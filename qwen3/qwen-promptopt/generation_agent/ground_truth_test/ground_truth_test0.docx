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Notes  #1:  M.A.  Week  1  (30-40  minutes)  Subjective  (S):   The  participant  attended  the  virtual  session  with  his  mother.  M.A.’s  parents  are  his  primary caregivers who have been helping with his ADLs since his TBI causing blindness along with cognitive communication deficits. M.A. was pleasant and cooperative with the interview questions for the user needs assessment and willing to participate in the tasks for training session. The mother elaborated on M.A’s responses to provide more details for each of the interview questions.  Objective  (O):   User  needs  assessment:  Interview  style  Q  and  A  to  know  about  the  participant’s  needs related to scheduling and reminders was completed.  -  Technology  used  for  scheduling  and  reminders:  Siri  on  iWatch  and  iPhone.  Mother helps with scheduling appointments -  Caregiver  dependent  for  setting  up  appointments  and  reminders   -  Needs  reminders  for  regular  therapy  appointments  at  BRAIN  and  Loma  Linda.  Also needs reminders to set up or schedule medical/dental appointments   Scenarios  using  Alexa  for  the  purpose  of  scheduling  and  reminders:   1)  I  want  to  set  up  an  alarm  for  taking  medications  at  7.45  am  every  day   2)  I  want  to  set  up  an  alarm  for  taking  medications  at  7.45  pm  every  day   3)  I  want  to  set  up  a  reminder  for  my  mom's  birthday  for  August  25th,  2024.   4)  I  want  to  set  up  a  reminder  for  my  pop's  birthday  for  September  14th.   5)  I  want  to  set  up  a  reminder  for  my  neurology  appointment  on  July  24th,  2024  at  10  am.  6)  I  want  to  set  an  alarm  for  6.30  am  on  Mondays.   7)  I  want  to  set  up  a  neurosurgery  appointment  on  August  5th  at  9  am.   8)  I  want  to  set  a  timer  for  2  minutes.   9)  I  want  to  set  a  reminder  for  VAT  training  for  every  thursday  at  5.30  pm.   Group  Training/Alexa  command  practice:    The  participant  practised  3  voice  commands  related  to  scheduling  and  reminders  topic. These commands included: 1) starting timer for 20 sec, 2) stopping timer and 3) setting up a reminder to play video games. M.A followed the verbal modeling provided by the clinician. For command 1, MA was able to execute the command: “Start timer for 20 sec” in 1 out of 3 attempts needing verbal cueing to increase the loudness of his voice to accurately execute this voice command. He was able to execute the command “stop timer” in the first attempt needing no cues or prompting. For command 3, MA was able to set the reminder in 1 out of 2 attempts using the utterances like “Can you remind me to play video games?” and “ Do you want to remind me to play video games?”  He needs verbal prompts to increase the loudness.  He  also  did  not  provide  details  related  to  time  and  day  for  the  reminder  having Alexa ask follow up questions for those details.   Assessment  (A):   User  Needs  Assessment:  The  participant  and  his  mother  both  contributed  to  the  responses. M.A’s mother elaborated on his responses and guided him in completing the scenario question. Max verbal cues and scaffolding was provided to the participant to participate in this assessment.  Training:   The  participant  was  able  to  execute  the  commands  after  verbal  modelling.  Verbal  modelling is crucial for MA because he is unable to read to the commands on the screen/presentation. The participant also used different sentence structure and words than the command that was modelled to complete the task related to the reminder. This indicates the participant is able to formulate novel utterances yet able to fulfil the desired outcome from Alexa.   Caregiver  assistance  and  scaffolding  remains  crucial  for  this  participant  considering  blindness clubbed with his TBI. MA had not received his Echo Show device during this session and used the Alexa app on his iPad and sometimes also needed to use the presenting clinician’s device to execute the commands.   Plan  (P):   The  participant  expected  to  receive  the  device  soon  which  will  enable  him  to  possibly  be more independent with certain tasks involving Alexa. M.A and his mother continue to be motivated to participate in the training.    Home  exercise  program:    Task  1:   Alarms   Command  1:  “Alexa,  set  an  alarm  for  medications  at  7.45  am  everyday”  Command  2:  “Alexa,  set  an  Alarm  for  6.30  am  on  mondays”   Command  3:  “Alexa,  cancel  the  Alarm  for  6.30  am  on  mondays”  /  “Alexa  cancel  the  alarm (* Alexa will ask follow up questions if there are more than one alarms)  Task  2:  Reminders   Command  1:  “Alexa,  set  a  reminder  for  an  neurology  appointment”   *Alexa  will  ask  follow  up  questions  re:  the  date  and  time   Command  2:  “Alexa,  remind  me  to  play  video  games”  *Alexa  will  ask  follow  up  questions  re:  date  and  time   Command  3:  “Alexa  cancel  the  reminder  for  video  games”    Command  4:  “Alexa,  I  want  to  set  a  reminder  for  mom’s  birthday  on  Aug  25”   Open  task:  Set  2  reminders  for  task  of  your  choice.   Task  3:  Appointments   Command  1:  “I  want  to  set  up  a  neurosurgery  appointment”   *Alexa  will  ask  follow  up  questions.   Task  4:  Timers   Command  1:  “Alexa,  set  a  timer  for  2  minutes”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