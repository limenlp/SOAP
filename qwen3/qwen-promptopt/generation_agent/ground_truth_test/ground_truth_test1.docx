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Notes  #2:  M.A.  Week  2  (30-40  minutes)   Subjective  (S):   The  participant  attended  the  virtual  session  with  his  mother.  M.A.’s  parents  are  his  primary caregivers who have been helping with his ADLs since his TBI caused blindness along with cognitive communication deficits. The participant was engaged, and eager to participate in the session. HIs mother had assisted him with setting up the Amazon Echo device by helping him mute/un-mute the device as needed during the session, expanding his responses to follow questions about his experience with Alexa, and prompting him to repeat a command if Alexa did not pick up his command on the first try.  Objective  (O):   Review  of  week  1  content:  Had  M.A.  practice  one  command  to  schedule  appointments for an upcoming event.  -  Practiced:  I  want  to  set  an  appointment  for  class  at  5:45  pm  today.  I  want  to  set a reminder for the beach tomorrow at 9:30am. -  His  mother  had  mentioned  that  M.A.  had  set  a  timer  and  shut  off  his  timer  independently prior to this session. -  M.A.  was  asked  a  follow  up  question  on  whether  he  was  able  to  execute  commands from week 1 independently- he responded “I’m pretty happy”.  Introduction  to  week  2  content:  M.A.  was  asked  what  kind  of  leisure  activities  he  engaged in, how these activities were made accessible to him, and what other technology tools he used to engage in activities. -  M.A.  had  mentioned  listening  to  updates  on  ice  hockey  and  playing  video  games -  When  asked  if  he  listened  to  updates  or  had  someone  sitting  next  to  him  sharing details of the event, M.A. said that there would be someone sitting next to him sharing details of the event. -  M.A.’s  mother  had  mentioned  that  when  they  go  to  the  movies,  M.A.  will wear headphones that provide verbal captions that describe the visual scene of the movie -  M.A.  also  mentioned  that  he  plays  an  auditory  game  called  “Shadow  of  Veil”  that he plays on his Xbox that was specifically made for blind users -  M.A.  's  mother  mentioned  other  auditory  games  that  were  found  on  Alexa including song quizzes, “who wants to be a millionaire?” and “deal or no deal”. -  Expressed  wanting  more  cognitive  activities  on  Alexa  including  like  luminosity -  Technology  tools  used:  TV,  phone,  ipad,  Xbox  -  Music  listened  to:  Nipsey  Hustle  and  Kendrick  Lamar   Scenarios  using  Alexa  for  the  purpose  of  entertainment:  1)  I  want  to  ask  Alexa  about  the  channel  ice  hockey  is  on  so  that  I  can  watch  the  game 2)  I  want  to  listen  to  music  from  particular  artists  so  that  I  can  enjoy  the  songs  I  like  3)  I  want  to  play  games  using  auditory  stimuli  and  feedback  so  that  I  can  engage  in  activity/video games  4)  I  want  to  listen  to  a  Netflix  series  so  that  I  can  enjoy  the  shows  I  like     Alexa  command  practice:    M.A.  practiced  10  voice  commands  related  to  entertainment  topic.  These  commands  included: 1) telling an interesting science fact, 2) looking for Despicable Me 4 trailer, 3) playing the trailer, 4) telling a joke, 5) finding Nipsey Hustle clean song, 6) playing “livin’ on a prayer” by Bon Jovi, 7) playing “sweet caroline”, 8) fastwording 10 seconds, 9) increasing volume three times, decreasing volume two times, and 10) playing song from the beginning. For the first command, M.A. executed command in 1/2 opportunities given moderate verbal cues from clinician and mother. When asking for a Despicable 4 movie trailer, Alexa provided M.A. with visual options but did not read aloud options which posed a challenge for M.A.. Other challenges that were encountered included limitations in playing certain songs as the device required a monthly Amazon Music subscription. Even though M.A. mother provided M.A. With a verbal model of command to play the first two songs, Alexa did not play them. Instead, M.A. was prompted to play “sweet caroline” which did not require a subscription. In addition to limited songs, some music functions such as “fast forwarding”. M.A. did execute this command in 1/1 opportunities but Alexa could not perform this command. M.A. finished his session by practicing other functions such as increasing a decreasing volume. He was prompted to provide a specific number (e.g. increase times three) in order to provide Alexa with a range.   Assessment  (A):   User  Needs  Assessment:  The  participant  and  his  mother  both  contributed  to  the  responses. M.A’s mother elaborated on his responses and guided him in completing the scenario question. Maximum verbal cues and scaffolding was provided to the participant to participate in this assessment.  Training:   The  participant  was  able  to  execute  the  commands  after  verbal  modelling.  Verbal  modelling is crucial for MA because he is unable to read to the commands on the screen/presentation. The participant also used different sentence structure and words than the command that was modelled to complete the task related to the reminder. This indicates the participant is able to formulate novel utterances yet able to fulfil the desired outcome from Alexa.   Caregiver  assistance  and  scaffolding  remains  crucial  for  this  participant  considering  blindness coupled with his TBI. M.A.’s mother had also mentioned assistive tools such as audio captioning as well as offered design insights in regards to how Alexa could be accessible for blind users.   Plan  (P):   The  participant  expected  to  practice  learned  content  from  week  2  and  prepare  any  thoughts or insights for the next week. M.A and his mother continue to be motivated to participate in the training.   Homework  Assignment:  This  week,  we  learned  about  commands  related  to  entertainment.  Please  practice  these five commands with your Alexa. Record each command you practice and then submit it to researchers  Task  1:  Playing  Music  1.  “Alexa,  play  Kendrick  Lamar”  2.  “Alexa,  play  Nipsey  Hustle”   Task  2:  Playing  Videos  3.  “Alexa,  play  clip  from  Ice  Hockey  game”   Task  3:  Playing  Games  4.  “Alexa,  play  Are  you  smarter  than  a  fourth  grader”   Controlling  Video  and  Music  Functions  5.  “Alexa,  increase/decrease  volume”  6.  “Alexa,  play  next”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