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Audio file</w:t>
        <w:br/>
        <w:t>07-25-2024 (Week 2) R.T. User Needs Assessment.m4a</w:t>
        <w:br/>
        <w:br/>
        <w:t xml:space="preserve">Speaker 1: Clinician </w:t>
        <w:br/>
        <w:t xml:space="preserve">Speaker 2: Clinician </w:t>
        <w:br/>
        <w:t xml:space="preserve">Speaker 3: Clinician </w:t>
        <w:br/>
        <w:t xml:space="preserve">Speaker 4: Patient R.T. </w:t>
        <w:br/>
        <w:t xml:space="preserve">Speaker 5: Clinician </w:t>
        <w:br/>
        <w:t xml:space="preserve">Speaker 6: Patient M.A.’s Alexa </w:t>
        <w:br/>
        <w:t xml:space="preserve">Speaker 7: Clinician </w:t>
        <w:br/>
        <w:t xml:space="preserve">Speaker 8: Patient L.V.G. </w:t>
        <w:br/>
        <w:t xml:space="preserve">Speaker 9: Patient M.A. </w:t>
        <w:br/>
        <w:t xml:space="preserve">Speaker 10: Clinician </w:t>
        <w:br/>
        <w:t xml:space="preserve">Speaker 11: Clinician </w:t>
        <w:br/>
        <w:t xml:space="preserve">Speaker 12: Patient F.W. </w:t>
        <w:br/>
        <w:t xml:space="preserve">Speaker 13: Patient L.V.G.’s Alexa </w:t>
        <w:br/>
        <w:t xml:space="preserve">Speaker 14: Patient F.W.’s Alexa </w:t>
        <w:br/>
        <w:t xml:space="preserve">Speaker 15: Patient R.T.’s Alexa </w:t>
        <w:br/>
        <w:t>Speaker 16: Patient M.A.’s Caregiver</w:t>
        <w:br/>
        <w:br/>
        <w:t>Transcript</w:t>
        <w:br/>
        <w:t>-------------------------------------------------- 1:1 Interview ----------------------------------------------</w:t>
        <w:br/>
        <w:t>00:00:04 Speaker 1</w:t>
        <w:br/>
        <w:t>Alright, OK Speaker 2. So. Since today's topic is Entertainment, we are going to oh, sorry 11 moment. Oh, ignore the noise, OK? But we are going to kind of talk more about what you would like to use Speaker 6 for in terms of your own personal entertainment. We can think about music, movies and trivia jokes. Speaker 6 also has many fun games or skills. That you can kind of tap into. So Speaker 2, what type of entertainment or leisure leisure activities do you like to do?</w:t>
        <w:br/>
        <w:t>00:00:52 Speaker 2</w:t>
        <w:br/>
        <w:t>My Speaker 15 is trying to talk to you. I feel like maybe I can like, like, look at like who, like what movies are like trending in the box office? Like maybe I can go to a movie in the coming weekend or something. Maybe my Speaker 15 can tell me: Oh, check out this one or something.</w:t>
        <w:br/>
        <w:t>00:01:12 Speaker 1</w:t>
        <w:br/>
        <w:t>That's awesome. Are you a big fan of movies?</w:t>
        <w:br/>
        <w:t>00:01:16 Speaker 2</w:t>
        <w:br/>
        <w:t>Well, yeah, because I like going in a theater because you got a big bucket of popcorn in it up and like, sense of comedy always makes me laugh.</w:t>
        <w:br/>
        <w:t>00:01:23 Speaker 1</w:t>
        <w:br/>
        <w:t>Yes, I love that. Great. Yes, that's great. Speaker 15 can definitely kind of maybe we can. And set. I wonder if you can set an A reminder every time a new movie comes out or something like that. What about what technology or tools such as your TV, phone games, game consoles like, you know, Nintendo or Xbox, do you currently use for entertainment activities?</w:t>
        <w:br/>
        <w:t>00:02:01 Speaker 2</w:t>
        <w:br/>
        <w:t>For entertainment, I would I use my laptop computer than my cell phone. Yeah, because like, sometimes on my laptop I go to YouTube and it's why I want to listen to music click and I will sometimes like on my phone I scroll through my social media and see what my friends are doing.</w:t>
        <w:br/>
        <w:t>00:02:23 Speaker 1</w:t>
        <w:br/>
        <w:t>That's awesome. Yes, Speaker 2, do you use any music apps?</w:t>
        <w:br/>
        <w:t>00:02:32 Speaker 2</w:t>
        <w:br/>
        <w:t>Ohh my on my phone I have a Spotify. Is it streaming service. Yeah yeah. Like pay for it but it's music.</w:t>
        <w:br/>
        <w:t>00:02:44 Speaker 1</w:t>
        <w:br/>
        <w:t>That's great. Yes. So already we have identified 2 applications that we can connect to your Speaker 15 with which is YouTube and Spotify. So those are ones you already. Use, so that'll be kind of cool to see to try to connect. Maybe your Spotify account? Yeah, to Speaker 15. And then I think the more that you use Speaker 15 with the YouTube, it will it. It kind of curates for YouTube, yeah.</w:t>
        <w:br/>
        <w:t>00:03:14 Speaker 2</w:t>
        <w:br/>
        <w:t>Like what? Like maybe like ohh. You played the artist twice. Then we check out this girl or something.</w:t>
        <w:br/>
        <w:t>00:03:20 Speaker 1</w:t>
        <w:br/>
        <w:t>Yeah. All right. OK and. Now for the last question, can you think of about let's think of about 10 scenarios to complete this sentence. OK, so first, let's start with. I want to listen to. And and when you think about this, think about your Speaker 15 device. Yeah.</w:t>
        <w:br/>
        <w:t>00:03:52 Speaker 2</w:t>
        <w:br/>
        <w:t>I would say something like I would like to listen to old folk music. I like older rock and folk music because it is kind of calming melodies and like I'm gonna do some like typing on my computer. It's kind of gentle.</w:t>
        <w:br/>
        <w:t>00:04:08 Speaker 1</w:t>
        <w:br/>
        <w:t>Very nice.</w:t>
        <w:br/>
        <w:t>00:04:08 Speaker 3</w:t>
        <w:br/>
        <w:t>OK.</w:t>
        <w:br/>
        <w:t>00:04:10 Speaker 1</w:t>
        <w:br/>
        <w:t>OK, great. Next is I want to watch.</w:t>
        <w:br/>
        <w:t>00:04:22 Speaker 2</w:t>
        <w:br/>
        <w:t>I would. I would like to watch. YouTube, like YouTube like like playlist of you know, the show Wipeout, there's some YouTube clips like, you know, like people gloss the obstacle course and bounce and stuff that show Wipeout. It was like popular about like 10 years ago, but still on.</w:t>
        <w:br/>
        <w:t>00:04:48 Speaker 1</w:t>
        <w:br/>
        <w:t>That sounds so fun. I need to check that out.</w:t>
        <w:br/>
        <w:t>00:04:51 Speaker 2</w:t>
        <w:br/>
        <w:t>Yeah, it's like it currently. A couple like last couple of years and people like you know that show American Ninja Warrior? It's funny.</w:t>
        <w:br/>
        <w:t>00:05:02 Speaker 4</w:t>
        <w:br/>
        <w:t>You found.</w:t>
        <w:br/>
        <w:t>00:05:04 Speaker 1</w:t>
        <w:br/>
        <w:t>I’ll definitely check it out, I love shows like that because they're kind of competitive. And they always keep you on the edge of your seats.</w:t>
        <w:br/>
        <w:t>00:05:09 Speaker 4</w:t>
        <w:br/>
        <w:t>Yeah.</w:t>
        <w:br/>
        <w:t>00:05:11 Speaker 2</w:t>
        <w:br/>
        <w:t>Yeah, like I'm cheering for that guy, but that one.</w:t>
        <w:br/>
        <w:t>00:05:15 Speaker 1</w:t>
        <w:br/>
        <w:t>Yeah. Awesome.</w:t>
        <w:br/>
        <w:t>00:05:19 Speaker 1</w:t>
        <w:br/>
        <w:t>Umm. Let's see. And this could be so the next uh scenario or starter phrase is I want to play and it could be games or anything that you want to think of. Yeah, for you.</w:t>
        <w:br/>
        <w:t>00:05:40 Speaker 2</w:t>
        <w:br/>
        <w:t>OK. I probably like, I would like to play some Sudoku. Or it's a good mind puzzle game and I'll tell you maybe like I would like to play an audio book or what audiobooks like? Like. I guess some chicken soup for the soul books. And it's, I think the audio version so but on my Spotify. But I wanna play that.</w:t>
        <w:br/>
        <w:t>00:06:10 Speaker 1</w:t>
        <w:br/>
        <w:t>That's great. OK, the next scenario is: I want to ask.</w:t>
        <w:br/>
        <w:t>00:06:23 Speaker 2</w:t>
        <w:br/>
        <w:t>I would like to ask about the weather for this weekend. Right. Like, her answer would be like the area I live in. OK, it's gonna happen.</w:t>
        <w:br/>
        <w:t>00:06:37 Speaker 1</w:t>
        <w:br/>
        <w:t>Great. OK. Speaker 5, did you have any? Questions or ideas for Speaker 2? Or all good. For the just for the like 10 scenarios, if you wanted to ask her anything more in depth.</w:t>
        <w:br/>
        <w:t>00:07:08 Speaker 5</w:t>
        <w:br/>
        <w:t>So. You said like, you like to listen to like old folk music and like something gentle. Is that like, do you is that for like when you're falling asleep or and like you list the other things or is it more just that's the type of music you like.</w:t>
        <w:br/>
        <w:t>00:07:25 Speaker 2</w:t>
        <w:br/>
        <w:t>I'm that's the type of music that like, like melodic rock, like from like the 1970s, like Fleetwood Mac and like Joni Mitchell stuff, it's like calming.</w:t>
        <w:br/>
        <w:t>00:07:38 Speaker 1</w:t>
        <w:br/>
        <w:t>I wonder if we can program Speaker 6 to start playing that music. Do you like to listen to it while you're falling asleep or? Just before you fall asleep or is it just like when you're resting at home? Not necessarily sleeping.</w:t>
        <w:br/>
        <w:t>00:07:57 Speaker 2</w:t>
        <w:br/>
        <w:t>I'm actually I like to listen to it when I'm doing something kind of hard on my laptop, like the mind like, like calm down when I'm doing something kind of hard like like kind of like renew my laboratory license right now and like, I'm like typing to my laptop, answering the questions for like a lab certificate. And then there's a lot of mental like, I just want to listen to them soothing music here.</w:t>
        <w:br/>
        <w:t>00:08:27 Speaker 5</w:t>
        <w:br/>
        <w:t>I was thinking just cause like there's you mentioned a couple of different people maybe like we could make a playlist. Yeah. And put those together and then Speaker 6 could just play the playlist of the the songs that you like.</w:t>
        <w:br/>
        <w:t>00:08:40 Speaker 1</w:t>
        <w:br/>
        <w:t>Yeah, I like that. I'll add that. Maybe I want to play a playlist I made that would be really cool to directly play the playlist that you make.</w:t>
        <w:br/>
        <w:t>00:08:53</w:t>
        <w:br/>
        <w:t>Already.</w:t>
        <w:br/>
        <w:t>00:08:53 Speaker 2</w:t>
        <w:br/>
        <w:t>On Spotify or something like that.</w:t>
        <w:br/>
        <w:t>00:08:55 Speaker 3</w:t>
        <w:br/>
        <w:t>Yeah, that's great.</w:t>
        <w:br/>
        <w:t>00:08:56 Speaker 2</w:t>
        <w:br/>
        <w:t>Ice and put this on there like. Like the Cleveland Mac rumors album and then like the Red Hot Chili Peppers like last four years. Yeah, cause I like the band too.</w:t>
        <w:br/>
        <w:t>00:09:09 Speaker 1</w:t>
        <w:br/>
        <w:t>Ohh yeah, yes. Yes, I can add. I want to. Any specific years of dance music? Yeah.</w:t>
        <w:br/>
        <w:t>00:09:20 Speaker 3</w:t>
        <w:br/>
        <w:t>Yeah, yeah.</w:t>
        <w:br/>
        <w:t>00:09:24 Speaker 1</w:t>
        <w:br/>
        <w:t>OK, that's great. Alright. And then we have one more thing to do. Alright, Speaker 2? So since we learned about how to schedule alerts and reminders last week. Would you, uh, could you demo for us with your Speaker 15 just setting a reminder or an alert for any scenario that you want?</w:t>
        <w:br/>
        <w:t>00:10:18 Speaker 2</w:t>
        <w:br/>
        <w:t>Can you set an alarm like like 5 minutes or OK?</w:t>
        <w:br/>
        <w:t>00:10:23 Speaker 1</w:t>
        <w:br/>
        <w:t>Sure.</w:t>
        <w:br/>
        <w:t>00:10:26 Speaker 2</w:t>
        <w:br/>
        <w:t>Speaker 15, can you set an alarm for 5:55 PM? But come on in like 5 minutes.</w:t>
        <w:br/>
        <w:t>00:10:33 Speaker 15</w:t>
        <w:br/>
        <w:t>Set for 5:55 PM.</w:t>
        <w:br/>
        <w:t>00:10:36 Speaker 2</w:t>
        <w:br/>
        <w:t>That's awesome.</w:t>
        <w:br/>
        <w:t>00:10:45 Speaker 1</w:t>
        <w:br/>
        <w:t>Nice. And then what about one more? Let's do. Speaker 2, can you show us a demo of how you would set an appointment with your Speaker 15?</w:t>
        <w:br/>
        <w:t>00:10:57 Speaker 2</w:t>
        <w:br/>
        <w:t>Appointment on this. Would that be a notification or routine? Do you remember? So I'm trying to, well, a reminder. And are there routines or notifications?</w:t>
        <w:br/>
        <w:t>00:12:01 Speaker 1</w:t>
        <w:br/>
        <w:t>Oh a reminder. I think a reminder. Yes it it should be more of like a notification I think. But maybe if you yeah. If you can, you can also. Yeah, we can see.</w:t>
        <w:br/>
        <w:t>00:12:25 Speaker 2</w:t>
        <w:br/>
        <w:t>It says that you're all caught up.</w:t>
        <w:br/>
        <w:t>00:12:32 Speaker 1</w:t>
        <w:br/>
        <w:t>Oh, and your notifications. OK. Oh, yeah. So I guess to set an appointment or a reminder, we would ask Speaker 15 right to. Hey, Speaker 15, set a reminder for Thursday at 5:30.</w:t>
        <w:br/>
        <w:t>00:12:52 Speaker 15</w:t>
        <w:br/>
        <w:t>Yeah. Yes. What time today should I remind you?</w:t>
        <w:br/>
        <w:t>00:12:57 Speaker 2</w:t>
        <w:br/>
        <w:t>Speaker 15, can you set a reminder for 5:20 PM every Thursday?</w:t>
        <w:br/>
        <w:t>00:13:06 Speaker 6</w:t>
        <w:br/>
        <w:t>OK, I'll create a reminder for every Thursday at 5:20 PM. By the way, I can notify you when those rain snacking in your area rain. Would you like me to do that?</w:t>
        <w:br/>
        <w:t>00:13:27 Speaker 2</w:t>
        <w:br/>
        <w:t>So like, like every week, she's gonna remind me about 10 minutes early so I can get in position, get my little notebook here. So I think they all need to go over that to talk to, like, the Trojan speech girls.</w:t>
        <w:br/>
        <w:t>00:13:44 Speaker 1</w:t>
        <w:br/>
        <w:t>Yes. Perfect. Exactly. You did a great job.</w:t>
        <w:br/>
        <w:t>00:13:48 Speaker 5</w:t>
        <w:br/>
        <w:t>Yeah.</w:t>
        <w:br/>
        <w:t>00:13:48 Speaker 2</w:t>
        <w:br/>
        <w:t>It's good. Like you know, it's like you got your brain up here, but there’s an external, mini brain.</w:t>
        <w:br/>
        <w:t>00:13:56 Speaker 1</w:t>
        <w:br/>
        <w:t>Yeah. Yeah, I think that's great. Yeah. So, Speaker 2, you created a really functional reminder.</w:t>
        <w:br/>
        <w:t>00:14:03 Speaker 2</w:t>
        <w:br/>
        <w:t>Yeah, it's. Well, I think if I I think things like functional like a deadline because I have a scientific background like I'm, I'm a genius. If something has a protocol, I'm going to go by it step by step.</w:t>
        <w:br/>
        <w:t>00:14:11 Speaker 1</w:t>
        <w:br/>
        <w:t>Mm-hmm.</w:t>
        <w:br/>
        <w:t>00:14:19 Speaker 1</w:t>
        <w:br/>
        <w:t>Yeah, that's good. Yep. You got it down. So you can set. You could exactly how you did. You can say, hey, Speaker 15, set an alarm or timer right for 5:55. So it'll go off. And then same thing. Hey, Speaker 15 set a reminder. Or or hey, Speaker 15 set an appointment. For any. Yeah. So you got it.</w:t>
        <w:br/>
        <w:t>00:14:49 Speaker 2</w:t>
        <w:br/>
        <w:t>I think that my alarm is gonna go off soon.</w:t>
        <w:br/>
        <w:t>00:14:53 Speaker 1</w:t>
        <w:br/>
        <w:t>Yeah, it's going to go off in a minute. We got to wait till the end and then and then, Speaker 2, when the alarm goes off and you want to stop the alarm, what would you say?</w:t>
        <w:br/>
        <w:t>00:15:08 Speaker 2</w:t>
        <w:br/>
        <w:t>Speaker 15, stop alarm.</w:t>
        <w:br/>
        <w:t>00:15:10 Speaker 1</w:t>
        <w:br/>
        <w:t>Perfect. Yep.</w:t>
        <w:br/>
        <w:t>00:15:11 Speaker 15</w:t>
        <w:br/>
        <w:t>55 PM alarm cancelled.</w:t>
        <w:br/>
        <w:t>00:15:15 Speaker 2</w:t>
        <w:br/>
        <w:t>Ohh, I just said it right there.</w:t>
        <w:br/>
        <w:t>00:15:20 Speaker 1</w:t>
        <w:br/>
        <w:t>You already cancelled it, OK. Well, yeah, she's always listening so.</w:t>
        <w:br/>
        <w:t>00:15:25 Speaker 2</w:t>
        <w:br/>
        <w:t>Yeah. And she's like, oh. Yeah, my my sister and the other. Well, actually, my mom in the other room, she, like, had, like, phone. She has Speaker 15 app on her phone. And like, if you say something in there.</w:t>
        <w:br/>
        <w:t>00:15:40 Speaker 1</w:t>
        <w:br/>
        <w:t>Yeah, yeah. Have have you introduced it to your mom or you said sister? You live with your sister.</w:t>
        <w:br/>
        <w:t>00:15:52 Speaker 2</w:t>
        <w:br/>
        <w:t>And my younger sister, they they see me or using my room and they come in and say, oh, you have your device.</w:t>
        <w:br/>
        <w:t>00:15:59 Speaker 1</w:t>
        <w:br/>
        <w:t>Yeah. That's awesome. And Speaker 5, have you have you tried using Speaker 15 in the the past week at all?</w:t>
        <w:br/>
        <w:t>00:16:10 Speaker 5</w:t>
        <w:br/>
        <w:t>I haven't got a lot of time just because I just got back.</w:t>
        <w:br/>
        <w:t>00:16:16 Speaker 1</w:t>
        <w:br/>
        <w:t>I know. Uh. Speaker 5. Sister got married last week, so it was an exciting month for her. How was it, Speaker 5?</w:t>
        <w:br/>
        <w:t>00:16:19 Speaker 2</w:t>
        <w:br/>
        <w:t>No.</w:t>
        <w:br/>
        <w:t>00:16:26 Speaker 5</w:t>
        <w:br/>
        <w:t>It it was great. New Jersey Weather is a little bit weird. It will be very foggy. And then there's Thunder storms. But the wedding was great so.</w:t>
        <w:br/>
        <w:t>00:16:31 Speaker 4</w:t>
        <w:br/>
        <w:t>Yeah.</w:t>
        <w:br/>
        <w:t>00:16:37 Speaker 15</w:t>
        <w:br/>
        <w:t>That's great.</w:t>
        <w:br/>
        <w:t>00:16:39 Speaker 2</w:t>
        <w:br/>
        <w:t>Yeah, I I used to fly in and out of Newark cause I would go in Newark to Syracuse. I used to live in upstate New York, and Newark is kind of cold or hot. It's like New Jersey.</w:t>
        <w:br/>
        <w:t>00:16:51 Speaker 5</w:t>
        <w:br/>
        <w:t>Right. Yeah, yeah, I definitely experience that. So.</w:t>
        <w:br/>
        <w:t>00:16:56 Speaker 3</w:t>
        <w:br/>
        <w:t>OK.</w:t>
        <w:br/>
        <w:t>00:16:58 Speaker 1</w:t>
        <w:br/>
        <w:t>Yeah. Speaker 2, what city do you live in right now?</w:t>
        <w:br/>
        <w:t>00:17:05 Speaker 2</w:t>
        <w:br/>
        <w:t>Irvine, CA yeah live it south and bryan.</w:t>
        <w:br/>
        <w:t>00:17:06 Speaker 1</w:t>
        <w:br/>
        <w:t>OK, very nice. Yeah. Yes. All right. Well, we're gonna go to the main room now. I'll. I'll see you two in there, OK. Great. Bye.</w:t>
        <w:br/>
        <w:t>00:17:22 Speaker 3</w:t>
        <w:br/>
        <w:t>Fine.</w:t>
        <w:br/>
        <w:t>------------------------------------------------- Group Therapy ---------------------------------------------</w:t>
        <w:br/>
        <w:t>00:17:30 Speaker 7</w:t>
        <w:br/>
        <w:t>OK, welcome back, Speaker 2, giving you a spotlight. Hey, Speaker 8.</w:t>
        <w:br/>
        <w:t>00:17:39 Speaker 8</w:t>
        <w:br/>
        <w:t>OK.</w:t>
        <w:br/>
        <w:t>00:17:41 Speaker 7</w:t>
        <w:br/>
        <w:t>Giving you a spotlight too.</w:t>
        <w:br/>
        <w:t>00:17:45 Speaker 8</w:t>
        <w:br/>
        <w:t>I don't know what is spotlight.</w:t>
        <w:br/>
        <w:t>00:17:49 Speaker 7</w:t>
        <w:br/>
        <w:t>So it gives us ways to actually see you on our screen. Uh, we have a lot of us on zoom, so zoom has this feature that will allow you to be seeing your your face to be seen so your face will be seen first if there is anything you're showing us on your screen.</w:t>
        <w:br/>
        <w:t>00:17:55 Speaker 9</w:t>
        <w:br/>
        <w:t>OK.</w:t>
        <w:br/>
        <w:t>00:18:09 Speaker 7</w:t>
        <w:br/>
        <w:t>Yeah. OK, it's Speaker 12 back. Go. Where's Speaker 12?</w:t>
        <w:br/>
        <w:t>00:18:18 Speaker 8</w:t>
        <w:br/>
        <w:t>OK.</w:t>
        <w:br/>
        <w:t>00:18:21 Speaker 10</w:t>
        <w:br/>
        <w:t>Yeah, I don't see him.</w:t>
        <w:br/>
        <w:t>00:18:24 Speaker 4</w:t>
        <w:br/>
        <w:t>Is he here?</w:t>
        <w:br/>
        <w:t>00:18:24 Speaker 10</w:t>
        <w:br/>
        <w:t>It's.</w:t>
        <w:br/>
        <w:t>00:18:28 Speaker 7</w:t>
        <w:br/>
        <w:t>OK. Speaker 12, I think your video is on mute. So I'm gonna request you to have your video back on. OK, Speaker 10. You can probably go ahead and get started.</w:t>
        <w:br/>
        <w:t>00:18:44 Speaker 10</w:t>
        <w:br/>
        <w:t>OK. All right. Just a second. Something went wrong there. Right. All right. Wait, why isn't it coming?</w:t>
        <w:br/>
        <w:t>00:19:25 Speaker 3</w:t>
        <w:br/>
        <w:t>OK.</w:t>
        <w:br/>
        <w:t>00:19:26 Speaker 10</w:t>
        <w:br/>
        <w:t>All right. Can everyone see my screen? Yes, yes. OK. All right, so. When we talk about entertainment, I'm sure everyone has different ways that they think about entertainment and. UM, but these are a few common things that we can do with Speaker 615. So, so we have trivia questions and jokes, video playing different videos or watching different series or trailers. Any of that on Speaker 15 on device? And we can listen to different types of music, different genres, different artists, any any of that. And you can play your music on different streaming services as well. UM and you can also play your own photos like family photos or anything that that you have on your on your Amazon Photos app. So we're gonna go over a few of the few of the comment commands that you can have here for each one of these different categories. And practice, practice those commands. Some of the some of the commands we will take turns practicing as a part of the group and then some of the commands will go into break our rooms again and practice one a month. Alright so. Let's get started. OK, so some of the entertainment categories here. Can be auditory versus some can be visual and auditory both. So only auditory functions that we have tasks that we can do with Speaker 15 related to entertainment, art, trivia, jokes and music, of course. Also, we could do. We could play podcasts as well, which can be auditory, visual, and or auditory, so it would require some visual feedback as well as auditory feedback. It would give you would be videos and photos from from the list that we have here.</w:t>
        <w:br/>
        <w:t>00:21:48 Speaker 3</w:t>
        <w:br/>
        <w:t>All right.</w:t>
        <w:br/>
        <w:t>00:21:50 Speaker 15</w:t>
        <w:br/>
        <w:t>Umm.</w:t>
        <w:br/>
        <w:t>00:21:52 Speaker 10</w:t>
        <w:br/>
        <w:t>All right, so here we have. Some commands related to trivia questions, so let's see if we can practice this. Would anyone like to practice and go first practicing one of these commands where you can say Speaker 15? Tell me an interesting sport fact or Speaker 15 tell me an interesting history fact. You can also have Speaker 15 tell you and tell your fun science fact if that's something that interests you. It definitely depends on your interest here. So.</w:t>
        <w:br/>
        <w:t>00:22:29 Speaker 1</w:t>
        <w:br/>
        <w:t>Cool.</w:t>
        <w:br/>
        <w:t>00:22:31 Speaker 10</w:t>
        <w:br/>
        <w:t>Let's see. Who wants to go first. All right, Speaker 9. Go ahead.</w:t>
        <w:br/>
        <w:t>00:22:39 Speaker 9</w:t>
        <w:br/>
        <w:t>Hey Speaker 6, tell me an interesting science fact.</w:t>
        <w:br/>
        <w:t>00:22:48 Speaker 16</w:t>
        <w:br/>
        <w:t>You know, his Speaker 6 was muted. Sorry.</w:t>
        <w:br/>
        <w:t>00:22:51</w:t>
        <w:br/>
        <w:t>Oh.</w:t>
        <w:br/>
        <w:t>00:22:53 Speaker 10</w:t>
        <w:br/>
        <w:t>That's fine.</w:t>
        <w:br/>
        <w:t>00:22:55 Speaker 9</w:t>
        <w:br/>
        <w:t>Hey Speaker 6, tell me an interesting science fact.</w:t>
        <w:br/>
        <w:t>00:23:00 Speaker 6</w:t>
        <w:br/>
        <w:t>Here's a fact about science. Science's latest news is will operationalize Annies and Don National Research Foundation. See charming.</w:t>
        <w:br/>
        <w:t>00:23:10 Speaker 16</w:t>
        <w:br/>
        <w:t>And it played a science fact.</w:t>
        <w:br/>
        <w:t>00:23:12 Speaker 10</w:t>
        <w:br/>
        <w:t>OK, perfect. Good job, Speaker 9. Thank you. All right, who wants to go next?</w:t>
        <w:br/>
        <w:t>00:23:16 Speaker 3</w:t>
        <w:br/>
        <w:t>Yeah.</w:t>
        <w:br/>
        <w:t>00:23:23 Speaker 2</w:t>
        <w:br/>
        <w:t>Can I go next?</w:t>
        <w:br/>
        <w:t>00:23:25 Speaker 10</w:t>
        <w:br/>
        <w:t>Yes, definitely. Speaker 2, go ahead.</w:t>
        <w:br/>
        <w:t>00:23:32 Speaker 2</w:t>
        <w:br/>
        <w:t>Speaker 15, tell me an interesting history fact.</w:t>
        <w:br/>
        <w:t>00:23:38 Speaker 15</w:t>
        <w:br/>
        <w:t>Here's a fun fact about Earth. The low, Ethiopia, with an average daily temperature of 94°F, holds the record for hottest inhabited place on Earth.</w:t>
        <w:br/>
        <w:t>00:23:53 Speaker 2</w:t>
        <w:br/>
        <w:t>Wow. OK. Yeah. So in Ethiopia is the hottest place on Earth. You know, I asked her history fact, but told me that.</w:t>
        <w:br/>
        <w:t>00:23:55 Speaker 10</w:t>
        <w:br/>
        <w:t>That is a. Yeah, it's it's probably telling you a geographical fact more than a history fact, it seems like but.</w:t>
        <w:br/>
        <w:t>00:24:09 Speaker 2</w:t>
        <w:br/>
        <w:t>I learned something new today.</w:t>
        <w:br/>
        <w:t>00:24:12 Speaker 10</w:t>
        <w:br/>
        <w:t>Something new? Yeah. And it, of course, it will definitely tell you different facts at different times. So if you ask the same like you know, same thing again it it might be completely different. So yeah, that's the interesting part.</w:t>
        <w:br/>
        <w:t>00:24:26 Speaker 8</w:t>
        <w:br/>
        <w:t>OK.</w:t>
        <w:br/>
        <w:t>00:24:30 Speaker 10</w:t>
        <w:br/>
        <w:t>Alright, yeah, go ahead, Speaker 8.</w:t>
        <w:br/>
        <w:t>00:24:34 Speaker 8</w:t>
        <w:br/>
        <w:t>Speaker 13, tell me when the Notre Dame in Paris was built.</w:t>
        <w:br/>
        <w:t>00:24:41 Speaker 13</w:t>
        <w:br/>
        <w:t>Lock how to draw Notre Dame to Paris in Paris, near to France was completed in 1345.</w:t>
        <w:br/>
        <w:t>00:24:49 Speaker 8</w:t>
        <w:br/>
        <w:t>1345 completed.</w:t>
        <w:br/>
        <w:t>00:24:51 Speaker 10</w:t>
        <w:br/>
        <w:t>That's all right. That was pretty specific there, Speaker 8, but Yep, it that definitely had the answer. So that's good. Yeah. Alright.</w:t>
        <w:br/>
        <w:t>00:24:57 Speaker 8</w:t>
        <w:br/>
        <w:t>Yes, that's. Yes.</w:t>
        <w:br/>
        <w:t>00:25:05 Speaker 10</w:t>
        <w:br/>
        <w:t>Speaker 12, are you here? I don't see Speaker 12.</w:t>
        <w:br/>
        <w:t>00:25:08 Speaker 3</w:t>
        <w:br/>
        <w:t xml:space="preserve">Is he here now? </w:t>
        <w:br/>
        <w:t>00:25:15 Speaker 7</w:t>
        <w:br/>
        <w:t>Speaker 12, I ask you to unmute. If you're ready to go, feel free to go.</w:t>
        <w:br/>
        <w:t>00:25:24 Speaker 10</w:t>
        <w:br/>
        <w:t>I don't know if he's here. I don't see him or hear him.</w:t>
        <w:br/>
        <w:t>00:25:32 Speaker 10</w:t>
        <w:br/>
        <w:t>OK. All right, let's move on. If he joins us again. He can go with the next command and I don't know. All right. OK. So let's move on to videos. So videos can be watched on different streaming services. It can be Netflix or Prime Video, Hulu, HBO, YouTube, anything that you have any kind of streaming service. All. So what we need to do here with the device is you can download that and you have to log into your account for any of the streaming service that you want to use and you're all good to go. So when you then give a command to Speaker 15, it should pick up the command. And play on the on on the on the streaming service that you're requesting it to play play it on.</w:t>
        <w:br/>
        <w:t>00:26:27</w:t>
        <w:br/>
        <w:t>Yeah.</w:t>
        <w:br/>
        <w:t>00:26:28 Speaker 10</w:t>
        <w:br/>
        <w:t>Alright, the same as with music.</w:t>
        <w:br/>
        <w:t>00:26:28 Speaker 8</w:t>
        <w:br/>
        <w:t>Where is it? Will it play on Speaker 13 or E5 and not play on my? Sorry.</w:t>
        <w:br/>
        <w:t>00:26:41 Speaker 13</w:t>
        <w:br/>
        <w:t>Showing result.</w:t>
        <w:br/>
        <w:t>00:26:42 Speaker 8</w:t>
        <w:br/>
        <w:t>Television.</w:t>
        <w:br/>
        <w:t>00:26:43 Speaker 13</w:t>
        <w:br/>
        <w:t>You can narrow down these things.</w:t>
        <w:br/>
        <w:t>00:26:45 Speaker 10</w:t>
        <w:br/>
        <w:t>So if your television. It is a smart device, it's. It's also a smart TV. And if it has Speaker 13 embedded in it, like if it has a Firestick or it's in in, it's actually in it, then you you're gonna be able to use your voice command and also play it on your TV. But if you don't, then you can play it on your device on your echo show as well.</w:t>
        <w:br/>
        <w:t>00:27:07 Speaker 8</w:t>
        <w:br/>
        <w:t>OK. OK.</w:t>
        <w:br/>
        <w:t>00:27:17 Speaker 10</w:t>
        <w:br/>
        <w:t>Thank you. Yeah, yeah. Yeah. It definitely depends on.</w:t>
        <w:br/>
        <w:t>00:27:19 Speaker 8</w:t>
        <w:br/>
        <w:t>It has to be safe. It has to be on this smart TV.</w:t>
        <w:br/>
        <w:t>00:27:23 Speaker 10</w:t>
        <w:br/>
        <w:t>Yeah, yeah.</w:t>
        <w:br/>
        <w:t>00:27:28 Speaker 11</w:t>
        <w:br/>
        <w:t>Correct, correct.</w:t>
        <w:br/>
        <w:t>00:27:28 Speaker 8</w:t>
        <w:br/>
        <w:t>It has to be synced on the smart TV.</w:t>
        <w:br/>
        <w:t>00:27:33 Speaker 10</w:t>
        <w:br/>
        <w:t>On the smart TV, that's right. Alright. And the same is with music. If you want to play songs or podcasts on Spotify, YouTube or Amazon Music. Or Pandora. Any of the any of the streaming services that you're using, you definitely you. To just have that on your device again or your TV for that matter, and it and once you have that and you're logged in, you can just give the command and it will play it on the device that you want. Want it to play on?</w:t>
        <w:br/>
        <w:t>00:28:10 Speaker 8</w:t>
        <w:br/>
        <w:t>OK.</w:t>
        <w:br/>
        <w:t>00:28:11 Speaker 10</w:t>
        <w:br/>
        <w:t>Right. OK, so now that we have some ideas, let's find a video that everyone can watch together.</w:t>
        <w:br/>
        <w:t>00:28:21 Speaker 3</w:t>
        <w:br/>
        <w:t>All right.</w:t>
        <w:br/>
        <w:t>00:28:22 Speaker 10</w:t>
        <w:br/>
        <w:t>So I have I have. A command here to play a trailer. For the new Minions movie, so let's see if. Does anyone want to go and see if that plays the movie for you?</w:t>
        <w:br/>
        <w:t>00:28:43 Speaker 9</w:t>
        <w:br/>
        <w:t>And I.</w:t>
        <w:br/>
        <w:t>00:28:44 Speaker 11</w:t>
        <w:br/>
        <w:t>Speaker 9, you stay.</w:t>
        <w:br/>
        <w:t>00:28:45 Speaker 10</w:t>
        <w:br/>
        <w:t>Yeah, yeah, go ahead.</w:t>
        <w:br/>
        <w:t>00:28:48 Speaker 11</w:t>
        <w:br/>
        <w:t>There, it's for the trailer Despicable Me 4, OK?</w:t>
        <w:br/>
        <w:t>00:28:53 Speaker 9</w:t>
        <w:br/>
        <w:t>Speaker 6, can you look up Despicable Me 4?</w:t>
        <w:br/>
        <w:t>00:29:01 Speaker 11</w:t>
        <w:br/>
        <w:t>I don't believe she hears you.</w:t>
        <w:br/>
        <w:t>00:29:03 Speaker 9</w:t>
        <w:br/>
        <w:t>Speaker 6, can you look up Despicable Me 4?</w:t>
        <w:br/>
        <w:t>00:29:07 Speaker 6</w:t>
        <w:br/>
        <w:t>Here you go.</w:t>
        <w:br/>
        <w:t>00:29:09 Speaker 9</w:t>
        <w:br/>
        <w:t>Thanks a lot.</w:t>
        <w:br/>
        <w:t>00:29:13 Speaker 16</w:t>
        <w:br/>
        <w:t>And it brought up. Three, it looks like 3 icons for one is Despicable Me 4. Two is Despicable Me 3and three is the minions, the rise of. Whichever. Hey, touch it.</w:t>
        <w:br/>
        <w:t>00:29:32 Speaker 10</w:t>
        <w:br/>
        <w:t>OK, got you. OK. So I think, Speaker 9, if you said that Speaker 6, play the trailer for the Despicable Me 4, it will give you the that trailer without you having to go through the options. Do you want to try that again?</w:t>
        <w:br/>
        <w:t>00:29:49 Speaker 9</w:t>
        <w:br/>
        <w:t>Speaker 6, can you play the trailer for Despicable Me 4?</w:t>
        <w:br/>
        <w:t>00:29:57 Speaker 6</w:t>
        <w:br/>
        <w:t>Here is the trailer for Despicable Me 4.</w:t>
        <w:br/>
        <w:t>00:30:02 Speaker 10</w:t>
        <w:br/>
        <w:t>There you go. Perfect. OK, alright.</w:t>
        <w:br/>
        <w:t>00:30:07 Speaker 8</w:t>
        <w:br/>
        <w:t>You can use that scenario without having streamer service.</w:t>
        <w:br/>
        <w:t>00:30:10 Speaker 11</w:t>
        <w:br/>
        <w:t>You.</w:t>
        <w:br/>
        <w:t>00:30:16 Speaker 8</w:t>
        <w:br/>
        <w:t>Logging into streaming service.</w:t>
        <w:br/>
        <w:t>00:30:19 Speaker 10</w:t>
        <w:br/>
        <w:t>Yes. Right. So I think.</w:t>
        <w:br/>
        <w:t>00:30:21 Speaker 11</w:t>
        <w:br/>
        <w:t>It's like.</w:t>
        <w:br/>
        <w:t>00:30:24 Speaker 10</w:t>
        <w:br/>
        <w:t>Right. It will use the one of the streaming default streaming services I think for for the Speaker 6 app and Amazon itself. I guess the default streaming video service is YouTube. I guess for the videos, so we'll just play. There and for music, I think it's Amazon Music. That's where it will play the music. If you don't have any streaming service that's plugged in or synced in with.</w:t>
        <w:br/>
        <w:t>00:30:56 Speaker 8</w:t>
        <w:br/>
        <w:t>Yes, OK.</w:t>
        <w:br/>
        <w:t>00:30:57 Speaker 2</w:t>
        <w:br/>
        <w:t>All right.</w:t>
        <w:br/>
        <w:t>00:31:00 Speaker 10</w:t>
        <w:br/>
        <w:t>Alright. Is it still playing for you, Speaker 9?</w:t>
        <w:br/>
        <w:t>00:31:05 Speaker 16</w:t>
        <w:br/>
        <w:t>Yeah, we paused it.</w:t>
        <w:br/>
        <w:t>00:31:06 Speaker 10</w:t>
        <w:br/>
        <w:t>Ohh OK alright. Do you want to say Speaker 6 play and it will start playing again?</w:t>
        <w:br/>
        <w:t>00:31:15 Speaker 9</w:t>
        <w:br/>
        <w:t>Hey Speaker 6, can you play?</w:t>
        <w:br/>
        <w:t>00:31:18 Speaker 11</w:t>
        <w:br/>
        <w:t>There you go.</w:t>
        <w:br/>
        <w:t>00:31:22 Speaker 10</w:t>
        <w:br/>
        <w:t>All right. All right, perfect. So here's our road map on how we can control the videos on Speaker 6. So you can have volume to go up and down then pausing and playing like you just did, Speaker 9.</w:t>
        <w:br/>
        <w:t>00:31:47 Speaker 10</w:t>
        <w:br/>
        <w:t>And then fast forwarding and going back or rewinding. And also for it to start over again at the beginning of the video. So let's practice so each one of you, maybe we could pick one command and practice the entire road map like that. So let's see. We can go for the volume first. So initially though Umm since who wants to go next to start the trailer? Yes. Speaker 12, do you want to go? Ohh Speaker 8, go ahead.</w:t>
        <w:br/>
        <w:t>00:32:27 Speaker 8</w:t>
        <w:br/>
        <w:t>Speaker 6 play the trailer for Despicable Me 4.</w:t>
        <w:br/>
        <w:t>00:32:36 Speaker 13</w:t>
        <w:br/>
        <w:t>Here is the trailer for Despicable Me 4.</w:t>
        <w:br/>
        <w:t>00:32:43 Speaker 8</w:t>
        <w:br/>
        <w:t>Raise the volume. Pause. The trailer. You have to say Speaker 13 raise the volume. Speaker 11 pause the Speaker 13 pause. Speaker 13 play. The trailer.</w:t>
        <w:br/>
        <w:t>00:33:14 Speaker 9</w:t>
        <w:br/>
        <w:t>Yeah.</w:t>
        <w:br/>
        <w:t>00:33:14 Speaker 8</w:t>
        <w:br/>
        <w:t>And.</w:t>
        <w:br/>
        <w:t>00:33:17 Speaker 7</w:t>
        <w:br/>
        <w:t>There you go.</w:t>
        <w:br/>
        <w:t>00:33:18</w:t>
        <w:br/>
        <w:t>And I turn everything into a joke.</w:t>
        <w:br/>
        <w:t>00:33:21 Speaker 4</w:t>
        <w:br/>
        <w:t>But I care.</w:t>
        <w:br/>
        <w:t>00:33:22</w:t>
        <w:br/>
        <w:t>I want to use that.</w:t>
        <w:br/>
        <w:t>00:33:24</w:t>
        <w:br/>
        <w:t>For something important.</w:t>
        <w:br/>
        <w:t>00:33:25 Speaker 8</w:t>
        <w:br/>
        <w:t>Was. The video but it came.</w:t>
        <w:br/>
        <w:t>00:33:26 Speaker 10</w:t>
        <w:br/>
        <w:t>OK, first back, Speaker 8.</w:t>
        <w:br/>
        <w:t>00:33:31 Speaker 8</w:t>
        <w:br/>
        <w:t>It changed its name.</w:t>
        <w:br/>
        <w:t>00:33:31 Speaker 11</w:t>
        <w:br/>
        <w:t>That was so good.</w:t>
        <w:br/>
        <w:t>00:33:34 Speaker 8</w:t>
        <w:br/>
        <w:t>#3, it didn't respond.</w:t>
        <w:br/>
        <w:t>00:33:39 Speaker 10</w:t>
        <w:br/>
        <w:t>All right. Yeah. OK. All right. Alright, who wants to go next? We'll do one more for the for the video. Speaker 12, do you want to go next?</w:t>
        <w:br/>
        <w:t>00:33:53 Speaker 12</w:t>
        <w:br/>
        <w:t>I don't know what was going on. I it took me 10 minutes to.</w:t>
        <w:br/>
        <w:t>00:34:00</w:t>
        <w:br/>
        <w:t>Oh.</w:t>
        <w:br/>
        <w:t>00:34:01 Speaker 12</w:t>
        <w:br/>
        <w:t>So I you're you're going. A about a suspect. I didn't know what you were doing.</w:t>
        <w:br/>
        <w:t>00:34:10 Speaker 10</w:t>
        <w:br/>
        <w:t>Oh, so so we're we're watching movie trailer. So we're giving Speaker 13 a command and it's playing a movie trailer and. Then we're, we're. Just giving different commands for it to to control the video. So for example increasing volume, decreasing volume, fast forwarding, going back. Pausing, playing different different controls like that. Would you like to try to play a video?</w:t>
        <w:br/>
        <w:t>00:34:45 Speaker 12</w:t>
        <w:br/>
        <w:t>I guess so. I don't. OK, so Speaker 14, play trailer for Despicable Me. 4.</w:t>
        <w:br/>
        <w:t>00:35:10 Speaker 10</w:t>
        <w:br/>
        <w:t>I think it did not pick up. Is it is it cancelled?</w:t>
        <w:br/>
        <w:t>00:35:12 Speaker 12</w:t>
        <w:br/>
        <w:t>Well, Speaker 14, can you?</w:t>
        <w:br/>
        <w:t>00:35:17 Speaker 14</w:t>
        <w:br/>
        <w:t>Sorry, I don't know that one.</w:t>
        <w:br/>
        <w:t>00:35:21 Speaker 8</w:t>
        <w:br/>
        <w:t>Speaker 13. Pause. Sorry, I'm not sure.</w:t>
        <w:br/>
        <w:t>00:35:27 Speaker 13</w:t>
        <w:br/>
        <w:t>I waited a long.</w:t>
        <w:br/>
        <w:t>00:35:29 Speaker 10</w:t>
        <w:br/>
        <w:t>Would you like to mute it? OK. There we go. OK. All right, go ahead, Speaker 12.</w:t>
        <w:br/>
        <w:t>00:35:38 Speaker 12</w:t>
        <w:br/>
        <w:t>You're welcome. Speaker 14. Play the trailer for Despicable Me 4. Speaker 14, could you change the control to make it louder?</w:t>
        <w:br/>
        <w:t>00:35:59 Speaker 10</w:t>
        <w:br/>
        <w:t>OK. So. See. Let's do this one Speaker 14 volume up two times or Speaker 14 volume down two times.</w:t>
        <w:br/>
        <w:t>00:36:11 Speaker 12</w:t>
        <w:br/>
        <w:t>OK, Speaker 14, volume up two times.</w:t>
        <w:br/>
        <w:t>00:36:21 Speaker 10</w:t>
        <w:br/>
        <w:t>Is it playing the game?</w:t>
        <w:br/>
        <w:t>00:36:22 Speaker 12</w:t>
        <w:br/>
        <w:t>Speaker 14. Speaker 14. Volume. Up two times.</w:t>
        <w:br/>
        <w:t>00:36:35 Speaker 10</w:t>
        <w:br/>
        <w:t>Is it playing the trailer on the screen, Speaker 12?</w:t>
        <w:br/>
        <w:t>00:36:37 Speaker 12</w:t>
        <w:br/>
        <w:t>It's not.</w:t>
        <w:br/>
        <w:t>00:36:39 Speaker 10</w:t>
        <w:br/>
        <w:t>Oh, OK, so maybe it did not pick up the, UM, the command for you.</w:t>
        <w:br/>
        <w:t>00:36:42 Speaker 2</w:t>
        <w:br/>
        <w:t>The first one, yeah.</w:t>
        <w:br/>
        <w:t>00:36:44 Speaker 10</w:t>
        <w:br/>
        <w:t>Yeah.</w:t>
        <w:br/>
        <w:t>00:36:46 Speaker 10</w:t>
        <w:br/>
        <w:t xml:space="preserve">OK. So can you try again to play the trailer? </w:t>
        <w:br/>
        <w:t>00:36:46 Speaker 14</w:t>
        <w:br/>
        <w:t>Who's been compromised?</w:t>
        <w:br/>
        <w:t>00:36:57 Speaker 12</w:t>
        <w:br/>
        <w:t>Speaker 14, play trailer for Despicable Me 4 or oh, I'm sorry. I I had. I just should have said.</w:t>
        <w:br/>
        <w:t>00:37:05 Speaker 14</w:t>
        <w:br/>
        <w:t>Here's the trailer for this.</w:t>
        <w:br/>
        <w:t>00:37:16 Speaker 10</w:t>
        <w:br/>
        <w:t>Is it playing now?</w:t>
        <w:br/>
        <w:t>00:37:18 Speaker 12</w:t>
        <w:br/>
        <w:t>It is now.</w:t>
        <w:br/>
        <w:t>00:37:20 Speaker 10</w:t>
        <w:br/>
        <w:t>OK, alright. Can you do the volume control?</w:t>
        <w:br/>
        <w:t>00:37:26 Speaker 12</w:t>
        <w:br/>
        <w:t>Speaker 14. Volume up two times.</w:t>
        <w:br/>
        <w:t>00:37:32 Speaker 10</w:t>
        <w:br/>
        <w:t>Stole the statue.</w:t>
        <w:br/>
        <w:t>00:37:33 Speaker 12</w:t>
        <w:br/>
        <w:t>Speaker 14. Volume down to times.</w:t>
        <w:br/>
        <w:t>00:37:40 Speaker 10</w:t>
        <w:br/>
        <w:t>OK, so that worked right?</w:t>
        <w:br/>
        <w:t>00:37:43 Speaker 12</w:t>
        <w:br/>
        <w:t>Well, it didn't go down Speaker 14 volume down to times. That went back.</w:t>
        <w:br/>
        <w:t>00:37:54 Speaker 10</w:t>
        <w:br/>
        <w:t>I went back. OK all right.</w:t>
        <w:br/>
        <w:t>00:37:56 Speaker 6</w:t>
        <w:br/>
        <w:t>It's.</w:t>
        <w:br/>
        <w:t>00:37:57 Speaker 10</w:t>
        <w:br/>
        <w:t>OK, alright. We did pause and play. Good job, Speaker 12. Yeah, perfect. Alright.</w:t>
        <w:br/>
        <w:t>00:38:00 Speaker 7</w:t>
        <w:br/>
        <w:t>Good job, Speaker 12.</w:t>
        <w:br/>
        <w:t>00:38:06 Speaker 12</w:t>
        <w:br/>
        <w:t>Thanks.</w:t>
        <w:br/>
        <w:t>00:38:08 Speaker 10</w:t>
        <w:br/>
        <w:t>OK, how about this? Or do we want to go into breakout rooms and practice some of the other commands? And so we have that as well. Speaker 5, do you think so?</w:t>
        <w:br/>
        <w:t>00:38:21 Speaker 7</w:t>
        <w:br/>
        <w:t>Yeah, I'm gonna make everyone go back into your breaker room. Your clinician has the entire slide deck and you can decide and choose where you want to pick up your practices. There are other jokes or fun facts you can explore on the screen, so let's go in to break our rooms and we'll practice on our own.</w:t>
        <w:br/>
        <w:t>00:38:43 Speaker 7</w:t>
        <w:br/>
        <w:t>But I'm glad everyone got a chance to at least go for a turn to try the video or the music, so have fun.</w:t>
        <w:br/>
        <w:t>-------------------------------------------------- 1:1 Interview ----------------------------------------------</w:t>
        <w:br/>
        <w:t>00:39:01 Speaker 1</w:t>
        <w:br/>
        <w:t>Hello.</w:t>
        <w:br/>
        <w:t>00:39:03 Speaker 4</w:t>
        <w:br/>
        <w:t>Hey, guys.</w:t>
        <w:br/>
        <w:t>00:39:04 Speaker 1</w:t>
        <w:br/>
        <w:t>All right. So let me pull, bring back the slides. OK. Can you see my screen?</w:t>
        <w:br/>
        <w:t>00:39:15 Speaker 2</w:t>
        <w:br/>
        <w:t>Yes, is week two entertainment, yeah.</w:t>
        <w:br/>
        <w:t>00:39:18</w:t>
        <w:br/>
        <w:t>OK.</w:t>
        <w:br/>
        <w:t>00:39:18 Speaker 1</w:t>
        <w:br/>
        <w:t>Perfect. So we'll go. Speaker 4, I liked your how you asked Speaker 15 for a history fact. I like the fact about Ethiopia. Just learned that today. Yeah, we all learned. Thanks to your Speaker 15. All right, so we are. Speaker 4 was, was there a trailer or a movie that you're looking forward to?</w:t>
        <w:br/>
        <w:t>00:39:57 Speaker 2</w:t>
        <w:br/>
        <w:t>And think what's coming out? Yeah, same.</w:t>
        <w:br/>
        <w:t>00:40:03 Speaker 1</w:t>
        <w:br/>
        <w:t>I guess do you did you want to?</w:t>
        <w:br/>
        <w:t>00:40:06 Speaker 4</w:t>
        <w:br/>
        <w:t>Like, I think there's some movie twisters about, like tornadoes.</w:t>
        <w:br/>
        <w:t>00:40:14 Speaker 1</w:t>
        <w:br/>
        <w:t>You know Speaker 2.</w:t>
        <w:br/>
        <w:t>00:40:16 Speaker 2</w:t>
        <w:br/>
        <w:t>I do. Yeah. It's about tornado chasers.</w:t>
        <w:br/>
        <w:t>00:40:19 Speaker 4</w:t>
        <w:br/>
        <w:t>You know those people who chase them like, you know, that's completely out of my field. But I just wanna check it out.</w:t>
        <w:br/>
        <w:t>00:40:26 Speaker 1</w:t>
        <w:br/>
        <w:t>Well, that actually sounds pretty interesting. Yeah, I never even knew.</w:t>
        <w:br/>
        <w:t>00:40:30 Speaker 4</w:t>
        <w:br/>
        <w:t>You know, you know these people are kind of a rough bunch, but like they found each other.</w:t>
        <w:br/>
        <w:t>00:40:37 Speaker 1</w:t>
        <w:br/>
        <w:t>Exactly. Like, yeah, you would maybe think that you're the only one who is.</w:t>
        <w:br/>
        <w:t>00:40:44 Speaker 4</w:t>
        <w:br/>
        <w:t>But they they're like the whole gang of them make a big squad, like. Well, I remember the trailer was like some science girl from a university that, like, actual knowledge about tornadoes and this rough guy chaser guy is, like kind of like a like a little bit of a. From come with the science girl and the Tornado chaser. Bad boy, it was like. But it's like, you know, there's like, big tornadoes. Check it out.</w:t>
        <w:br/>
        <w:t>00:41:17 Speaker 1</w:t>
        <w:br/>
        <w:t>Ohh wow. Oh my goodness. OK, so yes, Speaker 4, do you want to go ahead and ask Speaker 15 to play the trailer for that movie?</w:t>
        <w:br/>
        <w:t>00:41:28 Speaker 2</w:t>
        <w:br/>
        <w:t>And remember they. Speaker 15, can you play the trailer for Twister?</w:t>
        <w:br/>
        <w:t>00:41:42 Speaker 15</w:t>
        <w:br/>
        <w:t>I don't have a.</w:t>
        <w:br/>
        <w:t>00:41:45 Speaker 4</w:t>
        <w:br/>
        <w:t>She's telling me she doesn't have a trailer.</w:t>
        <w:br/>
        <w:t>00:41:47 Speaker 2</w:t>
        <w:br/>
        <w:t>I think it's twisters with an asset.</w:t>
        <w:br/>
        <w:t>00:41:50 Speaker 4</w:t>
        <w:br/>
        <w:t>Oh, yes. OK. Yeah, yeah. OK. Speaker 15, can you play the trailer for the movie Twisters?</w:t>
        <w:br/>
        <w:t>00:42:06 Speaker 1</w:t>
        <w:br/>
        <w:t>Woah, it did it. All right, so I'm going to go to our road map, right. And. Speaker 24, do you want to command, Speaker 15? So if you want to customize it, you can say maybe we can start with Speaker 15 volume up. While she's playing the trailer, so if if Speaker 15 has stopped, you can command Speaker 15 to sit, start playing the trailer again.</w:t>
        <w:br/>
        <w:t>00:42:43 Speaker 4</w:t>
        <w:br/>
        <w:t>Alright, OK. Speaker 15, can you play the trailer for Twisters?</w:t>
        <w:br/>
        <w:t>00:43:01 Speaker 1</w:t>
        <w:br/>
        <w:t>Great. And then let's have Speaker 15 raise the volume.</w:t>
        <w:br/>
        <w:t>00:43:07 Speaker 4</w:t>
        <w:br/>
        <w:t>Speaker 15 volume up two times loud. Yeah, great job.</w:t>
        <w:br/>
        <w:t>00:43:17 Speaker 1</w:t>
        <w:br/>
        <w:t>She's good at. She's listening.</w:t>
        <w:br/>
        <w:t>00:43:18 Speaker 4</w:t>
        <w:br/>
        <w:t>Yeah, people, man listening part of the computer take over our lives. Yeah.</w:t>
        <w:br/>
        <w:t>00:43:28 Speaker 1</w:t>
        <w:br/>
        <w:t>And then, Speaker 4, do you want to try Speaker 15 volume down to times?</w:t>
        <w:br/>
        <w:t>00:43:40 Speaker 4</w:t>
        <w:br/>
        <w:t>Speaker 15, can you play the trailer for Twisters?</w:t>
        <w:br/>
        <w:t>00:43:46 Speaker 15</w:t>
        <w:br/>
        <w:t>Here's the trailer for twisters.</w:t>
        <w:br/>
        <w:t>00:43:50 Speaker 4</w:t>
        <w:br/>
        <w:t>Speaker 15, can you turn the volume down to times?</w:t>
        <w:br/>
        <w:t>00:43:56 Speaker 4</w:t>
        <w:br/>
        <w:t>It went down. Up and down, yeah.</w:t>
        <w:br/>
        <w:t>00:44:03 Speaker 1</w:t>
        <w:br/>
        <w:t>The great this is the case where you want to control the volume. So you can tell Speaker 15 to, yeah, increase the volume volume up or volume down. All right. Great job, Speaker 4.</w:t>
        <w:br/>
        <w:t>00:44:21 Speaker 4</w:t>
        <w:br/>
        <w:t>Like sometimes like what? Your friends come over. You wanna play a movie and you should be either volume up or down.</w:t>
        <w:br/>
        <w:t>00:44:29 Speaker 1</w:t>
        <w:br/>
        <w:t>Yeah, exactly. You can customize it.</w:t>
        <w:br/>
        <w:t>00:44:32 Speaker 4</w:t>
        <w:br/>
        <w:t>Yeah.</w:t>
        <w:br/>
        <w:t>00:44:34 Speaker 1</w:t>
        <w:br/>
        <w:t>And then let's see if we can pause and play so. Let's think of. Maybe we can think of. A YouTube video. Since you already watched YouTube, right? Trying to think. Is there a channel that you like, Speaker 4?</w:t>
        <w:br/>
        <w:t>00:45:01 Speaker 4</w:t>
        <w:br/>
        <w:t>Well, you know, and isn't the Olympics coming up soon to maybe do something about like opening ceremonies or something?</w:t>
        <w:br/>
        <w:t>00:45:11 Speaker 1</w:t>
        <w:br/>
        <w:t>Sure, that's perfect. So. Yes. How would you ask Speaker 6 to play the Olympics opening ceremony?</w:t>
        <w:br/>
        <w:t>00:45:24 Speaker 4</w:t>
        <w:br/>
        <w:t>I'd probably say, Speaker 15, can you play the stream of the opening ceremony for the Olympic Games? Or something like that.</w:t>
        <w:br/>
        <w:t>00:45:32 Speaker 1</w:t>
        <w:br/>
        <w:t>That yeah, we can try that or you can even simplify it. And just say Speaker 15 play the Olympics opening ceremony.</w:t>
        <w:br/>
        <w:t>00:45:43 Speaker 15</w:t>
        <w:br/>
        <w:t>Yeah, OK. I didn't hear that. Here's what I found.</w:t>
        <w:br/>
        <w:t>00:45:55 Speaker 4</w:t>
        <w:br/>
        <w:t>Well, after you said play opening ceremony, you said a game. TV and movie shows about chasing gold is like a streaming up this guy running the Olympics and then. Also, this old guy Patreon patron, probably 1700s, so it's like.</w:t>
        <w:br/>
        <w:t>00:46:21 Speaker 1</w:t>
        <w:br/>
        <w:t>No.</w:t>
        <w:br/>
        <w:t>00:46:21 Speaker 2</w:t>
        <w:br/>
        <w:t>Doesn't it doesn't have a stream yet, but like maybe it can. They can like usually that like like the channel and NBC has like a running stream. So anyway, can you ask for it?</w:t>
        <w:br/>
        <w:t>00:46:25 Speaker 1</w:t>
        <w:br/>
        <w:t>Yeah.</w:t>
        <w:br/>
        <w:t>00:46:36 Speaker 2</w:t>
        <w:br/>
        <w:t>NBC's opening ceremonies or something like that.</w:t>
        <w:br/>
        <w:t>00:46:40 Speaker 1</w:t>
        <w:br/>
        <w:t>Yes. Do you want to go ahead and try? Cause that's exactly that's my experience too. When when we ask Speaker 15 to play a topic or or. Yeah, just something. Yeah. Just like a general topic.</w:t>
        <w:br/>
        <w:t>00:46:55 Speaker 3</w:t>
        <w:br/>
        <w:t>Yeah.</w:t>
        <w:br/>
        <w:t>00:46:56 Speaker 1</w:t>
        <w:br/>
        <w:t>She will give you a list and then you can say, OK, Speaker 15 play the first video or even click on it. But yeah, let's go ahead and try maybe Speaker 15 play.</w:t>
        <w:br/>
        <w:t>00:47:04 Speaker 10</w:t>
        <w:br/>
        <w:t>Yeah.</w:t>
        <w:br/>
        <w:t>00:47:13 Speaker 1</w:t>
        <w:br/>
        <w:t>The NBC stream of the Olympics. OK, OK.</w:t>
        <w:br/>
        <w:t>00:47:20 Speaker 15</w:t>
        <w:br/>
        <w:t>Speaker 15. It heard your voice. Speaker 15, can you play the NBC stream of Olympic Games?</w:t>
        <w:br/>
        <w:t>00:47:30 Speaker 6</w:t>
        <w:br/>
        <w:t>Here are some results. Ohh.</w:t>
        <w:br/>
        <w:t>00:47:36 Speaker 1</w:t>
        <w:br/>
        <w:t>Speaker 4 did she? Did she give you a relevant video or?</w:t>
        <w:br/>
        <w:t>00:47:43 Speaker 2</w:t>
        <w:br/>
        <w:t>No, she sent me a video of pics of hip pocket tease in Olympia. Like it was like 2000 years ago, like the Olympics were like some ancient Greek gods from like, a long.</w:t>
        <w:br/>
        <w:t>00:47:56 Speaker 1</w:t>
        <w:br/>
        <w:t>Time ago. That's OK. Yeah, it might. It might. It is specific. Maybe yeah, but that's good. I think it's good to kind of understand what Speaker 15 can come to that.</w:t>
        <w:br/>
        <w:t>00:48:12 Speaker 4</w:t>
        <w:br/>
        <w:t>Think you are nice and she thinks it's like it's not what I want.</w:t>
        <w:br/>
        <w:t>00:48:14 Speaker 3</w:t>
        <w:br/>
        <w:t>Yeah.</w:t>
        <w:br/>
        <w:t>00:48:17 Speaker 1</w:t>
        <w:br/>
        <w:t>Yeah, exactly. So sometimes, yeah, we've got to just maybe go more general or more specific, but yeah, it's not going to be perfect for sure. But I think it's always good to still ask because she will give us some options.</w:t>
        <w:br/>
        <w:t>00:48:38 Speaker 4</w:t>
        <w:br/>
        <w:t>Yeah, it's good for me to get familiarized with this.</w:t>
        <w:br/>
        <w:t>00:48:41 Speaker 1</w:t>
        <w:br/>
        <w:t>Hey. Yeah. Yes, yes. So let's, I'd like to, actually, I like the idea of the Olympic Games. Should we ask Speaker 15 to play? A video of the Olympic Games, and then let's. Let's I want you to choose which one you'd like to view, and then we can play it. So let's go ahead and do that.</w:t>
        <w:br/>
        <w:t>00:49:05 Speaker 4</w:t>
        <w:br/>
        <w:t>Speaker 15, can you play a video of the Olympic Games?</w:t>
        <w:br/>
        <w:t>00:49:11 Speaker 15</w:t>
        <w:br/>
        <w:t>There are ways to watch Olympics Hippocrates in Olympia.</w:t>
        <w:br/>
        <w:t>00:49:17 Speaker 4</w:t>
        <w:br/>
        <w:t>It's like money need to stream. It's old and think.</w:t>
        <w:br/>
        <w:t>00:49:21 Speaker 1</w:t>
        <w:br/>
        <w:t>Oh, this should give you prime. Is that the prime?</w:t>
        <w:br/>
        <w:t>00:49:24 Speaker 4</w:t>
        <w:br/>
        <w:t>Yeah. And once we do prime about some Olympic guy Hippocrates and Olympics long time ago.</w:t>
        <w:br/>
        <w:t>00:49:35 Speaker 1</w:t>
        <w:br/>
        <w:t>OK, let's see how we can word this. UM. Oh, how about should we try something even more simple? Let's try Speaker 15. Play the Olympic Games and let's just see what she brings up for us.</w:t>
        <w:br/>
        <w:t>00:49:57 Speaker 4</w:t>
        <w:br/>
        <w:t>Speaker 15, can you play the Olympic Games?</w:t>
        <w:br/>
        <w:t>00:50:02 Speaker 15</w:t>
        <w:br/>
        <w:t>Here you go.</w:t>
        <w:br/>
        <w:t>00:50:08 Speaker 1</w:t>
        <w:br/>
        <w:t>Are they relevant videos? No. Oh, no, really.</w:t>
        <w:br/>
        <w:t>00:50:10 Speaker 4</w:t>
        <w:br/>
        <w:t>Oh. Ohh, maybe I need to say Olympic Games 2024 or something.</w:t>
        <w:br/>
        <w:t>00:50:19 Speaker 1</w:t>
        <w:br/>
        <w:t>Oh, yes, yes. Let's try that. Good. Being more specific.</w:t>
        <w:br/>
        <w:t>00:50:23 Speaker 4</w:t>
        <w:br/>
        <w:t>Yeah, Speaker 15, can you play the Olympic Games 2024?</w:t>
        <w:br/>
        <w:t>00:50:32 Speaker 15</w:t>
        <w:br/>
        <w:t>There are ways to watch chasing gold. Harris, 2024.</w:t>
        <w:br/>
        <w:t>00:50:40 Speaker 4</w:t>
        <w:br/>
        <w:t>Now I say. And see like he wants you to watch this stream. You're not chasing gold, but it's not the Olympic Games.</w:t>
        <w:br/>
        <w:t>00:50:49 Speaker 1</w:t>
        <w:br/>
        <w:t>OK. Yeah. I think because it probably has the Olympics haven't started, yeah. Yeah, she's probably just showing you, like, relevant, maybe.</w:t>
        <w:br/>
        <w:t>00:51:01 Speaker 4</w:t>
        <w:br/>
        <w:t>Yeah, well, close by.</w:t>
        <w:br/>
        <w:t>00:51:05 Speaker 1</w:t>
        <w:br/>
        <w:t>And then, Speaker 4, do you want to command Speaker 15 to play one of them? So you can. Yeah, let's see how we can play one of them. Go ahead and ask.</w:t>
        <w:br/>
        <w:t>00:51:18 Speaker 4</w:t>
        <w:br/>
        <w:t>OK. Speaker 15, can you play chasing gold, Paris?</w:t>
        <w:br/>
        <w:t>00:51:27 Speaker 15</w:t>
        <w:br/>
        <w:t>Here are ways to watch Chase Soul, Paris, 2024.</w:t>
        <w:br/>
        <w:t>00:51:43 Speaker 4</w:t>
        <w:br/>
        <w:t>It gave me the screenplay or?</w:t>
        <w:br/>
        <w:t>00:51:49 Speaker 1</w:t>
        <w:br/>
        <w:t>Oh, nice. OK. Is it free to watch? If you press play does will it play?</w:t>
        <w:br/>
        <w:t>00:51:56 Speaker 7</w:t>
        <w:br/>
        <w:t>OK.</w:t>
        <w:br/>
        <w:t>00:52:07 Speaker 4</w:t>
        <w:br/>
        <w:t>It's not playing with hit watch options.</w:t>
        <w:br/>
        <w:t>00:52:11 Speaker 1</w:t>
        <w:br/>
        <w:t>Hmm OK, maybe this is something that you have to watch on.</w:t>
        <w:br/>
        <w:t>00:52:15 Speaker 4</w:t>
        <w:br/>
        <w:t>Ohh wait, was like maybe Amazon Prime or something.</w:t>
        <w:br/>
        <w:t>00:52:18 Speaker 1</w:t>
        <w:br/>
        <w:t>Yeah, OK. Yeah.</w:t>
        <w:br/>
        <w:t>00:52:30 Speaker 5</w:t>
        <w:br/>
        <w:t>I was going to say if maybe if you're trying to find a video to play, to make sure that you can play it when you're doing the command for Speaker 15, you could say on YouTube.</w:t>
        <w:br/>
        <w:t>00:52:41 Speaker 4</w:t>
        <w:br/>
        <w:t>Ohh yeah on YouTube OK.</w:t>
        <w:br/>
        <w:t>00:52:43 Speaker 2</w:t>
        <w:br/>
        <w:t>And then it might just pull up YouTube videos.</w:t>
        <w:br/>
        <w:t>00:52:46 Speaker 4</w:t>
        <w:br/>
        <w:t>Alright. Speaker 15, can you play? The.</w:t>
        <w:br/>
        <w:t>00:53:01 Speaker 15</w:t>
        <w:br/>
        <w:t>Here are ways to watch chasing gold. Harris, 2024.</w:t>
        <w:br/>
        <w:t>00:53:06 Speaker 4</w:t>
        <w:br/>
        <w:t>She's still stuck on this game. Well, this move movie chasing gold. So.</w:t>
        <w:br/>
        <w:t>00:53:12 Speaker 1</w:t>
        <w:br/>
        <w:t>You can always say Speaker 15, go home.</w:t>
        <w:br/>
        <w:t>00:53:16 Speaker 4</w:t>
        <w:br/>
        <w:t>OK, Speaker 15, go home.</w:t>
        <w:br/>
        <w:t>00:53:27 Speaker 4</w:t>
        <w:br/>
        <w:t>Now she went back to this.</w:t>
        <w:br/>
        <w:t>00:53:30 Speaker 1</w:t>
        <w:br/>
        <w:t>OK. Perfect. So that's kind of like a restart, yeah. And then you can yes, ask Speaker 15 to play on YouTube, any videos it could be like play cat videos or you know something or the Olympic Games. But yes, like Speaker 2 said, you can add on YouTube to be more specific. OK. Yeah. So, Speaker 4, let's try and go ahead and play a video so we can practice more commands with any videos that play.</w:t>
        <w:br/>
        <w:t>00:54:35 Speaker 4</w:t>
        <w:br/>
        <w:t>Speaker 15, can you play a video about speaking Spanish?</w:t>
        <w:br/>
        <w:t>00:54:42 Speaker 15</w:t>
        <w:br/>
        <w:t>Here you go.</w:t>
        <w:br/>
        <w:t>00:55:03 Speaker 4</w:t>
        <w:br/>
        <w:t>It went on YouTube.</w:t>
        <w:br/>
        <w:t>00:55:06 Speaker 1</w:t>
        <w:br/>
        <w:t>Yeah, Speaker 4 did it open YouTube.</w:t>
        <w:br/>
        <w:t>00:55:09 Speaker 4</w:t>
        <w:br/>
        <w:t>It is opening YouTube right now. So oh right, now it's loading these little videos.</w:t>
        <w:br/>
        <w:t>00:55:16 Speaker 1</w:t>
        <w:br/>
        <w:t>Ohh, nice yes, but it.</w:t>
        <w:br/>
        <w:t>00:55:35 Speaker 15</w:t>
        <w:br/>
        <w:t>Hola espanol.</w:t>
        <w:br/>
        <w:t>00:55:49 Speaker 1</w:t>
        <w:br/>
        <w:t>That's awesome. I need to. I need to learn Spanish too.</w:t>
        <w:br/>
        <w:t>00:55:50 Speaker 4</w:t>
        <w:br/>
        <w:t>Yeah. Like you know here in SoCal it's like.</w:t>
        <w:br/>
        <w:t>00:55:57 Speaker 1</w:t>
        <w:br/>
        <w:t>I know.</w:t>
        <w:br/>
        <w:t>00:55:58 Speaker 4</w:t>
        <w:br/>
        <w:t>You know, some of the streets it's like. I know that means that's someones last name, it's like an LA Figueroa.</w:t>
        <w:br/>
        <w:t>00:56:07 Speaker 1</w:t>
        <w:br/>
        <w:t>Yeah, right.</w:t>
        <w:br/>
        <w:t>00:56:10 Speaker 4</w:t>
        <w:br/>
        <w:t>Are you north? Or south of fig, I'm like.</w:t>
        <w:br/>
        <w:t>00:56:15 Speaker 1</w:t>
        <w:br/>
        <w:t>Ohh that's kind of like a slang, yeah.</w:t>
        <w:br/>
        <w:t>00:56:17 Speaker 4</w:t>
        <w:br/>
        <w:t>Yeah, it's like it's like it's like like, like, Spanglish from like.</w:t>
        <w:br/>
        <w:t>00:56:20 Speaker 1</w:t>
        <w:br/>
        <w:t>Yes.</w:t>
        <w:br/>
        <w:t>00:56:24 Speaker 4</w:t>
        <w:br/>
        <w:t>Like LA.</w:t>
        <w:br/>
        <w:t>00:56:27 Speaker 1</w:t>
        <w:br/>
        <w:t>Yeah. All right, Speaker 4. So I think you can click on the video to play it, and then let's practice. Pausing and playing the video. Yeah. So on the screen, the commands are on the screen.</w:t>
        <w:br/>
        <w:t>00:56:50 Speaker 4</w:t>
        <w:br/>
        <w:t>Play this video.</w:t>
        <w:br/>
        <w:t>00:57:10 Speaker 1</w:t>
        <w:br/>
        <w:t>Awesome. And then, Speaker 2, go ahead and pause the video by the command on the screen.</w:t>
        <w:br/>
        <w:t>00:57:19 Speaker 4</w:t>
        <w:br/>
        <w:t>Pause the video. Yeah, it stopped.</w:t>
        <w:br/>
        <w:t>00:57:26 Speaker 1</w:t>
        <w:br/>
        <w:t>That was easy was it? Says pause. Yeah. And then how would you play the video again?</w:t>
        <w:br/>
        <w:t>00:57:34 Speaker 4</w:t>
        <w:br/>
        <w:t>Ohh is it Speaker 15? Play the video.</w:t>
        <w:br/>
        <w:t>00:57:40 Speaker 15</w:t>
        <w:br/>
        <w:t>Here's what I found. Oh.</w:t>
        <w:br/>
        <w:t>00:57:44 Speaker 4</w:t>
        <w:br/>
        <w:t>Oh.</w:t>
        <w:br/>
        <w:t>00:57:47 Speaker 1</w:t>
        <w:br/>
        <w:t>Oh no, that didn't work. OK.</w:t>
        <w:br/>
        <w:t>00:57:55 Speaker 1</w:t>
        <w:br/>
        <w:t>We may, maybe it start, maybe that's the word. I think I I've run into this problem too now that I think about it, where, where, where she'll start. I mean, she'll go back.</w:t>
        <w:br/>
        <w:t>00:58:14 Speaker 15</w:t>
        <w:br/>
        <w:t>In espanol.</w:t>
        <w:br/>
        <w:t>00:58:15 Speaker 1</w:t>
        <w:br/>
        <w:t>OK, let's try it again. So pause it and then let's restart it, OK?</w:t>
        <w:br/>
        <w:t>00:58:21 Speaker 4</w:t>
        <w:br/>
        <w:t>Pause the video, Speaker 15. Speaker 15, pause the video. Speaker 15, pause the video. Let's pause and then.</w:t>
        <w:br/>
        <w:t>00:58:42 Speaker 1</w:t>
        <w:br/>
        <w:t>We can try. Let's try start. Let's use the word start. Yeah.</w:t>
        <w:br/>
        <w:t>00:58:47 Speaker 4</w:t>
        <w:br/>
        <w:t>Speaker 15, start the video.</w:t>
        <w:br/>
        <w:t>00:58:50 Speaker 15</w:t>
        <w:br/>
        <w:t>Here's what I found.</w:t>
        <w:br/>
        <w:t>00:58:55 Speaker 1</w:t>
        <w:br/>
        <w:t>Maybe it's just start. OK. Yeah. We need we'll need to. Yeah, I'm sure. I'm sure others are running into the same thing. So it's not just us, OK.</w:t>
        <w:br/>
        <w:t>00:59:01 Speaker 6</w:t>
        <w:br/>
        <w:t>No, it is true.</w:t>
        <w:br/>
        <w:t>00:59:17 Speaker 1</w:t>
        <w:br/>
        <w:t>OK, Speaker 4, let's try this one. Do you see my screen? It's. It's fast. Forward 10 seconds.</w:t>
        <w:br/>
        <w:t>00:59:30 Speaker 4</w:t>
        <w:br/>
        <w:t>Speaker 15, Fast forward 10 seconds.</w:t>
        <w:br/>
        <w:t>00:59:36 Speaker 15</w:t>
        <w:br/>
        <w:t>Fast forward is not supported.</w:t>
        <w:br/>
        <w:t>00:59:42 Speaker 1</w:t>
        <w:br/>
        <w:t>OK. Speaker 4, can you? Let's see if this this command works. Speaker 15, play from the beginning.</w:t>
        <w:br/>
        <w:t>01:00:01 Speaker 4</w:t>
        <w:br/>
        <w:t>OK. Speaker 15, can you play from the beginning?</w:t>
        <w:br/>
        <w:t>01:00:05 Speaker 15</w:t>
        <w:br/>
        <w:t>Starting over.</w:t>
        <w:br/>
        <w:t>01:00:06 Speaker 2</w:t>
        <w:br/>
        <w:t>Oh yeah, she said. Sorry.</w:t>
        <w:br/>
        <w:t>01:00:07 Speaker 1</w:t>
        <w:br/>
        <w:t>You know, OK, it's four. OK, that one works. Yeah.</w:t>
        <w:br/>
        <w:t>01:00:10 Speaker 15</w:t>
        <w:br/>
        <w:t>Here's what I found.</w:t>
        <w:br/>
        <w:t>01:00:19 Speaker 1</w:t>
        <w:br/>
        <w:t>Alright, you're doing a great job, OK? OK, so we're, I know we're almost we're kind of overtime right now, but I just.</w:t>
        <w:br/>
        <w:t>01:00:38 Speaker 4</w:t>
        <w:br/>
        <w:t>Alright, OK.</w:t>
        <w:br/>
        <w:t>01:00:41 Speaker 1</w:t>
        <w:br/>
        <w:t>I wanted to remind you that you can do these commands with music, so increasing increasing the volume, decreasing the volume.</w:t>
        <w:br/>
        <w:t>01:00:45 Speaker 2</w:t>
        <w:br/>
        <w:t xml:space="preserve">Yeah. </w:t>
        <w:br/>
        <w:t>01:00:50 Speaker 1</w:t>
        <w:br/>
        <w:t>Perfect, I think and also pausing starting and fast forwarding, OK and and so yeah, go ahead, maybe even for homework, you can try to play music this time instead of a video and then you can try the commands as well. But great job, Speaker 4, thank. Yeah, you did really well, Speaker 2. Sorry. Is there anything you'd like to add or?</w:t>
        <w:br/>
        <w:t>01:01:21 Speaker 2</w:t>
        <w:br/>
        <w:t>No. Oh, I was going to ask, though, do does her Speaker 15 need to get program to add the Fast forward? Is that something that?</w:t>
        <w:br/>
        <w:t>01:01:34 Speaker 15</w:t>
        <w:br/>
        <w:t>Here's what I found.</w:t>
        <w:br/>
        <w:t>01:01:35 Speaker 2</w:t>
        <w:br/>
        <w:t>Someone else would have to do.</w:t>
        <w:br/>
        <w:t>01:01:40 Speaker 1</w:t>
        <w:br/>
        <w:t>Oh. It may, it may just it may not be supported specifically on YouTube. UM. I can. Yeah. I will need to also refresh if it's supported. Like if you play the news for example, I'm thinking or maybe on Amazon Prime, it's probably supported, but yeah, that's actually a really good question for our team to kind of go back and test ourselves, so. Yeah.</w:t>
        <w:br/>
        <w:t>01:02:11 Speaker 2</w:t>
        <w:br/>
        <w:t>But yeah, that was great, Speaker 4.</w:t>
        <w:br/>
        <w:t>01:02:15 Speaker 1</w:t>
        <w:br/>
        <w:t>All right, let's so we'll just go back to the main room, all right, so. If you. If you go to the three dots on the UM on the bar, and then you press there. Me too. And then you. Ohh sorry. You could do you see? Leave room. On the on the bottom of our zoom screen.</w:t>
        <w:br/>
        <w:t>01:02:43 Speaker 4</w:t>
        <w:br/>
        <w:t>I'll leave room hidden.</w:t>
        <w:br/>
        <w:t>01:02:45 Speaker 1</w:t>
        <w:br/>
        <w:t>All right, I'll see you. In the main room, OK.</w:t>
        <w:br/>
        <w:t>------------------------------------------------- Group Therapy ---------------------------------------------</w:t>
        <w:br/>
        <w:t>01:02:52 Speaker 7</w:t>
        <w:br/>
        <w:t>Clinician 10 had a little teaching recording as well for you.</w:t>
        <w:br/>
        <w:t>01:02:56 Speaker 11</w:t>
        <w:br/>
        <w:t>Perfect.</w:t>
        <w:br/>
        <w:t>01:02:58 Speaker 7</w:t>
        <w:br/>
        <w:t>Here's the homework for week 1. Hey, Speaker 4, I was just sharing with people. This is your homework for week 1. I don't know if you got a chance to do it, so fill this in about reminders and scheduling things. We will send you another one for this week's topic. You know, so you can, uh, practice something and record back to us. So see how you did. OK, have a good. Have a good week and I'll see you all next Thursday. Bye.</w:t>
        <w:br/>
        <w:t>01:03:30 Speaker 3</w:t>
        <w:br/>
        <w:t>OK.</w:t>
        <w:br/>
        <w:t>01:03:33 Speaker 11</w:t>
        <w:br/>
        <w:t>Thanks, bye.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