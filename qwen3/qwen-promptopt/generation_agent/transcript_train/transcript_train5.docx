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Audio file</w:t>
        <w:br/>
        <w:t>08-15-2024 (Week 5) M.A. User Needs Assessment.m4a</w:t>
        <w:br/>
        <w:t>Speaker 1: Patient M.A.’s Caregiver</w:t>
        <w:br/>
        <w:t>Speaker 2: Patient M.A.</w:t>
        <w:br/>
        <w:t>Speaker 3: Clinician</w:t>
        <w:br/>
        <w:t>Speaker 4: Patient M.A.’s Alexa</w:t>
        <w:br/>
        <w:t>Speaker 5: Clinician</w:t>
        <w:br/>
        <w:t>Speaker 6: Patient R.</w:t>
        <w:br/>
        <w:t>Speaker 7: Clinician</w:t>
        <w:br/>
        <w:t>Speaker 8: Clinician</w:t>
        <w:br/>
        <w:t>Speaker 9: Clinician</w:t>
        <w:br/>
        <w:t>Speaker 10: Clinician</w:t>
        <w:br/>
        <w:t>Speaker 11: Clinician’s Alexa</w:t>
        <w:br/>
        <w:t>Speaker 12: Patient M.A.’s Second Caregiver</w:t>
        <w:br/>
        <w:t>Speaker 13: Clinician</w:t>
        <w:br/>
        <w:t>Transcript</w:t>
        <w:br/>
        <w:t>-------------------------------------------------- 1:1 Interview ----------------------------------------------</w:t>
        <w:br/>
        <w:t>00:00:02 Speaker 1</w:t>
        <w:br/>
        <w:t>Perfect. I think. I think we just needed that just the switch. Yeah. Ohh it did not OK.</w:t>
        <w:br/>
        <w:t>00:00:12 Speaker 2</w:t>
        <w:br/>
        <w:t>Screen she does.</w:t>
        <w:br/>
        <w:t>00:00:13 Speaker 1</w:t>
        <w:br/>
        <w:t>Hey, Speaker 2, can you, can you try read me the most popular recipes?</w:t>
        <w:br/>
        <w:t>00:00:21 Speaker 3</w:t>
        <w:br/>
        <w:t>Hey Speaker 4, can you read me the popular recipes?</w:t>
        <w:br/>
        <w:t>00:00:28 Speaker 4</w:t>
        <w:br/>
        <w:t>Here are the popular recipes for the day.</w:t>
        <w:br/>
        <w:t>00:00:33 Speaker 1</w:t>
        <w:br/>
        <w:t>No, still not telling you, huh? That's odd. You know, I wonder what else? Because it should just read it out right? Like that's what I feel.</w:t>
        <w:br/>
        <w:t>00:00:48 Speaker 2</w:t>
        <w:br/>
        <w:t>I wonder if a different device that doesn't have the screen you know how there's some that don't have the screen? Yeah. Read it out, if that then it would read it out.</w:t>
        <w:br/>
        <w:t>00:01:01 Speaker 1</w:t>
        <w:br/>
        <w:t>It might. It might. I mean, it has to right for those those devices because you don't have a screen there and you need that information, so there has to be a way, uhm. Yeah. But that's that's so. Odd. I mean, can you think of any other phrases that we can try? I could just, I don't know. What else can we try?</w:t>
        <w:br/>
        <w:t>00:01:26 Speaker 2</w:t>
        <w:br/>
        <w:t>We sleep.</w:t>
        <w:br/>
        <w:t>00:01:31 Speaker 1</w:t>
        <w:br/>
        <w:t>Yeah, alright. But that's something to definitely hold them that you know or maybe there is a way. Uh, in the settings that we could. You know, change something.</w:t>
        <w:br/>
        <w:t>00:01:46 Speaker 2</w:t>
        <w:br/>
        <w:t>I'll see.</w:t>
        <w:br/>
        <w:t>00:01:49 Speaker 5</w:t>
        <w:br/>
        <w:t>Yeah, I was also sorry. Hi. Hi, Speaker 2. Hi I am Speaker 5. I know we don't have that many time, but I was thinking maybe because it's so generic and there's so many popular recipes, it's not gonna read you every single one because there can be like 30 50 possibly. Yeah, maybe break it down to like one of the most popular Italian recipes or Mexican.</w:t>
        <w:br/>
        <w:t>00:02:08 Speaker 2</w:t>
        <w:br/>
        <w:t>Yeah, yeah.</w:t>
        <w:br/>
        <w:t>00:02:10 Speaker 5</w:t>
        <w:br/>
        <w:t>And that way.</w:t>
        <w:br/>
        <w:t>00:02:11 Speaker 1</w:t>
        <w:br/>
        <w:t>Or maybe. Just say that maybe read me one popular recipe or something, you know, and then that way, like it might just give you one. But we can try that again when we come back in the breakout room to practice the the commands.</w:t>
        <w:br/>
        <w:t>00:02:30 Speaker 2</w:t>
        <w:br/>
        <w:t>Sounds good, right?</w:t>
        <w:br/>
        <w:t>------------------------------------------------- Group Therapy ---------------------------------------------</w:t>
        <w:br/>
        <w:t>00:02:30 Speaker 6</w:t>
        <w:br/>
        <w:t>Yeah, only egg shot. No, no, I have no food allergy. No.</w:t>
        <w:br/>
        <w:t>00:02:33 Speaker 7</w:t>
        <w:br/>
        <w:t>OK. Thank you.</w:t>
        <w:br/>
        <w:t>00:02:42 Speaker 2</w:t>
        <w:br/>
        <w:t>Hey Speaker 4, can you read me one of the?</w:t>
        <w:br/>
        <w:t>00:02:43 Speaker 1</w:t>
        <w:br/>
        <w:t>Wait, wait, wait.</w:t>
        <w:br/>
        <w:t>00:02:46 Speaker 2</w:t>
        <w:br/>
        <w:t>Can you read me one?</w:t>
        <w:br/>
        <w:t>00:02:47 Speaker 4</w:t>
        <w:br/>
        <w:t>Of the article lets you experience books.</w:t>
        <w:br/>
        <w:t>00:02:47 Speaker 1</w:t>
        <w:br/>
        <w:t>Just one second, Speaker 2.</w:t>
        <w:br/>
        <w:t>00:02:50 Speaker 4</w:t>
        <w:br/>
        <w:t xml:space="preserve">In a whole new. Way to experience Audible, try asking for a specific book. </w:t>
        <w:br/>
        <w:t>Speaker 1</w:t>
        <w:br/>
        <w:t>Tell her to stop.</w:t>
        <w:br/>
        <w:t>Speaker 4</w:t>
        <w:br/>
        <w:t>For instance, you could ask them to read The Hobbit or the Grace Yahtzee from audible.</w:t>
        <w:br/>
        <w:t>00:02:54 Speaker 2</w:t>
        <w:br/>
        <w:t>Hey, Speaker 4, stop. Hey Speaker 4, stop.</w:t>
        <w:br/>
        <w:t>00:03:21 Speaker 8</w:t>
        <w:br/>
        <w:t>Alright, I'm not sure why I'm having trouble sharing my screen.</w:t>
        <w:br/>
        <w:t>00:03:26 Speaker 2</w:t>
        <w:br/>
        <w:t>It's sharing.</w:t>
        <w:br/>
        <w:t>00:03:28 Speaker 8</w:t>
        <w:br/>
        <w:t>OK. Can everyone see?</w:t>
        <w:br/>
        <w:t>00:03:31 Speaker 6</w:t>
        <w:br/>
        <w:t>Yes, I can see, it says sharing by.</w:t>
        <w:br/>
        <w:t>00:03:32 Speaker 8</w:t>
        <w:br/>
        <w:t>Oh, OK. Bye. Perfect. OK. Alrighty, OK. All right. So can everyone see the second screen because it says my screen is paused? No? You're still seeing my first this first screen.</w:t>
        <w:br/>
        <w:t>00:03:55 Speaker 6</w:t>
        <w:br/>
        <w:t>Yeah, only says week five, yeah.</w:t>
        <w:br/>
        <w:t>00:03:58 Speaker 8</w:t>
        <w:br/>
        <w:t>Interesting. Not sure why that is.</w:t>
        <w:br/>
        <w:t>00:04:07 Speaker 3</w:t>
        <w:br/>
        <w:t>Me too.</w:t>
        <w:br/>
        <w:t>00:04:09 Speaker 8</w:t>
        <w:br/>
        <w:t>Hmm, OK.</w:t>
        <w:br/>
        <w:t>00:04:25 Speaker 9</w:t>
        <w:br/>
        <w:t>Speaker 8.</w:t>
        <w:br/>
        <w:t>00:04:27 Speaker 8</w:t>
        <w:br/>
        <w:t>Yes. Sorry. Couldn't hear you. And then when I transition it says my screen is paused. You know this did happen to me last time too, and I don't really know how to. I'd like to think I'm technologically.</w:t>
        <w:br/>
        <w:t>00:05:02 Speaker 2</w:t>
        <w:br/>
        <w:t>Advanced.</w:t>
        <w:br/>
        <w:t>00:05:03 Speaker 8</w:t>
        <w:br/>
        <w:t>Yeah, but you know, situations like this happen where I'm like, maybe not so much.</w:t>
        <w:br/>
        <w:t>00:05:08 Speaker 1</w:t>
        <w:br/>
        <w:t>Sometimes when you share the screen, if you look at the bottom. Before you share it, when you click share and it shows what you want, you select the window that you want to share the very bottom. There's something for the audio. Sometimes you have to. There could be something down there that you have to put. OK.</w:t>
        <w:br/>
        <w:t>00:05:31 Speaker 8</w:t>
        <w:br/>
        <w:t>Alrighty. Ohh, you know what I think you are. You're right. Fingers crossed. Let's see.</w:t>
        <w:br/>
        <w:t>00:05:50 Speaker 1</w:t>
        <w:br/>
        <w:t>You got it.</w:t>
        <w:br/>
        <w:t>00:05:51 Speaker 8</w:t>
        <w:br/>
        <w:t>OK. Thank you. So. Much great.</w:t>
        <w:br/>
        <w:t>00:05:55 Speaker 6</w:t>
        <w:br/>
        <w:t>Yeah, it's funny. Like, you know, our generation is supposed to be good with computers or something is like, well, fun. Do I press that one? No.</w:t>
        <w:br/>
        <w:t>00:06:02 Speaker 8</w:t>
        <w:br/>
        <w:t>I know, I know, something goes wrong. I can't really can't really fix it from there. So this is again like I mentioned our last content week, we're going to be doing meal preparation, OK. So I think Speaker 4 is really great because it can give us a lot of different informations that we need for meal preparations and different types of recipes. I think this makes cooking a lot more convenient and just accessible for everyone, which I think is really awesome. Now when it comes to making a meal, there are a lot of just a couple of different components to remember. Speaker 6 was actually mentioning in the breakout of that cooking is like a chemical reaction, and it’s such a perfect way to describe it. So I think making a meal. Different components that you know, we oftentimes have to include are things like ingredients, a step by step, so directions on how to make the the recipe the dish. How long it's going to take to prepare the meal and just the basic nutritional facts that come with the the dish itself.</w:t>
        <w:br/>
        <w:t>00:07:21 Speaker 6</w:t>
        <w:br/>
        <w:t>Yeah. You know, cooking in the kitchen is biochemistry. You have your, you have your product, the final product, and then you have the ingredients to make it, and it's like chemical reaction and then the heat reaction in the oven makes it go.</w:t>
        <w:br/>
        <w:t>00:07:36 Speaker 8</w:t>
        <w:br/>
        <w:t>I completely agree. The perfectly balanced equation it is. So sometimes we we struggle to cook for, you know, breakfast, lunch or dinner. Or maybe we have, like, addition our mind that we need a simple recipe for to try at home. I know this happens to me quite a bit, especially when I'm scrolling through social media and I find different recipes that I wanna make. But I think what's great that is that Speaker 4 can actually help us find a lot of these recipes and even cater to a lot of our like dietary needs, which we're kind of gonna dive into a little bit more in our individual breakout rooms, but I think it's just so great that we have, we have such accessibility with with the device. So let's start cooking. So let's look at our first command. We will be asking the device to find us a recipe for any dish we want. So I'm going to show you guys a quick rundown of what you will be seeing on your screen and when what you will be hearing when making these different commands, UM, but first I think let's all put our devices on mute because I think we're just going to be using my UM, my device for the commands that we're all going to be going over, I think it'll just be a little bit easier to to do all of our commands on here. OK, so who wants to go first and ask Speaker 11 for a recipe?</w:t>
        <w:br/>
        <w:t>00:09:18 Speaker 2</w:t>
        <w:br/>
        <w:t>Hello.</w:t>
        <w:br/>
        <w:t>00:09:19 Speaker 8</w:t>
        <w:br/>
        <w:t>Right, yes, sure, Speaker 2. Go ahead. Well, let me.</w:t>
        <w:br/>
        <w:t>00:09:23 Speaker 6</w:t>
        <w:br/>
        <w:t>Using unmute don't hit hers.</w:t>
        <w:br/>
        <w:t>00:09:28 Speaker 2</w:t>
        <w:br/>
        <w:t>Can you show me a recipe for Mac and cheese?</w:t>
        <w:br/>
        <w:t>00:09:39 Speaker 8</w:t>
        <w:br/>
        <w:t>Sorry, I didn't think it it. I didn't think my my device caught that.</w:t>
        <w:br/>
        <w:t>00:09:44 Speaker 2</w:t>
        <w:br/>
        <w:t>Hey Speaker 11, can you show me a recipe for Mac and cheese?</w:t>
        <w:br/>
        <w:t>00:09:49 Speaker 11</w:t>
        <w:br/>
        <w:t>Finding some Mac and cheese recipes for Mac and cheese, here's a few recipes.</w:t>
        <w:br/>
        <w:t>00:09:56 Speaker 8</w:t>
        <w:br/>
        <w:t>Awesome. So we're going to find multiple multiple different options on the screen. And so we're just going to go ahead and say which option. Let me actually. Unblur my background, so we're going to go ahead and pick which option we want. So just for time wise, I'm just going to say Speaker 11, pick option one.</w:t>
        <w:br/>
        <w:t>00:10:29 Speaker 11</w:t>
        <w:br/>
        <w:t>Five cheese Mac and cheese from 50 was 4.7 stars with over 2400 ratings. You can ask me for ingredients or say start recipe and I'll walk you through the recipe step by step.</w:t>
        <w:br/>
        <w:t>00:10:41 Speaker 8</w:t>
        <w:br/>
        <w:t>All right, so I don't know if you. Guys heard but. It gave a quick verbal description of the recipe itself, so if we don't like, you know, this recipe, we can always say go back and pick another recipe that we would like to try. But let's just say. You know, we're happy with this option, so let's stick with this Mac and cheese recipe. Alrighty. So we're going to move on and ask for directions on how to cook this recipe. Speaker 6, do you want to go ahead and try this command?</w:t>
        <w:br/>
        <w:t>00:11:21 Speaker 6</w:t>
        <w:br/>
        <w:t>OK, Speaker 11, what are the distract distractions. Speaker 11, what are they dress? Is that wrong?</w:t>
        <w:br/>
        <w:t>00:11:37 Speaker 8</w:t>
        <w:br/>
        <w:t>Sorry about that. You can also use instructions. That's also another alternative word, so feel free to use interchangeably whichever one you prefer. OK.</w:t>
        <w:br/>
        <w:t>00:11:57 Speaker 6</w:t>
        <w:br/>
        <w:t>Speaker 11, what are the directions?</w:t>
        <w:br/>
        <w:t>00:12:02 Speaker 11</w:t>
        <w:br/>
        <w:t>OK, I'll read the directions one step at a time. At anytime you can ask me to move to the next step. Step one Preheat oven to 350 F 180 C If at any time you need the quantity of an ingredient mentioned in the recipe, just ask me how much you need.</w:t>
        <w:br/>
        <w:t>00:12:24 Speaker 8</w:t>
        <w:br/>
        <w:t>Perfect. OK, so who wants to go ahead and try asking the device to go on to the next step and to repeat the step? Speaker 2, do you want to go ahead and try asking to go to the next step and then try asking to repeat the step?</w:t>
        <w:br/>
        <w:t>00:12:57 Speaker 3</w:t>
        <w:br/>
        <w:t>Sure.</w:t>
        <w:br/>
        <w:t>00:12:58 Speaker 8</w:t>
        <w:br/>
        <w:t>The second, the second command.</w:t>
        <w:br/>
        <w:t>00:13:02 Speaker 1</w:t>
        <w:br/>
        <w:t>That command says, you know who next step, or you know who repeats that? OK, go ahead.</w:t>
        <w:br/>
        <w:t>00:13:13 Speaker 2</w:t>
        <w:br/>
        <w:t>Hey, Speaker 11, can you go to the next step?</w:t>
        <w:br/>
        <w:t>00:13:18 Speaker 11</w:t>
        <w:br/>
        <w:t>Step 2IN large pot or Dutch oven cook macaroni according to package directions. Salting the water with two teaspoons of salt. Drain and return to the warm pot.</w:t>
        <w:br/>
        <w:t>00:13:30 Speaker 1</w:t>
        <w:br/>
        <w:t>But pretend you didn't hear what she said. So what are you going to ask her to do?</w:t>
        <w:br/>
        <w:t>00:13:33 Speaker 2</w:t>
        <w:br/>
        <w:t>Hey, Speaker 11, can you repeat?</w:t>
        <w:br/>
        <w:t>00:13:43 Speaker 8</w:t>
        <w:br/>
        <w:t>She never heard that.</w:t>
        <w:br/>
        <w:t>00:13:44 Speaker 2</w:t>
        <w:br/>
        <w:t>Speaker 11, repeat.</w:t>
        <w:br/>
        <w:t>00:13:48 Speaker 8</w:t>
        <w:br/>
        <w:t>Sorry, I think that was my fault.</w:t>
        <w:br/>
        <w:t>00:13:51 Speaker 2</w:t>
        <w:br/>
        <w:t>It wasn't.</w:t>
        <w:br/>
        <w:t>00:13:58 Speaker 8</w:t>
        <w:br/>
        <w:t>Go ahead and ask it again.</w:t>
        <w:br/>
        <w:t>00:14:00 Speaker 2</w:t>
        <w:br/>
        <w:t>Speaker 11, can you repeat?</w:t>
        <w:br/>
        <w:t>00:14:04 Speaker 8</w:t>
        <w:br/>
        <w:t>I think it's my Internet because you keep cutting off when you say the word. So sorry about that.</w:t>
        <w:br/>
        <w:t>00:14:11 Speaker 2</w:t>
        <w:br/>
        <w:t>Speaker 11, can you repeat?</w:t>
        <w:br/>
        <w:t>00:14:19 Speaker 8</w:t>
        <w:br/>
        <w:t>This is another one of the instances where technology, you know, sometimes acts up.</w:t>
        <w:br/>
        <w:t>00:14:27 Speaker 2</w:t>
        <w:br/>
        <w:t>Hey, Speaker 11 repeat step.</w:t>
        <w:br/>
        <w:t>00:14:31 Speaker 11</w:t>
        <w:br/>
        <w:t>Step 2 in a large pot or Dutch oven, cook macaroni according to package directions. Salting the water with two teaspoons of salt. Drain and return to the warm pot.</w:t>
        <w:br/>
        <w:t>00:14:43 Speaker 8</w:t>
        <w:br/>
        <w:t>All right, awesome. It wasn't your fault, Speaker 2. My my Wi-Fi was being spotty, so wasn't catching. You say the the wake up word. Alrighty, so now that we have already asked for the directions, or at least the 1st 2 directions, we opened up a specific page and now we can ask for the ingredients which Speaker 4? Which the device? Can can read off of. So Speaker 6, if you want to go ahead and say the last command which is asking for the ingredients.</w:t>
        <w:br/>
        <w:t>00:15:23 Speaker 6</w:t>
        <w:br/>
        <w:t>Speaker 11, what are the ingredients?</w:t>
        <w:br/>
        <w:t>00:15:29 Speaker 11</w:t>
        <w:br/>
        <w:t>To make this recipe, we need one box of elbow macaroni, 112 ounce can evaporated milk, three eggs, half cup unsalted butter, two cups cheddar cheese, shredded and divided 1 cup mozzarella cheese, shredded 2 tablespoons feta cheese crumble, 1 cup Provo. Brown cheese cut into small pieces, half cup smoked gouda cheese, shredded 4 teaspoon salt divided and two teaspoons black pepper.</w:t>
        <w:br/>
        <w:t>00:15:59 Speaker 8</w:t>
        <w:br/>
        <w:t>That’s awesome. Those were, those were a lot of a lot of ingredients for just the mac and cheese.</w:t>
        <w:br/>
        <w:t>00:16:09 Speaker 6</w:t>
        <w:br/>
        <w:t>Yeah, that's always a good dish. Like, even though in back of mine, it's like cheese noodle. That is good.</w:t>
        <w:br/>
        <w:t>00:16:17 Speaker 8</w:t>
        <w:br/>
        <w:t>Yes, I completely, yeah, completely agree. And even with the ingredients, you can always ask to repeat the ingredients, stop, go back. So the commands that we basically learned in Week 1 can always kind of be translated over to all these other weeks. So. I think now would be a good time to move on into our breakout rooms where we can practice all these commands and more, including how to make the shopping list, finding recipes that meet our dietary preferences or restrictions, and I think this is a great opportunity just to have fun. Try out you know different commands. Explore various ways that Speaker 11 can help us with meal preparation and just find, UM, different and fun recipes.</w:t>
        <w:br/>
        <w:t>-------------------------------------------------- 1:1 Interview ----------------------------------------------</w:t>
        <w:br/>
        <w:t>00:17:18 Speaker 3</w:t>
        <w:br/>
        <w:t>Hey, Speaker 2.</w:t>
        <w:br/>
        <w:t>00:17:20 Speaker 2</w:t>
        <w:br/>
        <w:t>Hey, Speaker 3.</w:t>
        <w:br/>
        <w:t>00:17:23 Speaker 3</w:t>
        <w:br/>
        <w:t>All right. OK. So with the finding of recipes, I think we have one problem there where it's really hard for us to get it just to read the ingredients or or the recipes, the options that it's sending. So let's see if we can try to do something about it. OK, let me share my screen with you, and kind of just try. All right. So Speaker 2, let's go back to the Mac, Mac and cheese recipe where you're trying to find the different options. So you wanna say instead of find me a recipe for Mac and cheese, try to say, find and read me the rest recipe options for mac and cheese.</w:t>
        <w:br/>
        <w:t>00:18:32 Speaker 1</w:t>
        <w:br/>
        <w:t>Unmute. Right. It's right there.</w:t>
        <w:br/>
        <w:t>00:18:42 Speaker 2</w:t>
        <w:br/>
        <w:t>Thanks, Speaker 1. Hey, Speaker 4. Can you find and read me the? Options for Mac and cheese.</w:t>
        <w:br/>
        <w:t>00:18:49 Speaker 2</w:t>
        <w:br/>
        <w:t>He didn't hear you try again.</w:t>
        <w:br/>
        <w:t>00:18:51 Speaker 2</w:t>
        <w:br/>
        <w:t>Hey Speaker 4, can you find and read me the options for Mac and cheese?</w:t>
        <w:br/>
        <w:t>00:19:01 Speaker 4</w:t>
        <w:br/>
        <w:t>There are several options for making macaroni and cheese, including Cheddar, Gouda, Fontina, and brine. These cheeses provide a creamy texture and delicious flavor, making them popular choices for the dish. Additionally, some people prefer to use butter and cream to create an even richer sauce, while others offer a bread. And topping for added crunch and flavor, the possibilities for macaroni and cheese are endless, and it can be a delicious and versatile dish.</w:t>
        <w:br/>
        <w:t>00:19:27 Speaker 3</w:t>
        <w:br/>
        <w:t>OK, Speaker 2 this time, OK, so it's definitely giving you like different options of cheeses that you can use, but try to say find and read me the recipe options for Mac and cheese and see if it gives you reads you the different options on the screen.</w:t>
        <w:br/>
        <w:t>00:19:48 Speaker 2</w:t>
        <w:br/>
        <w:t>OK. Hey, Speaker 4, can you find and read me the different options for mac and cheese?</w:t>
        <w:br/>
        <w:t>00:20:01 Speaker 4</w:t>
        <w:br/>
        <w:t>There are many different options for macaroni and cheese, including different kinds of cheeses and cheese combined.</w:t>
        <w:br/>
        <w:t>00:20:05 Speaker 3</w:t>
        <w:br/>
        <w:t>Hmm, so I think it's the same thing again. You're Speaker 2. You're missing the word recipe from the command. So what you want to say is find and read me the option recipe options for mac and cheese.</w:t>
        <w:br/>
        <w:t>00:20:26 Speaker 2</w:t>
        <w:br/>
        <w:t>Hey, Speaker 4 and read me the recipe options for mac and cheese.</w:t>
        <w:br/>
        <w:t>00:20:33 Speaker 4</w:t>
        <w:br/>
        <w:t>Finding some mac and cheese recipes OK for mac and cheese, here's a few recipes.</w:t>
        <w:br/>
        <w:t>00:20:41 Speaker 3</w:t>
        <w:br/>
        <w:t>Hmm.</w:t>
        <w:br/>
        <w:t>00:20:41 Speaker 1</w:t>
        <w:br/>
        <w:t>They're all on the.</w:t>
        <w:br/>
        <w:t>00:20:43 Speaker 3</w:t>
        <w:br/>
        <w:t>They're all on on the screen, OK. Yeah, that's unfortunate with the screen I feel. I wonder if we just had the dot like the echo dot or something like that kind of device, it would have to definitely read all the options and that would be so much better for for. Like Speaker 2 right like because at least when he's relaying that information to Speaker 12, he would at least know what he's talking about. So. You know, that would definitely make more sense. Yeah, unfortunately we I don't have that the Echo dot or any of that option.</w:t>
        <w:br/>
        <w:t>00:21:25 Speaker 5</w:t>
        <w:br/>
        <w:t>So I was sorry to interrupt. I actually have an echo dot right with me, right? Yeah, very good.</w:t>
        <w:br/>
        <w:t>00:21:28 Speaker 3</w:t>
        <w:br/>
        <w:t>You do? OK. Yeah. Can you try it?</w:t>
        <w:br/>
        <w:t>00:21:33 Speaker 5</w:t>
        <w:br/>
        <w:t>Yeah, we can try. Hold on. Let me unmute it. Maybe, Speaker 2, if you want to try it again, I have my echo dot with me.</w:t>
        <w:br/>
        <w:t>00:21:41 Speaker 2</w:t>
        <w:br/>
        <w:t>Hey echo dot.</w:t>
        <w:br/>
        <w:t>00:21:43 Speaker 3</w:t>
        <w:br/>
        <w:t>So you're you're, uh. Oh, Speaker 2, you're still saying uh, Speaker 4, OK, you're not saying the, uh, another word for it, but you're gonna say, find me a recipe for Mac and cheese. Can you?</w:t>
        <w:br/>
        <w:t>00:21:57 Speaker 2</w:t>
        <w:br/>
        <w:t>Hey Speaker 4, can you find me a recipe for Mac and cheese?</w:t>
        <w:br/>
        <w:t>00:22:04 Speaker 4</w:t>
        <w:br/>
        <w:t>OK, for Mac and cheese I recommend 5 cheese Mac and cheese and tasty. What would you? Like. Start recipe, save recipe, send to foam, add to list or hear next recipe.</w:t>
        <w:br/>
        <w:t>00:22:17 Speaker 3</w:t>
        <w:br/>
        <w:t>That's perfect. Yeah. In fact, so I think it's only giving one option, but that's still you know, something where at least he can follow through with it instead of, you know, having to use the screen, which is not possible if he wants to do it independently. So that makes sense.</w:t>
        <w:br/>
        <w:t>00:22:38 Speaker 1</w:t>
        <w:br/>
        <w:t>I looked in settings and I couldn't see anything that would help us in that regard.</w:t>
        <w:br/>
        <w:t>00:22:45 Speaker 3</w:t>
        <w:br/>
        <w:t>Yeah.</w:t>
        <w:br/>
        <w:t>00:22:47 Speaker 1</w:t>
        <w:br/>
        <w:t>Maybe if we Google it, we might find some.</w:t>
        <w:br/>
        <w:t>00:22:49 Speaker 3</w:t>
        <w:br/>
        <w:t>I think so. I I'm I'm going to try doing that and and see if I can find a setting where it would definitely read everything instead of just giving options on the screen, but let me research a little bit and get back to you on that.</w:t>
        <w:br/>
        <w:t>00:23:06 Speaker 1</w:t>
        <w:br/>
        <w:t>Thank you.</w:t>
        <w:br/>
        <w:t>00:23:07 Speaker 3</w:t>
        <w:br/>
        <w:t>Yeah, absolutely. Alright, Speaker 2, we're gonna do another important thing that you would definitely want to do so making a shopping list. OK. So first, you're gonna say, add to shopping list. So add an item to shopping list. OK so any do you think you need something that you want to add to your shopping list?</w:t>
        <w:br/>
        <w:t>00:23:35 Speaker 2</w:t>
        <w:br/>
        <w:t>Yeah.</w:t>
        <w:br/>
        <w:t>00:23:36 Speaker 1</w:t>
        <w:br/>
        <w:t>OK. What is it?</w:t>
        <w:br/>
        <w:t>00:23:38 Speaker 2</w:t>
        <w:br/>
        <w:t>Hey, Speaker 4, Add shampoo to my shopping list.</w:t>
        <w:br/>
        <w:t>00:23:44 Speaker 3</w:t>
        <w:br/>
        <w:t>OK.</w:t>
        <w:br/>
        <w:t>00:23:45 Speaker 1</w:t>
        <w:br/>
        <w:t>She didn't hear you.</w:t>
        <w:br/>
        <w:t>00:23:47 Speaker 2</w:t>
        <w:br/>
        <w:t>Hey Speaker 4, add shampoo to my shopping list.</w:t>
        <w:br/>
        <w:t>00:23:54 Speaker 4</w:t>
        <w:br/>
        <w:t>I've added shampoo to your shopping list.</w:t>
        <w:br/>
        <w:t>00:23:56 Speaker 2</w:t>
        <w:br/>
        <w:t>Thanks.</w:t>
        <w:br/>
        <w:t>00:23:58 Speaker 3</w:t>
        <w:br/>
        <w:t>OK. Then you can say view shopping list, but since that's something that you don't want to do, you can say read me my shopping list.</w:t>
        <w:br/>
        <w:t>00:24:13 Speaker 2</w:t>
        <w:br/>
        <w:t>OK. Hey, Speaker 4, reading my shopping list.</w:t>
        <w:br/>
        <w:t>00:24:18 Speaker 4</w:t>
        <w:br/>
        <w:t>You have two items on your shopping list.</w:t>
        <w:br/>
        <w:t>00:24:22 Speaker 3</w:t>
        <w:br/>
        <w:t>Where are they?</w:t>
        <w:br/>
        <w:t>00:24:22 Speaker 4</w:t>
        <w:br/>
        <w:t>Shampoo. Bananas.</w:t>
        <w:br/>
        <w:t>00:24:29 Speaker 3</w:t>
        <w:br/>
        <w:t>OK. Yeah. All right. And then you, once you're done shopping for those things, you want to say, clear the shopping list.</w:t>
        <w:br/>
        <w:t>00:24:41 Speaker 2</w:t>
        <w:br/>
        <w:t>OK. Yeah. Hey, Speaker 4, clear my shopping list please.</w:t>
        <w:br/>
        <w:t>00:24:52 Speaker 4</w:t>
        <w:br/>
        <w:t>You'd like to remove all items from the shopping list, right?</w:t>
        <w:br/>
        <w:t>00:24:55 Speaker 2</w:t>
        <w:br/>
        <w:t>Yes, please. Yes please.</w:t>
        <w:br/>
        <w:t>00:24:59 Speaker 3</w:t>
        <w:br/>
        <w:t>OK. Yeah.</w:t>
        <w:br/>
        <w:t>00:25:01 Speaker 2</w:t>
        <w:br/>
        <w:t>Thanks. Yeah, she said done.</w:t>
        <w:br/>
        <w:t>00:25:05 Speaker 3</w:t>
        <w:br/>
        <w:t>OK, perfect. Alright.</w:t>
        <w:br/>
        <w:t>00:25:08 Speaker 2</w:t>
        <w:br/>
        <w:t>Thanks.</w:t>
        <w:br/>
        <w:t>00:25:09 Speaker 3</w:t>
        <w:br/>
        <w:t>Let's move on. So I also wanted to add here when you are, uh, listen, maybe once you are done, if you're doing ingredients, listening to the ingredients for uh, for a recipe and say you wanted to add those ingredients to your shopping. List. That's another option that you can do within a recipe like when they are, when it's on the screen or like it's probably saying the ingredients you can say Add all the ingredients to my shopping list you know and then it'll help you shop for that recipe.</w:t>
        <w:br/>
        <w:t>00:25:43 Speaker 2</w:t>
        <w:br/>
        <w:t>OK, that's nice.</w:t>
        <w:br/>
        <w:t>00:25:46 Speaker 3</w:t>
        <w:br/>
        <w:t>Yeah. All right. Let's see. Let's go to the next one. All right, so while making the shopping list you did add add bananas and of course shampoo. You did that and when you have something on your shopping list and some of the items are already been bought, you can say let's say check off, you know maybe bananas or something like that. You know, so let's do that again.</w:t>
        <w:br/>
        <w:t>00:26:17 Speaker 2</w:t>
        <w:br/>
        <w:t>Excuse me.. Can I go to the restroom?</w:t>
        <w:br/>
        <w:t>00:26:20 Speaker 3</w:t>
        <w:br/>
        <w:t>Ohh yeah yeah, go ahead please.</w:t>
        <w:br/>
        <w:t>00:26:23 Speaker 1</w:t>
        <w:br/>
        <w:t>I’ll just.</w:t>
        <w:br/>
        <w:t>00:26:25 Speaker 3</w:t>
        <w:br/>
        <w:t>Yeah, yeah, no worries.</w:t>
        <w:br/>
        <w:t>00:26:34 Speaker 5</w:t>
        <w:br/>
        <w:t xml:space="preserve">Speaker 3. I'm sorry. How do you pronounce your name? </w:t>
        <w:br/>
        <w:t>Speaker 3</w:t>
        <w:br/>
        <w:t xml:space="preserve">Yeah, yeah, go ahead. </w:t>
        <w:br/>
        <w:t>Speaker 5</w:t>
        <w:br/>
        <w:t xml:space="preserve">Oh, I just. I just really like the way you're. You're like, going with the flow with, like, how you address this. It's like I just wanted to thank you. You're really good. </w:t>
        <w:br/>
        <w:t>Speaker 3</w:t>
        <w:br/>
        <w:t>Thanks.</w:t>
        <w:br/>
        <w:t>00:26:51 Speaker 9</w:t>
        <w:br/>
        <w:t>And I feel like maybe we can discuss the future comparison between. An echo show versus regular echo. I feel like that's a very sharp observation. The green Free One may actually be more appropriate for him, yeah.</w:t>
        <w:br/>
        <w:t>00:27:13 Speaker 3</w:t>
        <w:br/>
        <w:t>I think so it would.</w:t>
        <w:br/>
        <w:t>00:27:14 Speaker 9</w:t>
        <w:br/>
        <w:t>Yeah, and. To go low tech on the devices.</w:t>
        <w:br/>
        <w:t>00:27:19 Speaker 3</w:t>
        <w:br/>
        <w:t>Yeah, I think so, yeah.</w:t>
        <w:br/>
        <w:t>00:27:22 Speaker 5</w:t>
        <w:br/>
        <w:t>Yeah. Or that or I was thinking also maybe going a little more specific like showing him top two options for a Mac and cheese or, yeah, a Mac and cheese with a specific type of cheese that he wants.</w:t>
        <w:br/>
        <w:t>00:27:34 Speaker 3</w:t>
        <w:br/>
        <w:t>Yeah. Yeah. Then maybe it might just go on to one option or. something like that.</w:t>
        <w:br/>
        <w:t>00:27:40 Speaker 5</w:t>
        <w:br/>
        <w:t>Yeah.</w:t>
        <w:br/>
        <w:t>00:27:42 Speaker 3</w:t>
        <w:br/>
        <w:t>Or maybe like going to a certain recipe from a certain website, you know?</w:t>
        <w:br/>
        <w:t>00:27:48 Speaker 5</w:t>
        <w:br/>
        <w:t>Ohh yeah, that's true.</w:t>
        <w:br/>
        <w:t>00:27:50 Speaker 3</w:t>
        <w:br/>
        <w:t>Like you know how it shows, yeah, those popular ones, you know, all recipes or something like that. Oh, we were just, UM, Speaker 2 and Mom. We were just talking about how. We could make it more specific for Speaker 2 to use the same device, but have it read the recipe names and like you know which one instead of like having him pick from the screen. So we were just talking about what can be done with the command and. We we were. Just saying that maybe if we asked. The device to only give recipe from a certain website or an app. Like you know how like you know say that give me the recipe for Mac and cheese from allrecipes.com. Or, you know, network or something like that, and then wonder if it will start reading or like, you know it will start giving the instructions you know.</w:t>
        <w:br/>
        <w:t>00:28:48 Speaker 1</w:t>
        <w:br/>
        <w:t>Martha Stewart's Mac and cheese kind of fun.</w:t>
        <w:br/>
        <w:t>00:28:51 Speaker 3</w:t>
        <w:br/>
        <w:t>Yeah, yeah, something like that. And maybe we can definitely try that, but yeah. All right. So Speaker 2, so another thing you can do, let's go back to the shopping list right now. So do you want to add? Bananas and shampoo to your shopping list. Again, no. OK. Do you have anything else that you want to add to your shopping list?</w:t>
        <w:br/>
        <w:t>00:29:19 Speaker 1</w:t>
        <w:br/>
        <w:t>Go ahead.</w:t>
        <w:br/>
        <w:t>00:29:20 Speaker 2</w:t>
        <w:br/>
        <w:t>Hey Speaker 4, add gum to my shopping list.</w:t>
        <w:br/>
        <w:t>00:29:26 Speaker 1</w:t>
        <w:br/>
        <w:t>She didn't hear you?</w:t>
        <w:br/>
        <w:t>00:29:27 Speaker 3</w:t>
        <w:br/>
        <w:t>Hey Speaker 4, add gum to my shopping list.</w:t>
        <w:br/>
        <w:t>00:29:34 Speaker 4</w:t>
        <w:br/>
        <w:t>I added gum to your shopping list.</w:t>
        <w:br/>
        <w:t>00:29:37 Speaker 3</w:t>
        <w:br/>
        <w:t>All right. Perfect. And now do you want to say, check off gum?</w:t>
        <w:br/>
        <w:t>00:29:43 Speaker 2</w:t>
        <w:br/>
        <w:t>Hey Speaker 4, check off gum.</w:t>
        <w:br/>
        <w:t>00:29:51 Speaker 1</w:t>
        <w:br/>
        <w:t>Louder, Speaker 2.</w:t>
        <w:br/>
        <w:t>00:29:51 Speaker 2</w:t>
        <w:br/>
        <w:t>Hey Speaker 4, check off gum.</w:t>
        <w:br/>
        <w:t>00:29:56 Speaker 4</w:t>
        <w:br/>
        <w:t>I've checked off gum from my shopping list.</w:t>
        <w:br/>
        <w:t>00:30:00 Speaker 3</w:t>
        <w:br/>
        <w:t>All right. OK. OK. All right, perfect. So when you have a longer list and you are done with only a few items, you can use that command. So your list gets shorter and you would know which ones are already done. OK.</w:t>
        <w:br/>
        <w:t>00:30:15 Speaker 2</w:t>
        <w:br/>
        <w:t>That makes sense.</w:t>
        <w:br/>
        <w:t>00:30:16 Speaker 3</w:t>
        <w:br/>
        <w:t>Yeah. All right. But good job, Speaker 2. You're doing so well.</w:t>
        <w:br/>
        <w:t>00:30:22 Speaker 2</w:t>
        <w:br/>
        <w:t>Thanks.</w:t>
        <w:br/>
        <w:t>00:30:24 Speaker 3</w:t>
        <w:br/>
        <w:t>All right, so let's see you we were earlier talking about food restrictions, dietary restrictions and substitutions, so. UM, let's say Speaker 2, you are having a friend over who needs gluten gluten free recipe. Do you wanna ask to find me a gluten free recipe for mac and cheese?</w:t>
        <w:br/>
        <w:t>00:30:52 Speaker 2</w:t>
        <w:br/>
        <w:t>Yeah. Hey, Speaker 4. Find me a gluten gluten free recipe for mac and cheese.</w:t>
        <w:br/>
        <w:t>00:31:01 Speaker 4</w:t>
        <w:br/>
        <w:t>Finding some gluten free mac and cheese recipes. OK for gluten free mac and cheese. Here's a few recipes.</w:t>
        <w:br/>
        <w:t>00:31:09 Speaker 1</w:t>
        <w:br/>
        <w:t>OK.</w:t>
        <w:br/>
        <w:t>00:31:11 Speaker 2</w:t>
        <w:br/>
        <w:t>Give me option one.</w:t>
        <w:br/>
        <w:t>00:31:13 Speaker 1</w:t>
        <w:br/>
        <w:t>You have to.</w:t>
        <w:br/>
        <w:t>00:31:14 Speaker 2</w:t>
        <w:br/>
        <w:t>Hey Speaker 4, read me option one.</w:t>
        <w:br/>
        <w:t>00:31:18 Speaker 1</w:t>
        <w:br/>
        <w:t>Powder.</w:t>
        <w:br/>
        <w:t>00:31:20 Speaker 2</w:t>
        <w:br/>
        <w:t>Hey Speaker 4, can you read me option one?</w:t>
        <w:br/>
        <w:t>00:31:28 Speaker 3</w:t>
        <w:br/>
        <w:t>Is it not listening?</w:t>
        <w:br/>
        <w:t>00:31:28 Speaker 1</w:t>
        <w:br/>
        <w:t>No. No, she had the blue when you said that.</w:t>
        <w:br/>
        <w:t>00:31:34 Speaker 2</w:t>
        <w:br/>
        <w:t>Hey Speaker 4, can you read me option one?</w:t>
        <w:br/>
        <w:t>00:31:40 Speaker 4</w:t>
        <w:br/>
        <w:t>To get this title, go to audible.com.</w:t>
        <w:br/>
        <w:t>00:31:45 Speaker 3</w:t>
        <w:br/>
        <w:t>OK. Interesting. So I think without that audible you are not able to get them to read it. That's so odd though. I mean, it's on there, but. OK.</w:t>
        <w:br/>
        <w:t>00:32:01 Speaker 1</w:t>
        <w:br/>
        <w:t>Audible? Like for books. That's what I.</w:t>
        <w:br/>
        <w:t>00:32:05 Speaker 3</w:t>
        <w:br/>
        <w:t>Thought yes, that's that's the one. But I don't know why it would that would be connected. I am not sure about that. Yeah.</w:t>
        <w:br/>
        <w:t>00:32:18 Speaker 1</w:t>
        <w:br/>
        <w:t>To read the option two.</w:t>
        <w:br/>
        <w:t>00:32:19 Speaker 2</w:t>
        <w:br/>
        <w:t>Hey Speaker 4, read me option 2.</w:t>
        <w:br/>
        <w:t>00:32:25 Speaker 1</w:t>
        <w:br/>
        <w:t>Louder.</w:t>
        <w:br/>
        <w:t>00:32:26 Speaker 2</w:t>
        <w:br/>
        <w:t>Hey Speaker 4, can you read me option 2?</w:t>
        <w:br/>
        <w:t>00:32:34 Speaker 4</w:t>
        <w:br/>
        <w:t>According to Ashley is a brand name drug whose generic name is.</w:t>
        <w:br/>
        <w:t>00:32:38 Speaker 3</w:t>
        <w:br/>
        <w:t>It's going to like the meaning of option it seems like. That's so odd. OK. Is it? Is it on? That is the are the recipes on on there on the screen?</w:t>
        <w:br/>
        <w:t>00:32:53 Speaker 1</w:t>
        <w:br/>
        <w:t>They were just. I'll go off this one. OK, now that.</w:t>
        <w:br/>
        <w:t>00:32:59 Speaker 2</w:t>
        <w:br/>
        <w:t>Hey Speaker 4, can you read me option 2?</w:t>
        <w:br/>
        <w:t>00:33:05 Speaker 4</w:t>
        <w:br/>
        <w:t>To get this title, go to audible.com.</w:t>
        <w:br/>
        <w:t>00:33:08 Speaker 3</w:t>
        <w:br/>
        <w:t>OK. All right. That's odd. Maybe like maybe try read me option one of the gluten free recipes on the screen or something, just just something that you can try. I don't know if it would work.</w:t>
        <w:br/>
        <w:t>00:33:27 Speaker 10</w:t>
        <w:br/>
        <w:t>Sorry, I don't mean to.</w:t>
        <w:br/>
        <w:t>00:33:29 Speaker 3</w:t>
        <w:br/>
        <w:t>Yeah, go ahead, Speaker 10.</w:t>
        <w:br/>
        <w:t>00:33:32 Speaker 10</w:t>
        <w:br/>
        <w:t>Maybe try saying. Oh, did that work? Audible.com OK, maybe try saying the like mentioning the word recipe because I'm saying option 2 Speaker 4 is automatically going to default to what it thinks it's saying because you know it's not going to remember that he was looking at recipes. So maybe try changing the command to. Oh. Hey Speaker 4, read me the next recipe like the Echo prompted him to do before.</w:t>
        <w:br/>
        <w:t>00:34:03 Speaker 2</w:t>
        <w:br/>
        <w:t>Speaker 4, can you read me the next recipe?</w:t>
        <w:br/>
        <w:t>00:34:08 Speaker 1</w:t>
        <w:br/>
        <w:t>Louder.</w:t>
        <w:br/>
        <w:t>00:34:09 Speaker 2</w:t>
        <w:br/>
        <w:t>Hey Speaker 4, can you read me the next recipe?</w:t>
        <w:br/>
        <w:t>00:34:13 Speaker 1</w:t>
        <w:br/>
        <w:t>She's not turning on. She's not hearing them try again.</w:t>
        <w:br/>
        <w:t>00:34:17 Speaker 2</w:t>
        <w:br/>
        <w:t>Hey Speaker 4, can you read me the next recipe?</w:t>
        <w:br/>
        <w:t>00:34:22 Speaker 1</w:t>
        <w:br/>
        <w:t>It's not working. No, that's.</w:t>
        <w:br/>
        <w:t>00:34:26 Speaker 10</w:t>
        <w:br/>
        <w:t>I think you go back to the net, the you need to say the recipe command again. So for example looking for a recipe for Mac and cheese and then when it shows you the options you're going to say the next command. Hey, Speaker 4, can you show me the next recipe for? Mac and cheese.</w:t>
        <w:br/>
        <w:t>00:34:46 Speaker 3</w:t>
        <w:br/>
        <w:t>So let's say Speaker 2, let's, let's again. Oh, sorry, go ahead.</w:t>
        <w:br/>
        <w:t>00:34:51 Speaker 1</w:t>
        <w:br/>
        <w:t>Speaker 4 heard you there, but.</w:t>
        <w:br/>
        <w:t>00:34:53 Speaker 10</w:t>
        <w:br/>
        <w:t>No, yeah.</w:t>
        <w:br/>
        <w:t>00:34:57 Speaker 1</w:t>
        <w:br/>
        <w:t>OK. So start again Speaker 2.</w:t>
        <w:br/>
        <w:t>00:35:00 Speaker 2</w:t>
        <w:br/>
        <w:t>Hey Speaker 4, can you read me the? Next recipe of gluten free Mac and cheese recipe.</w:t>
        <w:br/>
        <w:t>00:35:09 Speaker 1</w:t>
        <w:br/>
        <w:t>So start from the.</w:t>
        <w:br/>
        <w:t>00:35:11 Speaker 2</w:t>
        <w:br/>
        <w:t>Hey Speaker 4, can you read me a gluten free Mac and cheese recipe?</w:t>
        <w:br/>
        <w:t>00:35:18 Speaker 1</w:t>
        <w:br/>
        <w:t>Say it louder.</w:t>
        <w:br/>
        <w:t>00:35:19 Speaker 2</w:t>
        <w:br/>
        <w:t>Yeah, Speaker 4, can you read me a gluten free Mac and cheese recipe?</w:t>
        <w:br/>
        <w:t>00:35:27 Speaker 4</w:t>
        <w:br/>
        <w:t>Finding some gluten free Mac and cheese recipes OK for gluten free Mac and cheese. Here's a few recipes.</w:t>
        <w:br/>
        <w:t>00:35:35 Speaker 2</w:t>
        <w:br/>
        <w:t>Can you read them? Hey Speaker 4, can you read them to me?</w:t>
        <w:br/>
        <w:t>00:35:46 Speaker 4</w:t>
        <w:br/>
        <w:t>Audible lets you experience books in a whole new way.</w:t>
        <w:br/>
        <w:t>00:35:49 Speaker 3</w:t>
        <w:br/>
        <w:t>I don't know. That's so odd that would let it would read out on the on on the on the device which does not have the screen and it would not read out with like you know a device that has the screen, but we'll have to figure something out about it. But similarly Speaker 2, you can also find like lactose intolerant intolerant recipe if there's someone in your family who needs that kind of recipe. Ah. But we'll move on, let's say. This is a good one for you here for finding a food substitution, say. Maybe you can say find me a substitution for coconut milk.</w:t>
        <w:br/>
        <w:t>00:36:36 Speaker 2</w:t>
        <w:br/>
        <w:t>OK. Hey, Speaker 4, find me a substitution for coconut milk.</w:t>
        <w:br/>
        <w:t>00:36:45 Speaker 1</w:t>
        <w:br/>
        <w:t>Say it again. She's not hearing.</w:t>
        <w:br/>
        <w:t>00:36:46 Speaker 2</w:t>
        <w:br/>
        <w:t>Hey Speaker 4, to find me a substitution for coconut milk.</w:t>
        <w:br/>
        <w:t>00:36:50 Speaker 1</w:t>
        <w:br/>
        <w:t>Say her name. Pause for a second and then go because she's not picking up what you're talking to her. Try again.</w:t>
        <w:br/>
        <w:t>00:36:56 Speaker 2</w:t>
        <w:br/>
        <w:t>I will. Hey, Speaker 4. Find me a substitution for coconut milk.</w:t>
        <w:br/>
        <w:t>00:37:05 Speaker 4</w:t>
        <w:br/>
        <w:t>You can substitute 1 cup of coconut milk with one cup of milk.</w:t>
        <w:br/>
        <w:t>00:37:10 Speaker 3</w:t>
        <w:br/>
        <w:t>OK, so like a whole milk you can substitute it with. So. That can definitely be used when you know there is a recipe, like maybe a Thai Curry recipe or something that you know you were that is making and what can be used and that would be interesting for you. To know right? OK. All right. OK, Speaker 2, how about a vegan or vegetarian recipe for? Let's let's do something other than Mac and cheese. Do you want to know any vegan or vegetarian recipe for something?</w:t>
        <w:br/>
        <w:t>00:37:53 Speaker 2</w:t>
        <w:br/>
        <w:t>Hey, Speaker 4. What's the vegan vegetarian recipe?</w:t>
        <w:br/>
        <w:t>00:38:00 Speaker 4</w:t>
        <w:br/>
        <w:t>Finding some vegan vegetarian recipes OK for vegan vegetarian. Here’s a few recipes.</w:t>
        <w:br/>
        <w:t>00:38:09 Speaker 3</w:t>
        <w:br/>
        <w:t>OK, it's that's going to happen again. Like it's going to give you these options and where you can't pick.</w:t>
        <w:br/>
        <w:t>00:38:09 Speaker 1</w:t>
        <w:br/>
        <w:t>Yes. What about a a vegetarian pizza? OK.</w:t>
        <w:br/>
        <w:t>00:38:21 Speaker 2</w:t>
        <w:br/>
        <w:t xml:space="preserve">Hey, Speaker 4, what's a vegetarian pizza made out of? </w:t>
        <w:br/>
        <w:t>Speaker 1</w:t>
        <w:br/>
        <w:t>Try again.</w:t>
        <w:br/>
        <w:t>Speaker 2</w:t>
        <w:br/>
        <w:t>Hey, Speaker 4. What's a vegetarian pizza made out of?</w:t>
        <w:br/>
        <w:t>00:38:36 Speaker 4</w:t>
        <w:br/>
        <w:t>Vegetarian pizza typically contains ranch dressing, salt, Italian seasoning, all-purpose flour, zucchini, sour cream, sugar, sweet onion, corn, bean cream cheese, Roma tomatoes, mozzarella, kosher salt, parmesan yeast, black pepper, garlic, fresh basil, squash. And olive oil.</w:t>
        <w:br/>
        <w:t>00:38:56 Speaker 1</w:t>
        <w:br/>
        <w:t>Tell her to read you read the next reader recipe.</w:t>
        <w:br/>
        <w:t>00:39:00 Speaker 2</w:t>
        <w:br/>
        <w:t>Hey Speaker 4, read a recipe for the next one.</w:t>
        <w:br/>
        <w:t>00:39:09 Speaker 1</w:t>
        <w:br/>
        <w:t>Window read all of that stuff and to the right it said recipes. So you'd have to click on it for the recipes.</w:t>
        <w:br/>
        <w:t>00:39:18 Speaker 3</w:t>
        <w:br/>
        <w:t>Right, right. Yeah, that's I think for something like this, it would just make more sense for him to not have the screen. I mean, it would be. More powerful for him, and he would succeed much more, I guess, to not have that. Or maybe we'll have to find a way on how to change the settings or something where at least they would, you know, give him options and let him pick options by. Yeah. But yeah, all right. OK, Speaker 2, let's do a couple more before we I guess like wrap up. How about finding grams of sugar and sodium in a certain type of food? So maybe do you want to say how many grams of sugar are in a chocolate chip cookie? You're going to try that?</w:t>
        <w:br/>
        <w:t>00:40:10 Speaker 2</w:t>
        <w:br/>
        <w:t>Right. Hey, Speaker 4, how many grams of sugar in a chocolate chip cookie?</w:t>
        <w:br/>
        <w:t>00:40:24 Speaker 3</w:t>
        <w:br/>
        <w:t>Did it hear?</w:t>
        <w:br/>
        <w:t>00:40:27 Speaker 2</w:t>
        <w:br/>
        <w:t>Yes it did. She's blue lines going. Try again.</w:t>
        <w:br/>
        <w:t>00:40:32 Speaker 3</w:t>
        <w:br/>
        <w:t>Hey, Speaker 4. Did you hear what I just said?</w:t>
        <w:br/>
        <w:t>00:40:38 Speaker 2</w:t>
        <w:br/>
        <w:t>Try again. So again.</w:t>
        <w:br/>
        <w:t>00:40:43 Speaker 3</w:t>
        <w:br/>
        <w:t>Hey, Speaker 4. How many grams of sugar in a chocolate chip cookie?</w:t>
        <w:br/>
        <w:t>00:40:58 Speaker 4</w:t>
        <w:br/>
        <w:t>One chocolate chip cookie has 5.3 grams of sugar.</w:t>
        <w:br/>
        <w:t>Speaker 2</w:t>
        <w:br/>
        <w:t>Thanks.</w:t>
        <w:br/>
        <w:t>00:41:02 Speaker 3</w:t>
        <w:br/>
        <w:t>OK, there you go. Alright, let's ask one more question is in cheese crackers or anything else that you wanna pick, Speaker 2?</w:t>
        <w:br/>
        <w:t>00:41:27 Speaker 2</w:t>
        <w:br/>
        <w:t>Speaker 4, how many grams of sugar are in a peanut butter cookie?</w:t>
        <w:br/>
        <w:t>00:41:36 Speaker 4</w:t>
        <w:br/>
        <w:t>One ounce of peanut butter cookie has 8.1 grams of sugar.</w:t>
        <w:br/>
        <w:t>00:41:45 Speaker 1</w:t>
        <w:br/>
        <w:t>Alright. Do you want to try a question about how much sodium is in a particular food item that you would want to ask the sodium content, Speaker 2, maybe in like crackers like cheese crackers or Ritz crackers or something.</w:t>
        <w:br/>
        <w:t>00:42:09 Speaker 3</w:t>
        <w:br/>
        <w:t>I will, OK. Hey, Speaker 4. How many grams of sodium are in Ritz crackers? Hey, Speaker 4. How many grams of sodium are in Ritz crackers?</w:t>
        <w:br/>
        <w:t>00:42:37 Speaker 4</w:t>
        <w:br/>
        <w:t>One whole whole wheat Ritz crackers has 26.5 milligrams of sodium. One Nabisco Ritzs original cracker has 29.1 milligrams of sodium.</w:t>
        <w:br/>
        <w:t>00:42:51 Speaker 3</w:t>
        <w:br/>
        <w:t>Alright.</w:t>
        <w:br/>
        <w:t>00:42:52 Speaker 1</w:t>
        <w:br/>
        <w:t>There's a, I googled and it said voice view for the echo.</w:t>
        <w:br/>
        <w:t>00:42:59 Speaker 3</w:t>
        <w:br/>
        <w:t>OK.</w:t>
        <w:br/>
        <w:t>00:42:59 Speaker 1</w:t>
        <w:br/>
        <w:t>The settings.</w:t>
        <w:br/>
        <w:t>00:43:01 Speaker 3</w:t>
        <w:br/>
        <w:t>Voice view.</w:t>
        <w:br/>
        <w:t>00:43:03 Speaker 1</w:t>
        <w:br/>
        <w:t>Yes, I don't know.</w:t>
        <w:br/>
        <w:t>00:43:08 Speaker 3</w:t>
        <w:br/>
        <w:t>Yeah. OK. I I can definitely look it up and send it back some some information. Back to you if. There, if, if it's something that can be. You know, done in the settings or I don't know if you need another app or something on your Speaker 4 or you know syncs to your Speaker 4. But let me find some things out and I can I can help with that. All right, Speaker 2. What's that?</w:t>
        <w:br/>
        <w:t>00:43:37 Speaker 1</w:t>
        <w:br/>
        <w:t>Thank you.</w:t>
        <w:br/>
        <w:t>00:43:38 Speaker 3</w:t>
        <w:br/>
        <w:t>Yeah, yeah, absolutely. Right. So let's see, finding number of calories for a certain type of food. So how many calories are in whatever food item that you want to find calories for?</w:t>
        <w:br/>
        <w:t>00:43:55 Speaker 2</w:t>
        <w:br/>
        <w:t>Hey, Speaker 4, how many calories are in my acne.</w:t>
        <w:br/>
        <w:t>00:44:04 Speaker 4</w:t>
        <w:br/>
        <w:t>From webmd.com. There are 120 calories and 13 grams of fat in one tablespoon.</w:t>
        <w:br/>
        <w:t>00:44:14 Speaker 3</w:t>
        <w:br/>
        <w:t>OK. All right. OK. So I guess we are done. Let me see.</w:t>
        <w:br/>
        <w:t>00:44:26 Speaker 2</w:t>
        <w:br/>
        <w:t>Yeah, we should be.</w:t>
        <w:br/>
        <w:t>00:44:29 Speaker 3</w:t>
        <w:br/>
        <w:t>Yep, we are.</w:t>
        <w:br/>
        <w:t>00:44:30 Speaker 9</w:t>
        <w:br/>
        <w:t>Like quite a good sense of time. You have a very good biological clock.</w:t>
        <w:br/>
        <w:t>00:44:34 Speaker 3</w:t>
        <w:br/>
        <w:t>I think so. I know. And you worked so hard today it's. I mean it was. It was really hard. I I totally get it. But we'll figure this out. I think like knowing the recipes is so important to you. So we definitely want to figure out what's the best way for you to get the information that you need and not having to not having to rely on someone to you know tap on those options for you. So. Yeah, but we'll figure that out, but.</w:t>
        <w:br/>
        <w:t>00:45:07 Speaker 1</w:t>
        <w:br/>
        <w:t>I added the word for a blind person or for blind, and I think that's how I got the voice view.</w:t>
        <w:br/>
        <w:t>00:45:16 Speaker 9</w:t>
        <w:br/>
        <w:t xml:space="preserve">OK. Interesting. </w:t>
        <w:br/>
        <w:t>------------------------------------------------- Group Therapy ---------------------------------------------</w:t>
        <w:br/>
        <w:t>Speaker 9</w:t>
        <w:br/>
        <w:t>Hi everyone. We are back. I just want to say a big shout out. It's just always lovely to see Speaker 6 sharing her science knowledge. You kind of like beat all of us in terms of knowing too much about chemistry and that always help big shout out to Speaker 2. I know we have a small class. Just to be bold, but I don't know Speaker 2, if you noticed, you started off in our first week, just very quiet.</w:t>
        <w:br/>
        <w:t>00:45:40 Speaker 2</w:t>
        <w:br/>
        <w:t>Yeah.</w:t>
        <w:br/>
        <w:t>00:45:48 Speaker 9</w:t>
        <w:br/>
        <w:t>And now you project your voice so well and it transfers over to like the clinician side. I think we're all seeing it. I see actually 5 people nodding. Just want to tell you that we see a lot of improvement and you've been trying so hard. Very resist. Yeah, very resilient. To all the challenges with Speaker 4, so I just want to make a quick announcement next week is our last week of the program.</w:t>
        <w:br/>
        <w:t>00:46:17 Speaker 6</w:t>
        <w:br/>
        <w:t>Alright.</w:t>
        <w:br/>
        <w:t>00:46:19 Speaker 9</w:t>
        <w:br/>
        <w:t>Yeah. So I know it's going by really fast. The plan for next week is to actually ask you all to still just go back to your breakout room, check out your homework, and instead of showing you new topics, we don't have new topics. We're done. We just will do some interview with you and your caregiver. In this case. Speaker 2 and Speaker 1, you can come together and share. We will actually give you more private rooms or space. So if you wanted to, for instance, Speaker 6, if you want us to talk to you yourself and then maybe talk to your dad who's also coming potentially via zoom, we can also talk to your caregiver. To see if you have any feedback for the program. Yeah, and that will wrap up our last week. So there will still be a homework for this week that I will send out to you all and next week. Yeah, you will be done and it's going to be our last session alright, yeah. Any questions before we wrap up for today?</w:t>
        <w:br/>
        <w:t>00:47:28 Speaker 6</w:t>
        <w:br/>
        <w:t>No, but maybe you can give us homework later. So for next week's last session e-mail  it to us later, OK.</w:t>
        <w:br/>
        <w:t>00:47:37 Speaker 9</w:t>
        <w:br/>
        <w:t>Yeah, that sounds great. And then another thing I wanted to share with you all, I will share more next. But we also have a have a research project looking at designing homework for you. All you know, after this program ends. So we'll give you some activities and things to try. I know like Speaker 2, you probably want to like learn some more jokes or. The games we have a lot of that, so we'll try to figure out a way to get some of the new content to you all in an easier way that will be some upcoming research. So we'll reach out to you and. Stay in touch, alright? OK, now it's getting late. Thanks so much everyone. And then clinicians, you can stay, but the rest of you have a wonderful. The rest of the day and see you next week, our last week.</w:t>
        <w:br/>
        <w:t>00:48:26 Speaker 6</w:t>
        <w:br/>
        <w:t xml:space="preserve">Bye. </w:t>
        <w:br/>
        <w:t>Speaker 9</w:t>
        <w:br/>
        <w:t>Bye, Speaker 6. Bye, Speaker 2. OK, let's stop the recording. I just want to say, like within ourselves, a big shout out to Speaker 13. Really good job moderating and sorry or like leading a lot of these individual sessions. I also see a big improvement from Week 1 to the last week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