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08-08-2024 M.A. User needs assessment + Individual training.m4a</w:t>
        <w:br/>
        <w:t xml:space="preserve">Speaker 1: Patient M.A.’s Caregiver </w:t>
        <w:br/>
        <w:t xml:space="preserve">Speaker 2: Patient M.A. </w:t>
        <w:br/>
        <w:t xml:space="preserve">Speaker 3: Clinician </w:t>
        <w:br/>
        <w:t xml:space="preserve">Speaker 4: Patient M.A.’s Alexa </w:t>
        <w:br/>
        <w:t xml:space="preserve">Speaker 5: Clinician </w:t>
        <w:br/>
        <w:t xml:space="preserve">Speaker 6: Clinician </w:t>
        <w:br/>
        <w:t xml:space="preserve">Speaker 7: Patient M.A.’s Second Caregiver </w:t>
        <w:br/>
        <w:t>Speaker 8: Clinician</w:t>
        <w:br/>
        <w:br/>
        <w:t>Transcript</w:t>
        <w:br/>
        <w:t>-------------------------------------------------- 1:1 Interview ----------------------------------------------</w:t>
        <w:br/>
        <w:t>00:00:00 Speaker 1</w:t>
        <w:br/>
        <w:t xml:space="preserve">We did the. Did we do the homework? </w:t>
        <w:br/>
        <w:t>00:00:03 Speaker 2</w:t>
        <w:br/>
        <w:t xml:space="preserve">Yes. </w:t>
        <w:br/>
        <w:t>00:00:04 Speaker 1</w:t>
        <w:br/>
        <w:t>Yes, we did.</w:t>
        <w:br/>
        <w:t>00:00:06 Speaker 3</w:t>
        <w:br/>
        <w:t>OK. And how did it go? What do you? Is there something that was hard or easy? Tell me about it.</w:t>
        <w:br/>
        <w:t>00:00:09 Speaker 2</w:t>
        <w:br/>
        <w:t>Good. It was easy.</w:t>
        <w:br/>
        <w:t>00:00:16 Speaker 3</w:t>
        <w:br/>
        <w:t>It was easy. OK, So what are the commands that you that you were that you did?</w:t>
        <w:br/>
        <w:t>00:00:25 Speaker 1</w:t>
        <w:br/>
        <w:t>The homework for this past week, Speaker 2 was about medication. Did you remember what we added?</w:t>
        <w:br/>
        <w:t>00:00:31 Speaker 2</w:t>
        <w:br/>
        <w:t>Yeah.</w:t>
        <w:br/>
        <w:t>00:00:32 Speaker 1</w:t>
        <w:br/>
        <w:t>What was it? Do you wanna tell Speaker 4 or do you wanna mute Speaker 4?</w:t>
        <w:br/>
        <w:t>00:00:39 Speaker 2</w:t>
        <w:br/>
        <w:t>Hey, Speaker 4. Can you tell me what the?</w:t>
        <w:br/>
        <w:t>00:00:47 Speaker 4</w:t>
        <w:br/>
        <w:t>I missed something. Can you say it again?</w:t>
        <w:br/>
        <w:t>00:00:49 Speaker 2</w:t>
        <w:br/>
        <w:t>Can you tell me what the?</w:t>
        <w:br/>
        <w:t>00:00:53 Speaker 4</w:t>
        <w:br/>
        <w:t>Sorry I don't have an answer for that.</w:t>
        <w:br/>
        <w:t>00:00:58 Speaker 1</w:t>
        <w:br/>
        <w:t>Do you remember the homework that we did?</w:t>
        <w:br/>
        <w:t>00:01:01 Speaker 2</w:t>
        <w:br/>
        <w:t>Hey Speaker 4, do you remember the homework that we did last week?</w:t>
        <w:br/>
        <w:t>00:01:06 Speaker 4</w:t>
        <w:br/>
        <w:t>I didn't find any notes about remember the homework path.</w:t>
        <w:br/>
        <w:t>00:01:11 Speaker 1</w:t>
        <w:br/>
        <w:t>Do you remember what you and I were sitting on the couch, Speaker 2, when we did it and we had to record it a few times because we kept making mistakes. So what was the thing that we were doing? It was the. There was one word that you had to keep remembering to say. That was a hard word to remember to say. Remember, Daily, Speaker 2 kept saying can you add whatever. Tomorrow at 8:00. Oh, it was a reminder for to to take medicine at 8:00 tomorrow. And then he would add the word daily. So that's why we kept recording recording this. But he eventually got it where he forgot the word, didn't use the word tomorrow and just use the word daily. And then it worked perfectly.</w:t>
        <w:br/>
        <w:t>00:01:52 Speaker 3</w:t>
        <w:br/>
        <w:t>OK. OK, alright, that's good.</w:t>
        <w:br/>
        <w:t>00:02:09 Speaker 1</w:t>
        <w:br/>
        <w:t>Under that and we added something to your list.</w:t>
        <w:br/>
        <w:t>00:02:13 Speaker 2</w:t>
        <w:br/>
        <w:t>My medicines.</w:t>
        <w:br/>
        <w:t>00:02:14 Speaker 1</w:t>
        <w:br/>
        <w:t>That's right. Do you remember what we added? You thought of it? It was for a cop.</w:t>
        <w:br/>
        <w:t>00:02:23 Speaker 2</w:t>
        <w:br/>
        <w:t>Hoffman.</w:t>
        <w:br/>
        <w:t>00:02:24 Speaker 1</w:t>
        <w:br/>
        <w:t>It was a type of cough medicine. You decided to add on the Robitussin, wasn't it? Yeah.</w:t>
        <w:br/>
        <w:t>00:02:26</w:t>
        <w:br/>
        <w:t>Oh.</w:t>
        <w:br/>
        <w:t>00:02:27 Speaker 3</w:t>
        <w:br/>
        <w:t>OK. OK, perfect. OK. All right. So let's see. So we're going to you're going to show me on your Speaker 4 how you create a medication. Which you should be good to go because you've done the homework right? So you are going to ask Speaker 4 to add like no so so create a medication list for you. So let's see how you do with that.</w:t>
        <w:br/>
        <w:t>00:03:03 Speaker 4</w:t>
        <w:br/>
        <w:t>Do you want?</w:t>
        <w:br/>
        <w:t>00:03:05 Speaker 3</w:t>
        <w:br/>
        <w:t>Do you want to unmute and mute on your own?</w:t>
        <w:br/>
        <w:t>00:03:11 Speaker 2</w:t>
        <w:br/>
        <w:t>Can you add? As is done to my medicine list.</w:t>
        <w:br/>
        <w:t>00:03:19 Speaker 1</w:t>
        <w:br/>
        <w:t>She didn't.</w:t>
        <w:br/>
        <w:t>00:03:20 Speaker 2</w:t>
        <w:br/>
        <w:t>Hey, Speaker 4. Can you add Trazodone to my medicine list?</w:t>
        <w:br/>
        <w:t>00:03:28 Speaker 4</w:t>
        <w:br/>
        <w:t>I couldn't find a list called medicine. Should I create one?</w:t>
        <w:br/>
        <w:t>00:03:31 Speaker 2</w:t>
        <w:br/>
        <w:t>Yes, please.</w:t>
        <w:br/>
        <w:t>00:03:39 Speaker 4</w:t>
        <w:br/>
        <w:t>I've created medicine list and added Trazodone to it.</w:t>
        <w:br/>
        <w:t>00:03:44 Speaker 3</w:t>
        <w:br/>
        <w:t>OK. You.</w:t>
        <w:br/>
        <w:t>00:03:46 Speaker 1</w:t>
        <w:br/>
        <w:t>Medicine list or medication list.</w:t>
        <w:br/>
        <w:t>00:03:48 Speaker 2</w:t>
        <w:br/>
        <w:t>Understand.</w:t>
        <w:br/>
        <w:t>00:03:49 Speaker 1</w:t>
        <w:br/>
        <w:t>Right. But on Speaker 4, it's called medication. That's right.</w:t>
        <w:br/>
        <w:t>00:03:55 Speaker 3</w:t>
        <w:br/>
        <w:t>Yeah.</w:t>
        <w:br/>
        <w:t>00:03:55 Speaker 1</w:t>
        <w:br/>
        <w:t>So. So your medication is non prescription and medicine is prescription. Uh-huh.</w:t>
        <w:br/>
        <w:t>00:04:04 Speaker 3</w:t>
        <w:br/>
        <w:t>That's right. OK. All right. So that's pretty good. How are you feeling about using Speaker 4 since we've started using it for, you know, a few weeks now, has it been helping you? What do you think, Speaker 2?</w:t>
        <w:br/>
        <w:t>00:04:26 Speaker 2</w:t>
        <w:br/>
        <w:t>Yeah, that's been helping.</w:t>
        <w:br/>
        <w:t>00:04:28 Speaker 3</w:t>
        <w:br/>
        <w:t>OK, what have you been using it? The most for. Let's try that.</w:t>
        <w:br/>
        <w:t>00:04:37 Speaker 2</w:t>
        <w:br/>
        <w:t>Quite a bit.</w:t>
        <w:br/>
        <w:t>00:04:40 Speaker 1</w:t>
        <w:br/>
        <w:t>Such as.</w:t>
        <w:br/>
        <w:t>00:04:42 Speaker 2</w:t>
        <w:br/>
        <w:t>Such as just helping me.</w:t>
        <w:br/>
        <w:t>00:04:45 Speaker 1</w:t>
        <w:br/>
        <w:t>Can you give a detail please?</w:t>
        <w:br/>
        <w:t>00:04:45 Speaker 3</w:t>
        <w:br/>
        <w:t>OK.</w:t>
        <w:br/>
        <w:t>00:04:47 Speaker 2</w:t>
        <w:br/>
        <w:t>Yeah. Just helping me with life.</w:t>
        <w:br/>
        <w:t>00:04:52 Speaker 1</w:t>
        <w:br/>
        <w:t>What do you ask her for in the morning? A joke. M. And then.</w:t>
        <w:br/>
        <w:t>00:05:01 Speaker 3</w:t>
        <w:br/>
        <w:t>Right.</w:t>
        <w:br/>
        <w:t>00:05:02 Speaker 1</w:t>
        <w:br/>
        <w:t>What else do you ask her to do for you?</w:t>
        <w:br/>
        <w:t>00:05:05 Speaker 2</w:t>
        <w:br/>
        <w:t>Good time.</w:t>
        <w:br/>
        <w:t>00:05:06 Speaker 1</w:t>
        <w:br/>
        <w:t>The temperature.</w:t>
        <w:br/>
        <w:t>00:05:08 Speaker 3</w:t>
        <w:br/>
        <w:t>OK, so the temperature ask for a temperature. OK, that's perfect. Today's topic would be like, you know, it's it's very in tune with the the word temperature like asking for weather and temperature is very much, you know something that you're going to be doing so. That would definitely make sense. All right, so let's see. Uh, Speaker 1, did you watch e-mail about that I sent? You for the radio.</w:t>
        <w:br/>
        <w:t>00:05:42 Speaker 1</w:t>
        <w:br/>
        <w:t>No, I didn't.</w:t>
        <w:br/>
        <w:t>00:05:44 Speaker 3</w:t>
        <w:br/>
        <w:t>No. OK, all right. I sent it to. You this morning.</w:t>
        <w:br/>
        <w:t>00:05:47 Speaker 1</w:t>
        <w:br/>
        <w:t>Oh, that's why I was at work all. Day.</w:t>
        <w:br/>
        <w:t>00:05:50 Speaker 3</w:t>
        <w:br/>
        <w:t>OK, OK. All right.</w:t>
        <w:br/>
        <w:t>00:05:50 Speaker 1</w:t>
        <w:br/>
        <w:t>And night from work home. But I'll look right now.</w:t>
        <w:br/>
        <w:t>00:05:53 Speaker 3</w:t>
        <w:br/>
        <w:t>OK. No, no, no worries. Don't. Don't worry about it. I mean I it should be there. I just sent some information on how to sort of activate it so that you would know. For the for that. So anyway. All right, let's get started with the questions for this week. So what type of information do you listen to? To the news, like how or what kind of information do you ask for when you ask for news?</w:t>
        <w:br/>
        <w:t>00:06:26 Speaker 1</w:t>
        <w:br/>
        <w:t>Speaker 2.</w:t>
        <w:br/>
        <w:t>00:06:27 Speaker 2</w:t>
        <w:br/>
        <w:t>I'm gonna ask for news. Anything and everything.</w:t>
        <w:br/>
        <w:t>00:06:34 Speaker 1</w:t>
        <w:br/>
        <w:t>Details.</w:t>
        <w:br/>
        <w:t>00:06:34 Speaker 3</w:t>
        <w:br/>
        <w:t>OK. Can you can you give me some examples, Speaker 2?</w:t>
        <w:br/>
        <w:t>00:06:40 Speaker 2</w:t>
        <w:br/>
        <w:t>Yeah.</w:t>
        <w:br/>
        <w:t>00:06:47 Speaker 1</w:t>
        <w:br/>
        <w:t>Who do you listen to every morning with your father?</w:t>
        <w:br/>
        <w:t>00:06:49 Speaker 2</w:t>
        <w:br/>
        <w:t>Armstrong and Betty.</w:t>
        <w:br/>
        <w:t>00:06:52 Speaker 1</w:t>
        <w:br/>
        <w:t>He listens to a radio podcast, Armstrong and Getty.</w:t>
        <w:br/>
        <w:t>00:06:57 Speaker 3</w:t>
        <w:br/>
        <w:t>Armstrong and Gary. OK, the two fellows.</w:t>
        <w:br/>
        <w:t>00:06:59 Speaker 1</w:t>
        <w:br/>
        <w:t>That's the name of.</w:t>
        <w:br/>
        <w:t>00:07:02 Speaker 3</w:t>
        <w:br/>
        <w:t>OK, alright, Armstrong and. Daddy, you said GADY.</w:t>
        <w:br/>
        <w:t>00:07:08 Speaker 2</w:t>
        <w:br/>
        <w:t>G22Y.</w:t>
        <w:br/>
        <w:t>00:07:10 Speaker 3</w:t>
        <w:br/>
        <w:t>GDT OK, getting OK. Perfect. All right. What else? Is there anything else?</w:t>
        <w:br/>
        <w:t>00:07:21 Speaker 1</w:t>
        <w:br/>
        <w:t>Do you listen to any other news with your father?</w:t>
        <w:br/>
        <w:t>00:07:23 Speaker 2</w:t>
        <w:br/>
        <w:t>Dan bongino.</w:t>
        <w:br/>
        <w:t>00:07:26 Speaker 1</w:t>
        <w:br/>
        <w:t>I think that's another one of those podcast things.</w:t>
        <w:br/>
        <w:t>00:07:29 Speaker 3</w:t>
        <w:br/>
        <w:t>OK, so like radio podcasts again, OK.</w:t>
        <w:br/>
        <w:t>00:07:32 Speaker 1</w:t>
        <w:br/>
        <w:t>Yes, yes. How about politics?</w:t>
        <w:br/>
        <w:t>00:07:35 Speaker 3</w:t>
        <w:br/>
        <w:t>Or like current affairs or traffic or any like local news that's been going around you. Any of that that you like to sort of know about?</w:t>
        <w:br/>
        <w:t>00:07:49 Speaker 1</w:t>
        <w:br/>
        <w:t>Speaker 2.</w:t>
        <w:br/>
        <w:t>00:07:50 Speaker 2</w:t>
        <w:br/>
        <w:t>No.</w:t>
        <w:br/>
        <w:t>00:07:52 Speaker 1</w:t>
        <w:br/>
        <w:t>Is that is the news on all day? Ohh so they do they listen to more talk radio and news stations on TV?</w:t>
        <w:br/>
        <w:t>00:08:03 Speaker 3</w:t>
        <w:br/>
        <w:t>OK. All right.</w:t>
        <w:br/>
        <w:t>00:08:06 Speaker 1</w:t>
        <w:br/>
        <w:t>Got you.</w:t>
        <w:br/>
        <w:t>00:08:08 Speaker 3</w:t>
        <w:br/>
        <w:t>Alright. OK. And you definitely told me about the weather because you were, you know, you're asking that question very often. So that's something that you definitely have, you know, an interest in. Alright, So what topics are you interested in discussing or learning about when it comes to news and facts? UM, it can be any anything random versus like, you know, sports health, you know, any of your interests that you want, like facts about it could be any of that.</w:t>
        <w:br/>
        <w:t>00:08:47 Speaker 1</w:t>
        <w:br/>
        <w:t>Is there anything in history that you'd like a fact about? OK, what would be an example of something in history?</w:t>
        <w:br/>
        <w:t>00:08:50 Speaker 2</w:t>
        <w:br/>
        <w:t>No. History class.</w:t>
        <w:br/>
        <w:t>00:08:57 Speaker 1</w:t>
        <w:br/>
        <w:t>Right. So think of something that you would like to know more about?</w:t>
        <w:br/>
        <w:t>00:09:06 Speaker 2</w:t>
        <w:br/>
        <w:t>World War 2.</w:t>
        <w:br/>
        <w:t>00:09:07 Speaker 1</w:t>
        <w:br/>
        <w:t>OK. So what could you ask? OK. You know who about World War Two? What would you like to know?</w:t>
        <w:br/>
        <w:t>00:09:14 Speaker 2</w:t>
        <w:br/>
        <w:t>Mr. Longo.</w:t>
        <w:br/>
        <w:t>00:09:16 Speaker 1</w:t>
        <w:br/>
        <w:t>No, no, no. The device, what would you ask her?</w:t>
        <w:br/>
        <w:t>00:09:21 Speaker 2</w:t>
        <w:br/>
        <w:t>I would ask her about. WW2.</w:t>
        <w:br/>
        <w:t>00:09:26 Speaker 1</w:t>
        <w:br/>
        <w:t>OK, so do you want them to ask your question? Ask ask her a question.</w:t>
        <w:br/>
        <w:t>00:09:34 Speaker 2</w:t>
        <w:br/>
        <w:t>Was Armstrong and Getty and WW2?</w:t>
        <w:br/>
        <w:t>00:09:42 Speaker 4</w:t>
        <w:br/>
        <w:t>Sorry I don't have an answer for that.</w:t>
        <w:br/>
        <w:t>00:09:45 Speaker 3</w:t>
        <w:br/>
        <w:t>OK, we will.</w:t>
        <w:br/>
        <w:t>00:09:47 Speaker 1</w:t>
        <w:br/>
        <w:t>Try again. Go ahead. I'm sorry.</w:t>
        <w:br/>
        <w:t>00:09:51 Speaker 3</w:t>
        <w:br/>
        <w:t>Sorry, no, I I said that. We'll come back to those kind of questions maybe like when we were practicing the commands. So what else, Speaker 2, is there anything else related to sports or health or any random questions that you would want to know? And do you ask your phone any sort of questions? Like that, you're just curious about, you know, is there anything that you would like to know?</w:t>
        <w:br/>
        <w:t>00:10:17 Speaker 1</w:t>
        <w:br/>
        <w:t>What about the Olympics? Is there anything you want to know about the Olympics? Maybe like how many countries are participating or? Maybe if a certain country, how many medals they got. Yeah. OK. So think of something like that. Hmm. What about the Olympics?</w:t>
        <w:br/>
        <w:t>00:10:38 Speaker 2</w:t>
        <w:br/>
        <w:t>Hey, Speaker 4. How many medals has Russia won?</w:t>
        <w:br/>
        <w:t>00:10:44 Speaker 3</w:t>
        <w:br/>
        <w:t>OK. Yeah.</w:t>
        <w:br/>
        <w:t>00:10:46 Speaker 4</w:t>
        <w:br/>
        <w:t>In 2024 Olympics, Russia has not found any medals yet. Did that answer your question?</w:t>
        <w:br/>
        <w:t>00:10:52 Speaker 2</w:t>
        <w:br/>
        <w:t>Yeah.</w:t>
        <w:br/>
        <w:t>00:10:54 Speaker 1</w:t>
        <w:br/>
        <w:t>That's good.</w:t>
        <w:br/>
        <w:t>00:10:54 Speaker 2</w:t>
        <w:br/>
        <w:t>Speaker 2, thanks, Speaker 1.</w:t>
        <w:br/>
        <w:t>00:10:56 Speaker 3</w:t>
        <w:br/>
        <w:t>OK, alright, perfect. OK. All right. OK.</w:t>
        <w:br/>
        <w:t>00:11:08 Speaker 1</w:t>
        <w:br/>
        <w:t>I did not receive that e-mail.</w:t>
        <w:br/>
        <w:t>00:11:10 Speaker 3</w:t>
        <w:br/>
        <w:t>No, you did not. OK, I will resend it. I have that. I I'm. I'm sort of. I I found that information and sort of copy pasted whatever I found on the web and I even tried doing that with the radio. So yeah, it should work. Hopefully it will work for the station that Speaker 2 wants to hear.</w:t>
        <w:br/>
        <w:t>00:11:32 Speaker 1</w:t>
        <w:br/>
        <w:t>OK, perfect. I appreciate you doing that. Thank you so much.</w:t>
        <w:br/>
        <w:t>00:11:35 Speaker 3</w:t>
        <w:br/>
        <w:t>Yeah, absolutely. OK, all right. All right, so let's see. Can you think of so Speaker 2, now we are thinking of scenarios. Or like how you would use Speaker 4 for getting news facts and those sort of questions. So let's let's think of like scenarios where you would use like for getting news facts or any sort of random information or things that you're curious about. So definitely weather is 1 so I want to know. Or ask more about the weather or the temperature current temperature. What do you think? Which one?</w:t>
        <w:br/>
        <w:t>00:12:28 Speaker 2</w:t>
        <w:br/>
        <w:t>The current temperature.</w:t>
        <w:br/>
        <w:t>00:12:30 Speaker 3</w:t>
        <w:br/>
        <w:t>Current temperature, OK.</w:t>
        <w:br/>
        <w:t>00:12:33 Speaker 1</w:t>
        <w:br/>
        <w:t>OK. I'm sorry, Speaker 3. I just looked in the junk mail and I found it.</w:t>
        <w:br/>
        <w:t>00:12:39 Speaker 3</w:t>
        <w:br/>
        <w:t>You found it. OK, perfect.</w:t>
        <w:br/>
        <w:t>00:12:40 Speaker 1</w:t>
        <w:br/>
        <w:t>Thank you. I just want to save you the export. Thank you.</w:t>
        <w:br/>
        <w:t>00:12:43 Speaker 3</w:t>
        <w:br/>
        <w:t>Yeah. Oh, no worries. No worries. OK, alright.</w:t>
        <w:br/>
        <w:t>00:12:48 Speaker 1</w:t>
        <w:br/>
        <w:t>What do you want to know about temperature, Speaker 2?</w:t>
        <w:br/>
        <w:t>00:12:51 Speaker 2</w:t>
        <w:br/>
        <w:t>Hey, Speaker 4, what's the temperature? That's it.</w:t>
        <w:br/>
        <w:t>00:12:56 Speaker 4</w:t>
        <w:br/>
        <w:t>Right now it's 85°F tonight. Expect a low of 64°.</w:t>
        <w:br/>
        <w:t>00:12:59 Speaker 2</w:t>
        <w:br/>
        <w:t>Nice. OK.</w:t>
        <w:br/>
        <w:t>00:13:03 Speaker 3</w:t>
        <w:br/>
        <w:t>All right. OK.</w:t>
        <w:br/>
        <w:t>00:13:04 Speaker 1</w:t>
        <w:br/>
        <w:t>Like you were going to ask Speaker 3 question, what was the question you were going to ask her? She remember, she said it was stormy by where she is. What was the question you were going to ask her?</w:t>
        <w:br/>
        <w:t>00:13:13 Speaker 2</w:t>
        <w:br/>
        <w:t>Mm-hmm. Where do you live, bro?</w:t>
        <w:br/>
        <w:t>00:13:17 Speaker 3</w:t>
        <w:br/>
        <w:t>Oh oh, I live in North Carolina.</w:t>
        <w:br/>
        <w:t>00:13:20 Speaker 1</w:t>
        <w:br/>
        <w:t>So why don't you figure out what the temperature is for her?</w:t>
        <w:br/>
        <w:t>00:13:23 Speaker 2</w:t>
        <w:br/>
        <w:t>Hey, Speaker 4, what's the temperature in in North Carolina? China.</w:t>
        <w:br/>
        <w:t>00:13:29 Speaker 4</w:t>
        <w:br/>
        <w:t>Right now in Raleigh, NC, it's 77°F tonight. Expect a low of 74°.</w:t>
        <w:br/>
        <w:t>00:13:36 Speaker 3</w:t>
        <w:br/>
        <w:t>OK, perfect. Alright. So also what? What else? What other scenarios can you think of when it comes to? UM. Getting to know more information.</w:t>
        <w:br/>
        <w:t>00:13:52 Speaker 1</w:t>
        <w:br/>
        <w:t>That's something else, Speaker 2. What about on Mondays when we go to the brain, right? What am I always checking? Or what did Dad. Speaker 7check this Monday on your way to the brain?</w:t>
        <w:br/>
        <w:t>00:14:03 Speaker 2</w:t>
        <w:br/>
        <w:t>That's true.</w:t>
        <w:br/>
        <w:t>00:14:04 Speaker 1</w:t>
        <w:br/>
        <w:t>That's right. So wouldn't that be a good you could help Speaker 7out with that, couldn't you?</w:t>
        <w:br/>
        <w:t>00:14:10 Speaker 2</w:t>
        <w:br/>
        <w:t>Mm-hmm.</w:t>
        <w:br/>
        <w:t>00:14:11 Speaker 1</w:t>
        <w:br/>
        <w:t>OK. How would you do that?</w:t>
        <w:br/>
        <w:t>00:14:13 Speaker 3</w:t>
        <w:br/>
        <w:t>Let's let's practice when we go to the breakout room again and we'll practice all these commands. OK, Speaker 2. Sounds good. Yeah. Yeah. Let's think about the scenarios for now, and then we'll we will practice those when we go to, OK. So I want to know the traffic about the traffic situation when going to my appointment.</w:t>
        <w:br/>
        <w:t>00:14:40 Speaker 1</w:t>
        <w:br/>
        <w:t>Yes. Yeah. Therapy place.</w:t>
        <w:br/>
        <w:t>00:14:43 Speaker 3</w:t>
        <w:br/>
        <w:t>Yes, OK. Perfect. Anything else that you want to know about current events, Olympics? Yeah. Any anything, cars.</w:t>
        <w:br/>
        <w:t>00:15:00 Speaker 1</w:t>
        <w:br/>
        <w:t>Or politics. Speaker 2, what would you like to know?</w:t>
        <w:br/>
        <w:t>00:15:03 Speaker 3</w:t>
        <w:br/>
        <w:t>Yeah.</w:t>
        <w:br/>
        <w:t>00:15:04 Speaker 1</w:t>
        <w:br/>
        <w:t>OK, what about politics? What's Donald Trump doing? OK, How's Donald Trump doing?</w:t>
        <w:br/>
        <w:t>00:15:11 Speaker 3</w:t>
        <w:br/>
        <w:t>OK, now about the presidential candidates.</w:t>
        <w:br/>
        <w:t>00:15:18 Speaker 2</w:t>
        <w:br/>
        <w:t>All right.</w:t>
        <w:br/>
        <w:t>00:15:23 Speaker 3</w:t>
        <w:br/>
        <w:t>Hi. Alright, what else? Anything else? Anything related to. You know, news other than politics. That you can think of.</w:t>
        <w:br/>
        <w:t>00:15:40 Speaker 1</w:t>
        <w:br/>
        <w:t>What about Speaker 2? There wasn't there a big buyer close to us recently?</w:t>
        <w:br/>
        <w:t>00:15:46 Speaker 2</w:t>
        <w:br/>
        <w:t>SP.</w:t>
        <w:br/>
        <w:t>00:15:47 Speaker 1</w:t>
        <w:br/>
        <w:t>Yeah, in San Bernardino. So what about something about that?</w:t>
        <w:br/>
        <w:t>00:15:52 Speaker 2</w:t>
        <w:br/>
        <w:t>Yeah.</w:t>
        <w:br/>
        <w:t>00:15:53 Speaker 1</w:t>
        <w:br/>
        <w:t>OK. If there's, if there's an earth has been an earthquake or a fire nearby. What about something?</w:t>
        <w:br/>
        <w:t>00:15:59 Speaker 3</w:t>
        <w:br/>
        <w:t>Yeah, because that's very much, you know, something that's very personal to where you live, right? Speaker 2's living in California. That's definitely, yeah. OK. So about earthquakes and forest fires. Near me. Alright. Alright. Do you think you would want to know the date and the? You know the. So just to get be more oriented on a daily basis with the date and anything else like any kind of like orientation, date, date, any of that?</w:t>
        <w:br/>
        <w:t>00:16:42 Speaker 2</w:t>
        <w:br/>
        <w:t>Yeah.</w:t>
        <w:br/>
        <w:t>00:16:43 Speaker 3</w:t>
        <w:br/>
        <w:t>Yeah, that would be a good question to ask. If you sort of, you know, forget going to be oriented to the date and the day.</w:t>
        <w:br/>
        <w:t>00:16:52 Speaker 1</w:t>
        <w:br/>
        <w:t>In the morning, Garth, Speaker 2's father asks him every day what day is today.</w:t>
        <w:br/>
        <w:t>00:16:58 Speaker 3</w:t>
        <w:br/>
        <w:t>Perfect. Yeah.</w:t>
        <w:br/>
        <w:t>00:16:59 Speaker 1</w:t>
        <w:br/>
        <w:t>That kind of thing. And if Speaker 2 doesn't know it?</w:t>
        <w:br/>
        <w:t>00:17:02 Speaker 4</w:t>
        <w:br/>
        <w:t>MHM.</w:t>
        <w:br/>
        <w:t>00:17:04 Speaker 1</w:t>
        <w:br/>
        <w:t>Speaker 7will say so. How are you gonna figure it out? So he'll either ask. It depends if he's got his phone nearby or not, he'll ask Speaker 4 or Siri.</w:t>
        <w:br/>
        <w:t>00:17:15 Speaker 3</w:t>
        <w:br/>
        <w:t>Yeah, that's perfect. OK, that makes.</w:t>
        <w:br/>
        <w:t>00:17:17 Speaker 4</w:t>
        <w:br/>
        <w:t>Sense Siri is a virtual assistant application built into certain iOS devices. It here's what this says in response by web services that first Siri was an app in the App Store.</w:t>
        <w:br/>
        <w:t>00:17:17 Speaker 1</w:t>
        <w:br/>
        <w:t>That's something.</w:t>
        <w:br/>
        <w:t>00:17:29 Speaker 2</w:t>
        <w:br/>
        <w:t>Stop. Speaker 4, stop.</w:t>
        <w:br/>
        <w:t>00:17:33 Speaker 3</w:t>
        <w:br/>
        <w:t>It started as she just started like. Go like you know, going and it does. She doesn't stop if you, especially with some kind of information. If it's yeah. Alright Speaker 2, how have you been feeling with doing both your like you know muting and unmuting the device without Speaker 1s help. Tell me about that.</w:t>
        <w:br/>
        <w:t>00:17:57 Speaker 2</w:t>
        <w:br/>
        <w:t>Good.</w:t>
        <w:br/>
        <w:t>00:17:58 Speaker 1</w:t>
        <w:br/>
        <w:t>OK. Have we done it outside of the sessions? You. Oh, oh oh you have. Ohh, I didn't realize that I'm.</w:t>
        <w:br/>
        <w:t>00:18:06 Speaker 4</w:t>
        <w:br/>
        <w:t>Sorry.</w:t>
        <w:br/>
        <w:t>00:18:07 Speaker 2</w:t>
        <w:br/>
        <w:t>Sorry, Speaker 1.</w:t>
        <w:br/>
        <w:t>00:18:09 Speaker 1</w:t>
        <w:br/>
        <w:t>Can you mute her right now for us? You want to. Find her, yeah. Use your hand. You do it with your fingers. Remember the buttons on the device at the top. OK, so put your hand.</w:t>
        <w:br/>
        <w:t>00:18:24 Speaker 4</w:t>
        <w:br/>
        <w:t>OK, I'll remember this.</w:t>
        <w:br/>
        <w:t>00:18:27 Speaker 1</w:t>
        <w:br/>
        <w:t>You put your hand on the top. And mute it. Perfect. He just did it on his own.</w:t>
        <w:br/>
        <w:t>00:18:42 Speaker 3</w:t>
        <w:br/>
        <w:t>Perfect. OK. So, but Speaker 2, we definitely for you to use the device more and more. I guess it would make more sense that you keep doing it on a you know more regular basis so that you get more independent with using the device without even Speaker 1 or Speaker 7being around you. You know, so the information seeking would be so much better when it when you're able to do it without Speaker 1s or dad's help. Yeah.</w:t>
        <w:br/>
        <w:t>00:19:14 Speaker 2</w:t>
        <w:br/>
        <w:t>OK.</w:t>
        <w:br/>
        <w:t>00:19:14 Speaker 3</w:t>
        <w:br/>
        <w:t>Like, what do you think? OK. OK. Yep, makes sense. So like, maybe let's make a. Note that this week, after this week, like in today's session, we'll we will do it. We'll make sure that you do the practicing for muting and unmuting with our Speaker 1's help, and for the next whole week too. Can you do that whenever you have Speaker 4? Maybe let's try to do that.</w:t>
        <w:br/>
        <w:t>00:19:48 Speaker 2</w:t>
        <w:br/>
        <w:t>OK.</w:t>
        <w:br/>
        <w:t>00:19:49 Speaker 3</w:t>
        <w:br/>
        <w:t>OK. All right. Yeah. All right. OK, so we are almost done with our section for the questions. UM, is there any, if there's anything else that you can think of, Speaker 2 related related to news and facts, let me know and we can add more information here, but for now. My question is for what's your goal really when it comes to using Speaker 4 with regards to? Yeah, news and facts and any of that. Like, like, what's your major goal? In general, what would you say?</w:t>
        <w:br/>
        <w:t>00:20:35 Speaker 2</w:t>
        <w:br/>
        <w:t>In general.</w:t>
        <w:br/>
        <w:t>00:20:38 Speaker 3</w:t>
        <w:br/>
        <w:t>When it comes to news facts.</w:t>
        <w:br/>
        <w:t>00:20:44 Speaker 1</w:t>
        <w:br/>
        <w:t>To using Speaker 4. In regards to the news facts that you hear on the news. Things going on in the world. What's your goal with using Speaker 4 for that?</w:t>
        <w:br/>
        <w:t>00:20:57 Speaker 2</w:t>
        <w:br/>
        <w:t>Double check.</w:t>
        <w:br/>
        <w:t>00:20:59 Speaker 4</w:t>
        <w:br/>
        <w:t>Ohh.</w:t>
        <w:br/>
        <w:t>00:21:00 Speaker 3</w:t>
        <w:br/>
        <w:t>OK, OK. Is to double check what? Right. What would you say?</w:t>
        <w:br/>
        <w:t>00:21:10 Speaker 1</w:t>
        <w:br/>
        <w:t>What do you mean by double check?</w:t>
        <w:br/>
        <w:t>00:21:11 Speaker 2</w:t>
        <w:br/>
        <w:t>Double check all my standards.</w:t>
        <w:br/>
        <w:t>00:21:14 Speaker 1</w:t>
        <w:br/>
        <w:t>The standards or the facts?</w:t>
        <w:br/>
        <w:t>00:21:17 Speaker 2</w:t>
        <w:br/>
        <w:t>Standards. In fact.</w:t>
        <w:br/>
        <w:t>00:21:21 Speaker 1</w:t>
        <w:br/>
        <w:t>And that's OK. Umm.</w:t>
        <w:br/>
        <w:t>00:21:27 Speaker 3</w:t>
        <w:br/>
        <w:t>Speaker 1. What? What would you say? Is it like, you know, checking facts that he has questions about just in general. And yeah, do you think?</w:t>
        <w:br/>
        <w:t>00:21:39 Speaker 1</w:t>
        <w:br/>
        <w:t>Action General, for instance, we were. I remember his Speaker 7and I and Speaker 2 were in the family room and I can't remember if it was from a story that his Speaker 7has been reading to him.</w:t>
        <w:br/>
        <w:t>00:21:48 Speaker 3</w:t>
        <w:br/>
        <w:t>Yes.</w:t>
        <w:br/>
        <w:t>00:21:53 Speaker 1</w:t>
        <w:br/>
        <w:t>Or it was something on the news. It was about Stonehenge. Stonehenge, wasn't it? Something about Stonehenge? I can't remember what it was. And so Speaker 2 asked Speaker 4 about stone. Oh, no. It was a Titanic or Stonehenge. It was something like that. It was a history thing. What? When did this? Happen or in what year or whatnot? Because Speaker 2 said it was one year and his Speaker 7said it was another. So they asked Speaker 4 to see who was. Yeah. Right.</w:t>
        <w:br/>
        <w:t>00:22:21 Speaker 3</w:t>
        <w:br/>
        <w:t>Yeah.</w:t>
        <w:br/>
        <w:t>00:22:23 Speaker 1</w:t>
        <w:br/>
        <w:t>What exactly it was, but it was one. Maybe.</w:t>
        <w:br/>
        <w:t>00:22:24 Speaker 3</w:t>
        <w:br/>
        <w:t>Of those things, Speaker 2, I think that's what you mean when it says, like, you know, double check the standards. Like so sort of like, you know, you were making sure that you what you were thinking. Or what you know from the past, the information that you know from the past is right or not correct. You think that's that's what you mean. OK, alright. So I would say like my goal is to double check on facts related to. General knowledge information I would say and history. Do you think that's fair?</w:t>
        <w:br/>
        <w:t>00:23:02 Speaker 1</w:t>
        <w:br/>
        <w:t>There, Speaker 2, I think that makes good sense.</w:t>
        <w:br/>
        <w:t>00:23:05 Speaker 3</w:t>
        <w:br/>
        <w:t>Yeah, gender, knowledge and history. And also like maybe check temperatures that which you do every single day. Right? Like which you're doing anyway. But that's sort of is helping. You, you know, check that kind of information without having Speaker 1 and Speaker 7involved because you know you can. You can ask a question and, you know, verbally it's gonna respond verbally too. So it sort of makes sense.</w:t>
        <w:br/>
        <w:t>00:23:36 Speaker 1</w:t>
        <w:br/>
        <w:t>And if you. All right.</w:t>
        <w:br/>
        <w:t>00:23:36 Speaker 1</w:t>
        <w:br/>
        <w:t>Have a question about some of your music? You could always ask Speaker 4 about that too.</w:t>
        <w:br/>
        <w:t>00:23:42 Speaker 3</w:t>
        <w:br/>
        <w:t>And we've learned that already anyway. But yes, that that topic is of course, like it's just such a such a thing that it's sort of considered facts too. No, no, it's not just information related to entertainment, but that's you know it it's yeah, it could be definitely, yeah, alright.</w:t>
        <w:br/>
        <w:t>00:24:02 Speaker 1</w:t>
        <w:br/>
        <w:t>We went to that movie on Sunday, so if you had any questions about the accuracy of stuff, you could ask talking about where the movie was filmed at the different places. It was that twisters movie. So there it was filmed, remember. So you could ask her Speaker 4 about that. Oh, OK. Right.</w:t>
        <w:br/>
        <w:t>00:24:23 Speaker 4</w:t>
        <w:br/>
        <w:t>Yeah.</w:t>
        <w:br/>
        <w:t>00:24:24 Speaker 3</w:t>
        <w:br/>
        <w:t>All right.</w:t>
        <w:br/>
        <w:t>00:24:25 Speaker 1</w:t>
        <w:br/>
        <w:t>Perfect or not, that's perfect.</w:t>
        <w:br/>
        <w:t>00:24:27 Speaker 3</w:t>
        <w:br/>
        <w:t>Yeah. Yeah. OK. So let's go back to the main room and then we will come back. The thing the commands. OK, alright, so. OK.</w:t>
        <w:br/>
        <w:t>00:24:38 Speaker 1</w:t>
        <w:br/>
        <w:t>OK, sounds good. Hi.</w:t>
        <w:br/>
        <w:t>------------------------------------------------- Group Therapy ---------------------------------------------</w:t>
        <w:br/>
        <w:t xml:space="preserve">Transcript not listed. </w:t>
        <w:br/>
        <w:t>-------------------------------------------------- 1:1 Interview ----------------------------------------------</w:t>
        <w:br/>
        <w:t>00:24:50 Speaker 3</w:t>
        <w:br/>
        <w:t>All right. Hey, Speaker 2. OK. Are you ready to practice some more commands? OK. All right, let me share my screen and we will get started.</w:t>
        <w:br/>
        <w:t>00:25:05 Speaker 6</w:t>
        <w:br/>
        <w:t>And Speaker 2 Speaker 6 is here too, just taking notes. Speaker 5. Want to say hi. She's unable to join you? So I'm just here to help Speaker 3 out.</w:t>
        <w:br/>
        <w:t>00:25:16 Speaker 2</w:t>
        <w:br/>
        <w:t>OK.</w:t>
        <w:br/>
        <w:t>00:25:18 Speaker 3</w:t>
        <w:br/>
        <w:t>All right, Speaker 2.</w:t>
        <w:br/>
        <w:t>00:25:18 Speaker 1</w:t>
        <w:br/>
        <w:t>It's.</w:t>
        <w:br/>
        <w:t>00:25:20 Speaker 3</w:t>
        <w:br/>
        <w:t>Sorry, were you saying something?</w:t>
        <w:br/>
        <w:t>00:25:23 Speaker 2</w:t>
        <w:br/>
        <w:t>Makes sense?</w:t>
        <w:br/>
        <w:t>00:25:27 Speaker 3</w:t>
        <w:br/>
        <w:t>All right, Speaker 2. So we're going to start with getting to know about the news. So we're going to say the command, Speaker 4, start flash debriefing or flash briefing.</w:t>
        <w:br/>
        <w:t>00:25:43 Speaker 1</w:t>
        <w:br/>
        <w:t>Can you do? That Speaker 2, you have to first, yeah.</w:t>
        <w:br/>
        <w:t>00:25:46 Speaker 4</w:t>
        <w:br/>
        <w:t>Go ahead.</w:t>
        <w:br/>
        <w:t>00:25:49 Speaker 3</w:t>
        <w:br/>
        <w:t>He's unmuting. Perfect.</w:t>
        <w:br/>
        <w:t>00:25:52 Speaker 2</w:t>
        <w:br/>
        <w:t>Hey, Speaker 4. OK. Can you start the flash, the flash debriefing?</w:t>
        <w:br/>
        <w:t>00:25:59 Speaker 4</w:t>
        <w:br/>
        <w:t>To get started with flash briefing, choose an update from options like CNN, Fox, NPR and Reuters. What would you like to hear?</w:t>
        <w:br/>
        <w:t>00:26:08 Speaker 2</w:t>
        <w:br/>
        <w:t>Box.</w:t>
        <w:br/>
        <w:t>00:26:13 Speaker 4</w:t>
        <w:br/>
        <w:t>In Fox News. Weather. On Fox Weather meteorologist for Erwin with the latest from Americas Weather Center as we continue to track Debbie, North Carolina just inundated by water, we have flash flood warnings. We also have tornado warnings, heartbreaking conditions across parts of North Carolina. We've had a fatality reported in the state, likely because of a tornado. As we go into this afternoon, this might be first, but every risk and it's still there and we have one morning to.</w:t>
        <w:br/>
        <w:t>00:26:38 Speaker 3</w:t>
        <w:br/>
        <w:t>Speaker 2. Now we're going to. We're going to stop flash creeping.</w:t>
        <w:br/>
        <w:t>00:26:46 Speaker 2</w:t>
        <w:br/>
        <w:t>Hey Speaker 4, stop.</w:t>
        <w:br/>
        <w:t>00:26:46 Speaker 1</w:t>
        <w:br/>
        <w:t>Get through Friday.</w:t>
        <w:br/>
        <w:t>00:26:51 Speaker 3</w:t>
        <w:br/>
        <w:t>Perfect. Yeah. Just stop. Works too. So perfect, Speaker 2.</w:t>
        <w:br/>
        <w:t>00:26:55 Speaker 2</w:t>
        <w:br/>
        <w:t>Thank you.</w:t>
        <w:br/>
        <w:t>00:26:57 Speaker 3</w:t>
        <w:br/>
        <w:t>And you can play again or like you know how we practice during the entertainment portion of our training. It's the same way it's going to work. The play, pause and stop. It's gonna work the same way. All right, but this is a perfect way for you to sort of stay in the know house sort of like. Just. If you have a question about the daily events or anything or the news every day if you just like you know, sort of listen to this short, you know flash briefing, it will. Help. All right, let's move on. So the next one is about events on the calendar. So if you were to say, you're gonna say, Speaker 4, what's on my calendar?</w:t>
        <w:br/>
        <w:t>00:27:33 Speaker 1</w:t>
        <w:br/>
        <w:t>OK.</w:t>
        <w:br/>
        <w:t>00:27:48 Speaker 3</w:t>
        <w:br/>
        <w:t>Can you say that?</w:t>
        <w:br/>
        <w:t>00:27:50 Speaker 2</w:t>
        <w:br/>
        <w:t>Hey, Speaker 4, what's on my calendar?</w:t>
        <w:br/>
        <w:t>00:28:01 Speaker 1</w:t>
        <w:br/>
        <w:t>We haven't connected anything.</w:t>
        <w:br/>
        <w:t>00:28:04 Speaker 3</w:t>
        <w:br/>
        <w:t>OK. All right. But it it should at least say that ohh there is like you know nothing on your calendar or something but it didn't say anything did.</w:t>
        <w:br/>
        <w:t>00:28:12 Speaker 1</w:t>
        <w:br/>
        <w:t>It pick up the.</w:t>
        <w:br/>
        <w:t>00:28:12 Speaker 1</w:t>
        <w:br/>
        <w:t>It just it just. It did. It just said there's nothing.</w:t>
        <w:br/>
        <w:t>00:28:16 Speaker 3</w:t>
        <w:br/>
        <w:t>Scheduled. OK, OK. Perfect. Perfect. I did. I couldn't hear that. Oh. Sorry about that. OK, alright.</w:t>
        <w:br/>
        <w:t>00:28:21 Speaker 1</w:t>
        <w:br/>
        <w:t>So would that be the same as connecting the Apple music? I just can connect to Apple calendar. Because Speaker 2's calendar is, it's actually my calendar that I share with. I share all of my I I don't know if you really you know on Apple you can have like a million different calendars. I have one. That's Speaker 2 and I share that with Speaker 2. So all of his appointments.</w:t>
        <w:br/>
        <w:t>00:28:35 Speaker 2</w:t>
        <w:br/>
        <w:t>MHM.</w:t>
        <w:br/>
        <w:t>00:28:48 Speaker 1</w:t>
        <w:br/>
        <w:t>And upon his phone.</w:t>
        <w:br/>
        <w:t>00:28:49 Speaker 3</w:t>
        <w:br/>
        <w:t>On his phone, OK. OK, there should be a way to sync that. I think I I will get back to you on that, but.</w:t>
        <w:br/>
        <w:t>00:28:57 Speaker 1</w:t>
        <w:br/>
        <w:t>OK.</w:t>
        <w:br/>
        <w:t>00:29:01 Speaker 3</w:t>
        <w:br/>
        <w:t>Led to yes. And let's say right now, let's practice this like creating an event on for Speaker 4 so that it would be it, it would sort of sort of show up on the device and see if that works. So is there any any kind of event that you would like to create? Speaker 2, anything in general?</w:t>
        <w:br/>
        <w:t>00:29:25 Speaker 1</w:t>
        <w:br/>
        <w:t>Where are you going tomorrow with your dad?</w:t>
        <w:br/>
        <w:t>00:29:28 Speaker 2</w:t>
        <w:br/>
        <w:t>Awesome.</w:t>
        <w:br/>
        <w:t>00:29:29 Speaker 1</w:t>
        <w:br/>
        <w:t>That's already on the calendar. What's the other thing you and your Speaker 7are going to go? To after Casa.</w:t>
        <w:br/>
        <w:t>00:29:33 Speaker 2</w:t>
        <w:br/>
        <w:t>Good.</w:t>
        <w:br/>
        <w:t>00:29:34 Speaker 1</w:t>
        <w:br/>
        <w:t>To the gym. That's right. So, and what time did he say you you guys were going to? Go. Around. No, because that guy's coming around too, I think.</w:t>
        <w:br/>
        <w:t>00:29:44 Speaker 2</w:t>
        <w:br/>
        <w:t>MHM.</w:t>
        <w:br/>
        <w:t>00:29:45 Speaker 1</w:t>
        <w:br/>
        <w:t>So use the 2:00 PM time.</w:t>
        <w:br/>
        <w:t>00:29:49 Speaker 3</w:t>
        <w:br/>
        <w:t>All right. So Speaker 2, you're going to say, uh, Speaker 4, create an event for gym at 2:00 PM.</w:t>
        <w:br/>
        <w:t>00:29:58 Speaker 1</w:t>
        <w:br/>
        <w:t>When? Tomorrow. OK. Go for.</w:t>
        <w:br/>
        <w:t>00:30:02 Speaker 2</w:t>
        <w:br/>
        <w:t>It yeah. Speaker 4 tomorrow at 2:00 PM can you create a? Appointment for me. Jim.</w:t>
        <w:br/>
        <w:t>00:30:14 Speaker 1</w:t>
        <w:br/>
        <w:t>She didn't hear you. We'll have to try again.</w:t>
        <w:br/>
        <w:t>00:30:16 Speaker 2</w:t>
        <w:br/>
        <w:t>Hey, Speaker 4. Tomorrow at 2:00 PM can you create an appointment for me? For the gym.</w:t>
        <w:br/>
        <w:t>00:30:27 Speaker 4</w:t>
        <w:br/>
        <w:t>Sure. And what's the name of the event?</w:t>
        <w:br/>
        <w:t>00:30:30 Speaker 2</w:t>
        <w:br/>
        <w:t>Gym gym.</w:t>
        <w:br/>
        <w:t>00:30:38 Speaker 4</w:t>
        <w:br/>
        <w:t>OK, I've added that.</w:t>
        <w:br/>
        <w:t>00:30:41 Speaker 2</w:t>
        <w:br/>
        <w:t>Thank you.</w:t>
        <w:br/>
        <w:t>00:30:43 Speaker 3</w:t>
        <w:br/>
        <w:t>Right. Perfect. Fact. OK, let's see. All right, so let's see if we wanted to know who is the? Who's running for President Speaker 2? So let's ask the question Speaker 4, who is running for President?</w:t>
        <w:br/>
        <w:t>00:31:07 Speaker 2</w:t>
        <w:br/>
        <w:t>Hey, Speaker 4, who's running for president?</w:t>
        <w:br/>
        <w:t>00:31:12 Speaker 4</w:t>
        <w:br/>
        <w:t>There are six public figures who have confirmed their candidacy for the 2024 U.S. presidential election, Vice President Kamala Harris is the Democratic Party's candidate. Former President Donald Trump is the Republican Party's candidate, Robert F Kennedy junior, Jill Stein, Cornell West, and Chase Oliver are running as third party candidates.</w:t>
        <w:br/>
        <w:t>00:31:34 Speaker 3</w:t>
        <w:br/>
        <w:t>All right.</w:t>
        <w:br/>
        <w:t>00:31:35 Speaker 1</w:t>
        <w:br/>
        <w:t>Perfect.</w:t>
        <w:br/>
        <w:t>00:31:37 Speaker 3</w:t>
        <w:br/>
        <w:t>All right. Speaker 2, would you like to know when the election is, when is the Election Day?</w:t>
        <w:br/>
        <w:t>00:31:43 Speaker 2</w:t>
        <w:br/>
        <w:t>November.</w:t>
        <w:br/>
        <w:t>00:31:44 Speaker 3</w:t>
        <w:br/>
        <w:t>Uh, do you know the date? No. OK, so let's ask Speaker 4 dot Speaker 4, when is the election?</w:t>
        <w:br/>
        <w:t>00:31:53 Speaker 2</w:t>
        <w:br/>
        <w:t>Hey, Speaker 4, when's the election?</w:t>
        <w:br/>
        <w:t>00:32:01 Speaker 4</w:t>
        <w:br/>
        <w:t>The 2024 presidential election will be held November 5th, 2024, to check your voter registration information, visit usa.gov/voter Dash registration.</w:t>
        <w:br/>
        <w:t>00:32:14 Speaker 2</w:t>
        <w:br/>
        <w:t>Thank you.</w:t>
        <w:br/>
        <w:t>00:32:14 Speaker 3</w:t>
        <w:br/>
        <w:t>OK. But. All right. So Speaker 2, do you remember how Speaker 8 was talking about that? You can ask what's interesting now. So we we'll probably like just get facts about what's interesting. And it would probably give different facts on different times, I would say. So that's a that's a something interesting question to ask every every time or everything. Anytime you're curious about something, but you don't know what to ask. So let's see. Let's try that. What's interesting?</w:t>
        <w:br/>
        <w:t>00:32:53 Speaker 1</w:t>
        <w:br/>
        <w:t>The last in full price.</w:t>
        <w:br/>
        <w:t>00:33:03 Speaker 3</w:t>
        <w:br/>
        <w:t>Alright, you want to try that?</w:t>
        <w:br/>
        <w:t>00:33:05 Speaker 2</w:t>
        <w:br/>
        <w:t>Yeah.</w:t>
        <w:br/>
        <w:t>00:33:06 Speaker 3</w:t>
        <w:br/>
        <w:t>OK.</w:t>
        <w:br/>
        <w:t>00:33:07 Speaker 1</w:t>
        <w:br/>
        <w:t>You're asking a lot. You're asking what is interesting now.</w:t>
        <w:br/>
        <w:t>00:33:12 Speaker 2</w:t>
        <w:br/>
        <w:t>Hey Speaker 4, what's interesting now?</w:t>
        <w:br/>
        <w:t>00:33:20 Speaker 1</w:t>
        <w:br/>
        <w:t>That will be.</w:t>
        <w:br/>
        <w:t>00:33:23 Speaker 4</w:t>
        <w:br/>
        <w:t>Welcome to what's interesting. Now each day I'll create a feed of stories personalized for you to skip a story you can say next to hear something different, you can ask me for a topic you're interested in. Up first five stories on Rancho Cucamonga. Los Angeles Times.</w:t>
        <w:br/>
        <w:t>00:33:41 Speaker 1</w:t>
        <w:br/>
        <w:t>Colin Yost has left his 2024 Olympics post behind after his gig into he resulted in multiple health concerns. The Saturday Night Live comedian reportedly resigned from his serving correspondent duties before the events on the French Polynesian Island came to an end Wednesday.</w:t>
        <w:br/>
        <w:t>00:33:58 Speaker 3</w:t>
        <w:br/>
        <w:t>Right. OK. So Speaker 2, definitely this is a very general question. OK, sorry.</w:t>
        <w:br/>
        <w:t>00:34:05 Speaker 2</w:t>
        <w:br/>
        <w:t>Lost.</w:t>
        <w:br/>
        <w:t>00:34:09 Speaker 3</w:t>
        <w:br/>
        <w:t>Perfect. OK. Sorry. I thought it was done. I I didn't know that it was going to keep going, but OK, alright. So Speaker 2, definitely this is like more general information when you were asking about like what's an interesting what what's interesting now, but you can always narrow it down to. What's interesting now in, you know, California or what's interesting now? Related to sports or like Olympics, because Olympics is going on, it's such a big event. So you know you would probably get like an entire thing about like what happened, say today what, what kind of games were played or what sort of athlete athletes like one. And yeah, what countries won the medals? Like you were saying, that sort of thing too. So we can practice like specific questions like that too. Just so you know. Yeah, but should be able to.</w:t>
        <w:br/>
        <w:t>00:35:05 Speaker 1</w:t>
        <w:br/>
        <w:t>Do you want to know what's going on, where your sister is right now? Where is she?</w:t>
        <w:br/>
        <w:t>00:35:11 Speaker 2</w:t>
        <w:br/>
        <w:t>Can you?</w:t>
        <w:br/>
        <w:t>00:35:11 Speaker 1</w:t>
        <w:br/>
        <w:t>She's in Kenya on a mission. Ohh, OK. At you know what part of Kenya?</w:t>
        <w:br/>
        <w:t>00:35:19 Speaker 2</w:t>
        <w:br/>
        <w:t>I don't know.</w:t>
        <w:br/>
        <w:t>00:35:19 Speaker 1</w:t>
        <w:br/>
        <w:t>Nairobi OK, so try to figure out that.</w:t>
        <w:br/>
        <w:t>00:35:22 Speaker 2</w:t>
        <w:br/>
        <w:t>Hey, Speaker 4. Where is Nairobi.</w:t>
        <w:br/>
        <w:t>00:35:28 Speaker 4</w:t>
        <w:br/>
        <w:t>OK, I will. The city in Nairobi County, in the southwestern part of Kenya.</w:t>
        <w:br/>
        <w:t>00:35:32 Speaker 2</w:t>
        <w:br/>
        <w:t>Hey Speaker 4, stop.</w:t>
        <w:br/>
        <w:t>00:35:34 Speaker 1</w:t>
        <w:br/>
        <w:t>Remember, you're asking about information or facts or something interesting.</w:t>
        <w:br/>
        <w:t>00:35:40 Speaker 1</w:t>
        <w:br/>
        <w:t>MHM.</w:t>
        <w:br/>
        <w:t>00:35:42 Speaker 2</w:t>
        <w:br/>
        <w:t>Speaker 4. Nairobi, Kenya is uh. Consisting of. Terrorists or what?</w:t>
        <w:br/>
        <w:t>00:35:51 Speaker 3</w:t>
        <w:br/>
        <w:t>OK, so let's let's ask this. Speaker 4, what's interesting now in Kenya?</w:t>
        <w:br/>
        <w:t>00:35:59 Speaker 1</w:t>
        <w:br/>
        <w:t>Did you hear about Speaker 3 said? So you need to ask.</w:t>
        <w:br/>
        <w:t>00:36:02 Speaker 3</w:t>
        <w:br/>
        <w:t>What's it just? Yeah. What's interesting now in Kenya can you can you? Ask Speaker 4 that.</w:t>
        <w:br/>
        <w:t>00:36:09 Speaker 2</w:t>
        <w:br/>
        <w:t>Hey Speaker 4, what's interesting now in Kenya?</w:t>
        <w:br/>
        <w:t>00:36:16 Speaker 4</w:t>
        <w:br/>
        <w:t>From goats on throw.com. While in Kenya, you'll have the opportunity to experience the great migration in Masai Mara, explore old towns like Lami, Climb Africa's second highest mountain, Mount Kenyon, and so much more.</w:t>
        <w:br/>
        <w:t>00:36:31 Speaker 1</w:t>
        <w:br/>
        <w:t>OK, interesting facts about where she's at, right?</w:t>
        <w:br/>
        <w:t>00:36:32 Speaker 6</w:t>
        <w:br/>
        <w:t>Vicky.</w:t>
        <w:br/>
        <w:t>00:36:35 Speaker 3</w:t>
        <w:br/>
        <w:t>Yeah. Mm-hmm. And I think if you wanted to know more related to the news, maybe you would be you could ask what's? Tell me some news about Nairobi, Kenya or like, you know, give me a flash briefing about Nairobi, Kenya, maybe that might give you the news for, like, the current news or something related to any political, you know, information. Or any of that like you know, if you're looking for. You know, weather related or political anything?</w:t>
        <w:br/>
        <w:t>00:37:14 Speaker 2</w:t>
        <w:br/>
        <w:t>Yeah, makes sense.</w:t>
        <w:br/>
        <w:t>00:37:15 Speaker 3</w:t>
        <w:br/>
        <w:t>All right. OK. Alright. So let's move on. So here comes the traffic command. So you know how you would like to. You said that you and your Speaker 7like to check the traffic when you are going for your appointment for your therapy. So let's see. Do you wanna ask the question what's the traffic like?</w:t>
        <w:br/>
        <w:t>00:37:43 Speaker 2</w:t>
        <w:br/>
        <w:t>Right now.</w:t>
        <w:br/>
        <w:t>00:37:45 Speaker 1</w:t>
        <w:br/>
        <w:t>Yes, right now. Go ahead.</w:t>
        <w:br/>
        <w:t>00:37:50 Speaker 2</w:t>
        <w:br/>
        <w:t>Hey, Speaker 4, what's traffic like? Right now.</w:t>
        <w:br/>
        <w:t>00:37:58 Speaker 4</w:t>
        <w:br/>
        <w:t>To give you traffic on your commute, I need to know your work address. Would you like to provide that now?</w:t>
        <w:br/>
        <w:t>00:38:04 Speaker 3</w:t>
        <w:br/>
        <w:t>OK, so in that case you can say what's the traffic like going towards? Where is the appointment? What city or what zip code is that? You when you.</w:t>
        <w:br/>
        <w:t>00:38:17 Speaker 1</w:t>
        <w:br/>
        <w:t>Check the board to Cypress, CA.</w:t>
        <w:br/>
        <w:t>00:38:21 Speaker 2</w:t>
        <w:br/>
        <w:t>Towards Cypress, CA.</w:t>
        <w:br/>
        <w:t>00:38:23 Speaker 3</w:t>
        <w:br/>
        <w:t>OK, so you might want to repeat the command.</w:t>
        <w:br/>
        <w:t>00:38:27 Speaker 2</w:t>
        <w:br/>
        <w:t>Hey, Speaker 4, what's the warp mute to Cypress, CA?</w:t>
        <w:br/>
        <w:t>00:38:37 Speaker 3</w:t>
        <w:br/>
        <w:t>OK. So Speaker 2, we are asking the about the traffic, right. So we're going to say what's the traffic like it going towards Cypress, CA.</w:t>
        <w:br/>
        <w:t>00:38:49 Speaker 1</w:t>
        <w:br/>
        <w:t>What's the traffic like?</w:t>
        <w:br/>
        <w:t>00:38:49 Speaker 4</w:t>
        <w:br/>
        <w:t>Sorry, try again with the full address, including the street and city.</w:t>
        <w:br/>
        <w:t>00:38:54 Speaker 3</w:t>
        <w:br/>
        <w:t>Oh, OK.</w:t>
        <w:br/>
        <w:t>00:38:55 Speaker 2</w:t>
        <w:br/>
        <w:t>Speaker 4, what's the traffic like going to Cypress, CA?</w:t>
        <w:br/>
        <w:t>00:39:03 Speaker 4</w:t>
        <w:br/>
        <w:t>Sorry, try again with the full address, including.</w:t>
        <w:br/>
        <w:t>00:39:08 Speaker 3</w:t>
        <w:br/>
        <w:t>OK, alright. Do you have any particular address that you would like to sort of practice, man?</w:t>
        <w:br/>
        <w:t>00:39:13 Speaker 4</w:t>
        <w:br/>
        <w:t>Set this later after notification I've sent to the Speaker 4 app on your phone when it's safe to do so.</w:t>
        <w:br/>
        <w:t>00:39:17 Speaker 1</w:t>
        <w:br/>
        <w:t>Oh.</w:t>
        <w:br/>
        <w:t>00:39:20 Speaker 2</w:t>
        <w:br/>
        <w:t>MHM.</w:t>
        <w:br/>
        <w:t>00:39:21 Speaker 1</w:t>
        <w:br/>
        <w:t>Ask how just use this one use. Ask what the traffic is like to EJ Marshall Elementary. See if that works.</w:t>
        <w:br/>
        <w:t>00:39:34 Speaker 2</w:t>
        <w:br/>
        <w:t>Hey, Speaker 4, what's traffic like to EJ Marshall Elementary?</w:t>
        <w:br/>
        <w:t>00:39:41 Speaker 4</w:t>
        <w:br/>
        <w:t>Right now, traffic to EJ Marshall Elementary at 12045 Telephone Ave. looks a bit slow. The fastest route takes about 25 minutes via I-15 and CA-60.</w:t>
        <w:br/>
        <w:t>00:39:53 Speaker 3</w:t>
        <w:br/>
        <w:t>OK, perfect. So I think the name of your therapy clinic or the hospital where you're going to the center would should work, because that should be, uh, like, you know, sort of that information should be there. So that should that should mostly work if you were to ask the same question. OK. Alright, let's try this. So here's a question. About like exercises for like lower back pain. But you can you can try it for any any other sort of like you know uh body part or anything else that you want to know like. Is there anything related to workouts that you want to know or exercises? No. OK.</w:t>
        <w:br/>
        <w:t>00:40:40 Speaker 1</w:t>
        <w:br/>
        <w:t>Ohh, acupuncture is are good things. For me, what about that?</w:t>
        <w:br/>
        <w:t>00:40:44 Speaker 2</w:t>
        <w:br/>
        <w:t>The acupuncture good thing for me.</w:t>
        <w:br/>
        <w:t>00:40:47 Speaker 3</w:t>
        <w:br/>
        <w:t>Ohh yeah, that's a good one. OK, so you wanna ask that question with with? The wake word.</w:t>
        <w:br/>
        <w:t>00:40:54 Speaker 2</w:t>
        <w:br/>
        <w:t>Hey, Speaker 4, is acupuncture a good thing for me?</w:t>
        <w:br/>
        <w:t>00:41:00 Speaker 4</w:t>
        <w:br/>
        <w:t>Here's something I found on reference.com. The benefits of acupuncture therapy are numerous, and clinical studies have shown that acupuncture can help with diseases and conditions such as dysentery, allergic rhinitis, depression, facial pain, headaches, hypertension, knee pain, lower back pain, morning sickness, neck pain, dental pain, renal colics, rheumatoid arthritis. Sciatica, pain, strain, pain, stroke, pain and tennis elbow, according to the UC San Diego Center for Integrative. Medicine acupuncture therapy can also help increase labor and help.</w:t>
        <w:br/>
        <w:t>00:41:32 Speaker 1</w:t>
        <w:br/>
        <w:t>Give them stuff for Speaker 2.</w:t>
        <w:br/>
        <w:t>00:41:33 Speaker 2</w:t>
        <w:br/>
        <w:t>Yeah, that's it. So.</w:t>
        <w:br/>
        <w:t>00:41:37 Speaker 1</w:t>
        <w:br/>
        <w:t>OK.</w:t>
        <w:br/>
        <w:t>00:41:40 Speaker 3</w:t>
        <w:br/>
        <w:t>All right. All right. Let's do one last one, OK. That that, that was very long in my opinion, I think. It was just. So much information and I I think like for. Someone who's not looking at the screen, it's just too much information in one one go. I think it's very overwhelming. I wish that they would be able to like, you know, just chunk the most important ones and then say that, hey, do you want to, do you want me to continue or something? Do you want me to tell you more? You know, because that's just so long. I. I mean. Very much, yeah. If you're not looking at the list, it's just way too much information. Alright, alright, Speaker 2. But you were doing such a great job. I think it's amazing the amount of attention that you have. And you're you're. I think you're doing great with everything. OK.</w:t>
        <w:br/>
        <w:t>00:42:43 Speaker 2</w:t>
        <w:br/>
        <w:t>Thank you.</w:t>
        <w:br/>
        <w:t>00:42:43 Speaker 3</w:t>
        <w:br/>
        <w:t>Yeah. All right, let's do one last command. So I know that you like history, so we're gonna ask this question. What is the history of the Olympic Games? To Speaker 4, OK, so.</w:t>
        <w:br/>
        <w:t>00:43:00 Speaker 2</w:t>
        <w:br/>
        <w:t>What? What is the history of the Olympic Games? She didn't hear you, Speaker 4? What is the history of the Olympic Games?</w:t>
        <w:br/>
        <w:t>00:43:15 Speaker 4</w:t>
        <w:br/>
        <w:t>Here is an answer from an Speaker 4 Answers contributor that I translated. The Olympic Games originated in ancient Greece in 776 BC. They were held every four years in Olympia.</w:t>
        <w:br/>
        <w:t>00:43:29 Speaker 2</w:t>
        <w:br/>
        <w:t>Thanks a lot.</w:t>
        <w:br/>
        <w:t>00:43:32 Speaker 3</w:t>
        <w:br/>
        <w:t>OK, all that is good information. I I like that. Like you know how short that was, I I. Feel like? If if someone's only hearing the information, it should be short and then ask follow up questions that if you want me to continue or something, but sometimes it doesn't do that.</w:t>
        <w:br/>
        <w:t>00:43:43 Speaker 1</w:t>
        <w:br/>
        <w:t>Yeah.</w:t>
        <w:br/>
        <w:t>00:43:50 Speaker 3</w:t>
        <w:br/>
        <w:t>And it it's annoying. I totally get it. Alright, OK. There's I think there's one more question. I don't know if if you're up for trying, it's fine. It's just something random. It just says, Speaker 4, what is mangosteen? If you want to, we can or we can leave it out. It's up to you, Speaker 2.</w:t>
        <w:br/>
        <w:t>00:44:14 Speaker 2</w:t>
        <w:br/>
        <w:t>Sure. Hey, Speaker 4. What's it mean that you will mangosteen?</w:t>
        <w:br/>
        <w:t>00:44:22 Speaker 1</w:t>
        <w:br/>
        <w:t>Man goes slim. Try again.</w:t>
        <w:br/>
        <w:t>00:44:30 Speaker 2</w:t>
        <w:br/>
        <w:t>Hey, Speaker 4, what's it mean that you were mangosteen?</w:t>
        <w:br/>
        <w:t>00:44:36 Speaker 4</w:t>
        <w:br/>
        <w:t>When an individual remembers something, it implies that the related information or activity has been stored in the memory and can be easily retrieved whenever required.</w:t>
        <w:br/>
        <w:t>00:44:45 Speaker 3</w:t>
        <w:br/>
        <w:t>It probably just, I think, misinterpreted the information. So you were asking the question, what is mangosteen.</w:t>
        <w:br/>
        <w:t>00:44:54 Speaker 1</w:t>
        <w:br/>
        <w:t>Mango. Dean. Speaker 2 ask that question. What is?</w:t>
        <w:br/>
        <w:t>00:45:03 Speaker 2</w:t>
        <w:br/>
        <w:t>What is mangosteen?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