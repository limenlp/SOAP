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Subjective  (S):   M.A.  logged  onto  his  session  on  time  accompanied  by  his  mother.  M.A.  required  moderate  verbal cues (e.g. asking follow up questions) and intermittent redirection by his mother and the clinician while executing voice commands. His mother helped M.A. in expanding his responses to questions asked by the clinician.  Objective  (O):   M.A.  spent  the  beginning  of  the  session  going  over  commands  from  week  3.  Some  of  the  commands included: -  “Hey  Alexa,  can  you  add  Trazodone  to  my  medicine  list?”  -  Added  medication  to  list  after  Alexa  asked  if  he  wanted  “Trazadone”  on  his  list  Once  he  finished  practicing  commands  from  week  3,  he  was  introduced  to  this  week’s  commands which included commands for news and facts. The clinician went over commands M.A. will practice by asking him questions of what he would use them for (e.g. “Is there a fact you would like to know?”) M.A. practice the following commands: -  “Hey  Alexa,  How  many  medals  has  Russia  won?”  -  “ Hey,  Alexa,  what's  the  temperature?”  -  “Hey,  Alexa,  what's  the  temperature  in  North  Carolina?”  -  “Hey  Alexa,  Can  you  start  the  flax,  the  flash  debriefing?”  -  “Hey  Alexa,  stop”  -  “Hey,  Alexa,  what's  on  my  calendar?”  -  “Hey  Alexa,  Tomorrow  at  2:00  PM  can  you  create  an  appointment  for  me?”  -  “For  the  gym”  -  “Hey,  Alexa,  who's  running  for  president?”  -  “Hey  Alexa,  what's  interesting  now?”  -  “Hey  Alexa,  where  is  Nairobi?”  -  “Hey  Alexa,  stop”  -  “Hey  Alexa,  what's  interesting  now  in  Kenya?”  -  “Hey,  Alexa,  what's  traffic  like?”  -  “Alexa,  what's  the  traffic  like  going  to  Cypress,  CA?”  -  “Hey,  Alexa,  what's  traffic  like  to  EJ  Marshall  Elementary?”  -  “Hey,  Alexa,  is  acupuncture  a  good  thing  for  me?”  -  “Hey  Alexa,  What  is  the  history  of  the  Olympic  Games?”   M.A.  practiced  commands  related  to  news  and  facts,  setting  an  appointment,  and  searching  for traffic information.  Assessment  (A):   During  his  user  needs  assessment,  M.A.  required  a  lot  of  verbal  prompting  from  his  mother  when asked to give examples about using commands from week 3. For instance, when asked about the homework, he asked Alexa for the homework before his mother redirected his attention back to the clinician. His mother also helped him elaborate on some of his responses when saying “such as___” to elicit specific examples.   When  introducing  content  for  week  4,  M.A.  was  asked  various  questions  to  gather  specific  use cases. M.A. was asked what kind of music he listens to, what time of information he listens to, and any facts he would like to know. M.A.’s mother prompted M.A. to specify some of his responses by asking him some follow up questions such as “Who do you listen to every  morning  with  your  father?”  and  “Is  there  anything  in  history  that  you'd  like  a  fact  about?  OK, what would be an example of something in history?”.  When  M.A.  produced  commands  for  the  weather,  a  news  flash  briefing  and  information  about current events. (1/1 opportunities for each command). When prompted to ask for traffic updates, M.A. required some support in that the device wanted a specific address for the location he was asking for. M.A. was prompted to give the name of a place to avoid giving a specific address. Throughout the session, M.A. was verbally prompted by his mother to mute and unmute his device x2 when giving a command.  Plan  (P):   Work  on  expansion  on  utterances  and  to  slow  down  speech  rate  in  order  for  Alexa  to  pick  up  commands. The clinicians told all the participants about receiving and submitting the weekly homework assignment.   Homework  Assignment:  This  week,  we  learned  about  commands  related  to  news  and  facts.  Please  practice  these  five commands with your Alexa. Record each command you practice and then submit it to researchers  Task  1:  Telling  Joke  1.  “Alexa,  tell  me  a  joke”   Task  2:  Asking  for  the  Weather  2.  “Alexa,  what’s  the  weather?”   Task  3:  Asking  for  News  3.  “Alexa,  play  flash  briefing”   Task  4:  Searching  for  Information  4.  “Alexa,  tell  me  where  I  can  buy  cold  medicine”  5.  “Alexa,  where  is  the  nearest  gas  station?”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