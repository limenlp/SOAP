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08-08-24 (Week 4) R.T. User Needs Assessment.m4a</w:t>
        <w:br/>
        <w:br/>
        <w:t>Speaker 1: Clinician</w:t>
        <w:br/>
        <w:t>Speaker 2: Patient R. T.</w:t>
        <w:br/>
        <w:t>Speaker 3: Patient R. T.’s Alexa</w:t>
        <w:br/>
        <w:t>Speaker 4: Clinician</w:t>
        <w:br/>
        <w:br/>
        <w:t>Transcript</w:t>
        <w:br/>
        <w:t>-------------------------------------------------- 1:1 Interview ----------------------------------------------</w:t>
        <w:br/>
        <w:br/>
        <w:t>00:00:00 Speaker 2</w:t>
        <w:br/>
        <w:t>Scheduling reminders and reminders and scheduling some stuff. Appointments.</w:t>
        <w:br/>
        <w:t>00:00:10 Speaker 1</w:t>
        <w:br/>
        <w:t>OK, very good. Alright, so have you been able to access the homework link OK. Or.</w:t>
        <w:br/>
        <w:t>00:00:18 Speaker 2</w:t>
        <w:br/>
        <w:t>Oh yeah, umm the you. I have like e-mail thread from like the like. The Speaker 3 study and my e-mail. I just click it. Yeah. And I can put it, it goes up in my browser I can just type it.</w:t>
        <w:br/>
        <w:t>00:00:22 Speaker 3</w:t>
        <w:br/>
        <w:t>Yeah.</w:t>
        <w:br/>
        <w:t>00:00:27 Speaker 1</w:t>
        <w:br/>
        <w:t>OK. OK, good. So you can, UM, I think there's some questions and then you can like record yourself.</w:t>
        <w:br/>
        <w:t>00:00:36 Speaker 2</w:t>
        <w:br/>
        <w:t>Yeah, and take a video and submit.</w:t>
        <w:br/>
        <w:t>00:00:38 Speaker 1</w:t>
        <w:br/>
        <w:t>Yeah. Yes, yeah. I thought that was such a cool platform. I never worked with that. And I was like, wow, this. Is really.</w:t>
        <w:br/>
        <w:t>00:00:45 Speaker 2</w:t>
        <w:br/>
        <w:t>Good.</w:t>
        <w:br/>
        <w:t>00:00:47 Speaker 1</w:t>
        <w:br/>
        <w:t>All right. OK. Me. OK, so Speaker 2 today the topic is news and facts, so kind of talking about like asking Speaker 3 to schedule. You don't like turning on the news and telling us what's going on. Do you have any goals? In terms of. Using Speaker 3 for news and facts.</w:t>
        <w:br/>
        <w:t>00:01:21 Speaker 2</w:t>
        <w:br/>
        <w:t>If there's like something important going on like the Olympics or like an election a couple weeks, like maybe I can ask her, like, how are the polls in California or something like that? Or I live in California, just like Orange County or something like that. And maybe, like, I can ask, like, who won the 100m? Dash to the Olympics like you know, people are like here say ohh Noah Lyles like. Like that guy? There's some other guys.</w:t>
        <w:br/>
        <w:t>00:01:51 Speaker 1</w:t>
        <w:br/>
        <w:t>But yeah, I actually watched the documentary about Noah Lyles on Netflix, so I was, like, amazed. And then, yeah.</w:t>
        <w:br/>
        <w:t>00:01:59 Speaker 2</w:t>
        <w:br/>
        <w:t>Yeah.</w:t>
        <w:br/>
        <w:t>00:02:02 Speaker 1</w:t>
        <w:br/>
        <w:t>Do you watch Netflix, Speaker 2?</w:t>
        <w:br/>
        <w:t>00:02:05 Speaker 2</w:t>
        <w:br/>
        <w:t>I think, well, my mom has, like, every different streaming. So like always has checked her here and there.</w:t>
        <w:br/>
        <w:t>00:02:11 Speaker 1</w:t>
        <w:br/>
        <w:t>Yeah, yeah. There's so many Netflix documentaries now on the Olympic athletes like Simone Biles, and yeah, the sprinters and stuff. Awesome. OK. Genevieve, would you like to take it away? Is your needs OK? OK.</w:t>
        <w:br/>
        <w:t>00:02:31 Speaker 4</w:t>
        <w:br/>
        <w:t>Sure. So also I was just writing in the goal and then it just got. Deleted. Oh, is it? I'm not sure. I think I just pressed something.</w:t>
        <w:br/>
        <w:t>00:02:47 Speaker 1</w:t>
        <w:br/>
        <w:t>And delete it. OK, maybe can you do undo and see if it comes back up?</w:t>
        <w:br/>
        <w:t>00:02:54</w:t>
        <w:br/>
        <w:t>It's not.</w:t>
        <w:br/>
        <w:t>00:02:57 Speaker 4</w:t>
        <w:br/>
        <w:t>I can rewrite it.</w:t>
        <w:br/>
        <w:t>00:02:58 Speaker 1</w:t>
        <w:br/>
        <w:t>Ohh that's OK I I. Got it you can proceed.</w:t>
        <w:br/>
        <w:t>00:03:02 Speaker 4</w:t>
        <w:br/>
        <w:t>OK. All right. So first we kind of you kind of just talked about it, but what type of information do you want to listen to the news floor?</w:t>
        <w:br/>
        <w:t>00:03:16 Speaker 2</w:t>
        <w:br/>
        <w:t>Well, if there's like, you know, a big event like, no, everyone's talking about or like you heard it on other platforms like social media or something. Ohh, what do you think about this Olympic racer or some kind of like running topic that, you know, sports or? Like something like, you know, people, you know, people don't wanna, like, talk about elections. But like, sometimes it comes in your head. You wanna talk about it? So maybe you can just like, maybe ask her something about like. Like you know, this year's Olympics, you may have break dancing. Maybe like we'll ask her, like, who's the women's break dancing for the US? I don't know how to.</w:t>
        <w:br/>
        <w:t>00:04:02 Speaker 4</w:t>
        <w:br/>
        <w:t>Hey, that's awesome. I'm sorry. Dance.</w:t>
        <w:br/>
        <w:t>00:04:10 Speaker 2</w:t>
        <w:br/>
        <w:t>The Champions? Yeah. Or maybe they're like, maybe like the athlete or whoever they want to do it, OK.</w:t>
        <w:br/>
        <w:t>00:04:19 Speaker 4</w:t>
        <w:br/>
        <w:t>All right. And then what topics are you interested in discussing or learning more about, like there's cars or fishing or sports or health? Is there anything that you you wanna find out more about?</w:t>
        <w:br/>
        <w:t>00:04:36 Speaker 2</w:t>
        <w:br/>
        <w:t>Well, I like water sports, swimming and surfing.</w:t>
        <w:br/>
        <w:t>00:04:41 Speaker 4</w:t>
        <w:br/>
        <w:t>OK. Do you want to learn more about swimming and surfing? Is there anything else you want to learn more about?</w:t>
        <w:br/>
        <w:t>00:04:51 Speaker 2</w:t>
        <w:br/>
        <w:t>Well, like science are like recent science like.</w:t>
        <w:br/>
        <w:t>00:04:57 Speaker 2</w:t>
        <w:br/>
        <w:t>Like news or like, you know, my background is in genetics like lab testing. So like you know there's like something called crisper. It's like like doing individual medicine by altering people's genes. So send this to some like the front page news. So it's like. Wow. Yeah, it's in there somewhere.</w:t>
        <w:br/>
        <w:t>00:05:23 Speaker 4</w:t>
        <w:br/>
        <w:t>So you'd want us ask about it so that Speaker 3 could maybe expand on that. Yeah. So how would you ask that question?</w:t>
        <w:br/>
        <w:t>00:05:35 Speaker 2</w:t>
        <w:br/>
        <w:t>Alright, maybe make a call, say her name, and then say. I think. Are there not? Don't always say that I'm. Is there any news about gene editing currently or something like that?</w:t>
        <w:br/>
        <w:t>00:05:54 Speaker 4</w:t>
        <w:br/>
        <w:t>OK, great. Alright, yeah. I wish I knew more about that.</w:t>
        <w:br/>
        <w:t>00:06:06 Speaker 2</w:t>
        <w:br/>
        <w:t>I know like no. Currently there's some people who have, like, a family trait, like sickle cell anemia. They cut it as soon as they got, like, cut it out of the genome or some people they call, they get designer babies. They try to edit their baby when they when they're born they want like perfect, you know, types thing. Some people do that not me, but it's out there, right.</w:t>
        <w:br/>
        <w:t>00:06:36 Speaker 4</w:t>
        <w:br/>
        <w:t>OK. So can you think of 10 scenarios to complete the sentence? I want to ask or know more about?</w:t>
        <w:br/>
        <w:t>00:06:46 Speaker 3</w:t>
        <w:br/>
        <w:t>OK.</w:t>
        <w:br/>
        <w:t>00:06:49 Speaker 4</w:t>
        <w:br/>
        <w:t>So is there like 10 things you want to learn more about?</w:t>
        <w:br/>
        <w:t>00:06:55 Speaker 2</w:t>
        <w:br/>
        <w:t>I will. I want to learn more about the US break dancing team. Or Olympic break dancing team. And then maybe say. Who is the US athlete athlete in the 100m butterfly? And then. UM. Who is the? Female US Olympian in the 100 meter dash. It's running then. Are there is it? Are there any Olympic pair break break dancing? I didn't think it was this different categories and sports was like single and double so.</w:t>
        <w:br/>
        <w:t>00:08:02 Speaker 4</w:t>
        <w:br/>
        <w:t>Yeah. Is there any non sports related things that you wanted to learn about?</w:t>
        <w:br/>
        <w:t>00:08:10 Speaker 2</w:t>
        <w:br/>
        <w:t>UM. Well, like you know, sometimes there's some stuff like. My son is on TV. That was like like. Well, sometimes is like a bachelor or Bachelorette or whatever's on TV. And like, they will see who it is now. It's like, it's like, want to talk about it? I'm just like, it's usually the same script, but just different guys.</w:t>
        <w:br/>
        <w:t>00:08:36 Speaker 4</w:t>
        <w:br/>
        <w:t>Right, yeah. Been up to date.</w:t>
        <w:br/>
        <w:t>00:08:40 Speaker 2</w:t>
        <w:br/>
        <w:t>Yeah, she would like. Ohh. Like shows like that.</w:t>
        <w:br/>
        <w:t>00:08:46 Speaker 4</w:t>
        <w:br/>
        <w:t>OK. Anything else?</w:t>
        <w:br/>
        <w:t>00:08:55 Speaker 2</w:t>
        <w:br/>
        <w:t>Maybe I can ask her to. Maybe like what is the biggest like is it the front page news in the LA Times or something like big newspaper or New York Times or like? There's different news on the East Coast and the West Coast and different topics I used to live back east for college, and sometimes they paid for weather. It's like this long and like there's something called sleep.</w:t>
        <w:br/>
        <w:t>00:09:15 Speaker 4</w:t>
        <w:br/>
        <w:t>Right.</w:t>
        <w:br/>
        <w:t>00:09:26 Speaker 2</w:t>
        <w:br/>
        <w:t>Sure.</w:t>
        <w:br/>
        <w:t>00:09:32 Speaker 4</w:t>
        <w:br/>
        <w:t>Well, yeah, I think if you asked that for today, then every day it would change. So you'd be able to stay up on the neighbors.</w:t>
        <w:br/>
        <w:t>00:09:39 Speaker 2</w:t>
        <w:br/>
        <w:t>News up to date, yeah.</w:t>
        <w:br/>
        <w:t>00:09:42 Speaker 4</w:t>
        <w:br/>
        <w:t>That's great. Is there anything else that you that you think you want to learn more about?</w:t>
        <w:br/>
        <w:t>00:09:50 Speaker 2</w:t>
        <w:br/>
        <w:t>Uhm. Maybe I can ask her to say, like what? The weather is in my town. Or like, where my sister lives or my cousins live in, say, maybe wanna check in with. I'm gonna go with it later. I can check the weather first or something.</w:t>
        <w:br/>
        <w:t>00:10:11 Speaker 4</w:t>
        <w:br/>
        <w:t>OK. Yeah, those are great topics that we can look at. Are you someone that likes to keep up on what's going on?</w:t>
        <w:br/>
        <w:t>00:10:21 Speaker 2</w:t>
        <w:br/>
        <w:t>Yes, cause sometimes this phone talks to you, like mention it or just like what? But you need to be up to date.</w:t>
        <w:br/>
        <w:t>00:10:35 Speaker 1</w:t>
        <w:br/>
        <w:t>Awesome. OK. So Speaker 2, so I get you are very interested in sports such as swimming and maybe break dancing and and surfing water sports. Awesome.</w:t>
        <w:br/>
        <w:t>00:10:50 Speaker 2</w:t>
        <w:br/>
        <w:t>And also surfing. Yeah, I like modern sports. I like.</w:t>
        <w:br/>
        <w:t>00:10:58 Speaker 1</w:t>
        <w:br/>
        <w:t>Oh, maybe for surfing. Is there anything that you're particularly interested in asking Speaker 3 about surfing?</w:t>
        <w:br/>
        <w:t>00:11:07 Speaker 2</w:t>
        <w:br/>
        <w:t>UM. Well. I was was like trying to. I think they have two athletes of different genders. I know that one of the girls is called Caroline Marks. I don't really know who the other surfer is. Maybe I'll ask her who they both are or something.</w:t>
        <w:br/>
        <w:t>00:11:26 Speaker 1</w:t>
        <w:br/>
        <w:t>OK, looks good. So who are the surf athletes?</w:t>
        <w:br/>
        <w:t>00:11:34 Speaker 2</w:t>
        <w:br/>
        <w:t>Ohh, the Olympics are maybe the Olympic female surf athletes are are maybe US Olympics.</w:t>
        <w:br/>
        <w:t>00:11:47 Speaker 1</w:t>
        <w:br/>
        <w:t>Perfect. OK, OK. And then the last thing we want to see and check on Speaker 2 is just how you create. Remember, last week we learned about creating a medication list. Do you still remember the command that you would use to? First create the medication list. On your Speaker 3 device.</w:t>
        <w:br/>
        <w:t>00:12:12 Speaker 2</w:t>
        <w:br/>
        <w:t>You. Ask her for. Remember, it's like if you ask for. A list or something? Really reminder and you say I want and you add like either I type it or say like I want to add like. Like my two like like ohh my anti seizure meds and like Tylenol and and a couple of things, yeah.</w:t>
        <w:br/>
        <w:t>00:12:37 Speaker 1</w:t>
        <w:br/>
        <w:t>Yeah, exactly. So and. But in order to create that list, we would just say, Speaker 3, create a medication list. So do you want to go ahead and try that?</w:t>
        <w:br/>
        <w:t>00:12:48 Speaker 3</w:t>
        <w:br/>
        <w:t>It's called medication. What should I add to it?</w:t>
        <w:br/>
        <w:t>00:12:52 Speaker 2</w:t>
        <w:br/>
        <w:t>He just woke up. Keppra.</w:t>
        <w:br/>
        <w:t>00:12:55 Speaker 3</w:t>
        <w:br/>
        <w:t>We already have a list called medication.</w:t>
        <w:br/>
        <w:t>00:13:01 Speaker 2</w:t>
        <w:br/>
        <w:t>So I ask, can you add Keppra?</w:t>
        <w:br/>
        <w:t>00:13:08 Speaker 3</w:t>
        <w:br/>
        <w:t>I've added Keppra to your medication list. What else can I add for you?</w:t>
        <w:br/>
        <w:t>00:13:15 Speaker 2</w:t>
        <w:br/>
        <w:t>Can you add Lamotrigine?</w:t>
        <w:br/>
        <w:t>00:13:19 Speaker 3</w:t>
        <w:br/>
        <w:t xml:space="preserve">I've added Lamotrigine to your medication list. What other items do you? Want to end them? </w:t>
        <w:br/>
        <w:t>00:13:19 Speaker 2</w:t>
        <w:br/>
        <w:t>None.</w:t>
        <w:br/>
        <w:t>00:13:19 Speaker 3</w:t>
        <w:br/>
        <w:t>OK.</w:t>
        <w:br/>
        <w:t>00:13:30 Speaker 2</w:t>
        <w:br/>
        <w:t>I did it, added my medicine.</w:t>
        <w:br/>
        <w:t>00:13:31 Speaker 3</w:t>
        <w:br/>
        <w:t>Yeah, yeah.</w:t>
        <w:br/>
        <w:t>00:13:33 Speaker 2</w:t>
        <w:br/>
        <w:t>And even though there's some some other stuff they added to like like last time I added Tylenol and Pepto Bismol.</w:t>
        <w:br/>
        <w:t>00:13:43 Speaker 1</w:t>
        <w:br/>
        <w:t>That's awesome. Yeah. So you're just able to add to it. Very good.</w:t>
        <w:br/>
        <w:t>00:13:47 Speaker 2</w:t>
        <w:br/>
        <w:t>Yeah, they say making marks like print, yeah.</w:t>
        <w:br/>
        <w:t>00:13:52 Speaker 1</w:t>
        <w:br/>
        <w:t>And then, uh, Speaker 2, would you continue to add to the medication list? Uh. I mean, would you like, as you know, the weeks go on not right now, but.</w:t>
        <w:br/>
        <w:t>00:14:07 Speaker 2</w:t>
        <w:br/>
        <w:t>Yeah, like, well, if maybe my my neurologist puts you on a different medicine, I would have to change them out. And maybe I go on like. Maybe I'll switch from Tylenol to Advil and switch it up.</w:t>
        <w:br/>
        <w:t>00:14:22 Speaker 1</w:t>
        <w:br/>
        <w:t>Up. Yeah, I like that.</w:t>
        <w:br/>
        <w:t>00:14:26 Speaker 2</w:t>
        <w:br/>
        <w:t>Some people, some people like, really have a big choice and it's like. They feel good to me.</w:t>
        <w:br/>
        <w:t>00:14:33 Speaker 1</w:t>
        <w:br/>
        <w:t>Yeah. Yes, yes. I like that. Yeah, you're just just making it like up to date and current. Yeah.</w:t>
        <w:br/>
        <w:t>00:14:47 Speaker 2</w:t>
        <w:br/>
        <w:t>Sometimes like, either my pharmacy wants to switch it up or my my neuro psych my I have a neurologist and a neuro psych. Sometimes they give me. Kind of a different list like what time do you go to my pharmacy? I have to get them both.</w:t>
        <w:br/>
        <w:t>00:15:07 Speaker 3</w:t>
        <w:br/>
        <w:t>That's true.</w:t>
        <w:br/>
        <w:t>00:15:10 Speaker 1</w:t>
        <w:br/>
        <w:t>And then. OK, I think we're pretty much done. OK. Unless there's anything I'm missing.</w:t>
        <w:br/>
        <w:t>00:15:24 Speaker 4</w:t>
        <w:br/>
        <w:t>Genevieve, I don't. I'm lucky. I don't think so. I think that was. That was. Ohh, I was gonna ask so you said that your neurologist was changing up your medications, so.</w:t>
        <w:br/>
        <w:t>00:15:44 Speaker 2</w:t>
        <w:br/>
        <w:t>Yeah, he was like it. Kind of like stepping down the amount of one pill and making the other one go up because it hadn't phase out one that was on early in my recovery. Now putting me more of one newer pill. I'm switching them out right now.</w:t>
        <w:br/>
        <w:t>00:16:02 Speaker 4</w:t>
        <w:br/>
        <w:t>So you mentioned that you were maybe gonna change use Speaker 3 to change the reminders.</w:t>
        <w:br/>
        <w:t>00:16:10 Speaker 2</w:t>
        <w:br/>
        <w:t>Yeah. Because like my dosage of this pill called Keppra is going down my pill range for this lamotrigine is going up so that he's going facing. Now one in yeah.</w:t>
        <w:br/>
        <w:t>00:16:24 Speaker 4</w:t>
        <w:br/>
        <w:t>OK. Yeah.</w:t>
        <w:br/>
        <w:t>00:16:27 Speaker 1</w:t>
        <w:br/>
        <w:t>Very nice. OK. Yeah.</w:t>
        <w:br/>
        <w:t>00:16:35 Speaker 2</w:t>
        <w:br/>
        <w:t>Let's.</w:t>
        <w:br/>
        <w:t>00:16:35 Speaker 1</w:t>
        <w:br/>
        <w:t>See. I think I wonder if others are. Done. If should we go to the main room and just wait for the rest of the groups?</w:t>
        <w:br/>
        <w:t>00:17:02 Speaker 4</w:t>
        <w:br/>
        <w:t>Speaker 2, did you used to actually surf or do you just watch it?</w:t>
        <w:br/>
        <w:t>00:17:08 Speaker 2</w:t>
        <w:br/>
        <w:t>Umm well, like before my accident. I am. I would like you know when you surf. I would get the little ones like down in Doheny or the little ways, like two or two feet like little ones. And just like, ride them to shore. It's really easy, but it's fun.</w:t>
        <w:br/>
        <w:t>00:17:29 Speaker 1</w:t>
        <w:br/>
        <w:t>That's. Looks awesome. Ohh yeah Bolsa Chica. I've heard of that beach. It's quite famous.</w:t>
        <w:br/>
        <w:t>00:17:34 Speaker 2</w:t>
        <w:br/>
        <w:t>It's it's, it's famous and also like Bohemia's famous too. They're both name beaches, but they're like easy to access and they're off right off PCH. Yeah.</w:t>
        <w:br/>
        <w:t>00:17:37 Speaker 1</w:t>
        <w:br/>
        <w:t>Yeah. Ohh. Nice. Yeah, that's really cool. Speaker 2, do you still like to go to the beach on your off days?</w:t>
        <w:br/>
        <w:t>00:17:59 Speaker 2</w:t>
        <w:br/>
        <w:t>Well, sometimes like. My my friends, the State Guard and sometimes she I'm trying to get reintroduced. Being in the water like she in the past, she would tell me to swim with her from tower to Tower. But like I'm just kind of I'm reintroduce myself to water cause like earlier this year at UM, some seizures, so when you go back in the waves do not want to have that happen. So, like need to reintroduce myself. That's why I'm in my community pool, doing some either treading water or trying to do some little half laps. So it's all in like working my head need to make it. Work.</w:t>
        <w:br/>
        <w:t>00:18:44 Speaker 1</w:t>
        <w:br/>
        <w:t>Yes, you will definitely, yeah.</w:t>
        <w:br/>
        <w:t>00:18:45 Speaker 2</w:t>
        <w:br/>
        <w:t>Yeah, I want to push myself.</w:t>
        <w:br/>
        <w:t>00:18:48 Speaker 1</w:t>
        <w:br/>
        <w:t>Yeah. Has Speaker 3 been pretty good at reminding you about your physical therapy appointment?</w:t>
        <w:br/>
        <w:t>00:18:54 Speaker 2</w:t>
        <w:br/>
        <w:t>Yes, because I have her one of my one of my alarms is I want to have I set it for like different days of the week. My PT's are always on Wednesday, so she has alarm for. Time to go and reminder like 20 minutes before so you know your PT outfit is different than just they hang out. Alpha is like my PT. My clinician is or my PT doctor said he knew where leg and stretch you out so. To change.</w:t>
        <w:br/>
        <w:t>00:19:26 Speaker 1</w:t>
        <w:br/>
        <w:t>Ohh wow yeah. That's good. And then you have enough time to, like, put your hair up and.</w:t>
        <w:br/>
        <w:t>00:19:33 Speaker 2</w:t>
        <w:br/>
        <w:t>Because like well before PT, I need to have it in a bun or back cause like. One of the things well, I'm tall and also I got a lot of hair. So like sometimes my my PT, he’s like you need to tie that back.</w:t>
        <w:br/>
        <w:t>00:19:53 Speaker 1</w:t>
        <w:br/>
        <w:t>So they tell you.</w:t>
        <w:br/>
        <w:t>00:19:54 Speaker 2</w:t>
        <w:br/>
        <w:t>Yeah, like UM. They're like, that's their job, physical therapy? They need to stretch me out, and if this is in the way we need to put it back.</w:t>
        <w:br/>
        <w:t>00:20:05 Speaker 1</w:t>
        <w:br/>
        <w:t>Yeah, that makes sense, yeah. All right, so I think. We are going to close the breakout rooms in a second, so we'll meet each other back.</w:t>
        <w:br/>
        <w:t>00:20:17 Speaker 2</w:t>
        <w:br/>
        <w:t>OK.</w:t>
        <w:br/>
        <w:t>00:20:32 Speaker 1</w:t>
        <w:br/>
        <w:t>And I'm excited to get to well, we're going to come back in our breakout rooms, but I'm excited for towards the end asking Speaker 3 and Speaker 2 having you ask Speaker 3 some of these questions that you were curious about. So.</w:t>
        <w:br/>
        <w:t>00:20:56 Speaker 4</w:t>
        <w:br/>
        <w:t>Is it gonna automatically? Close or do we need to leave?</w:t>
        <w:br/>
        <w:t>00:21:01 Speaker 1</w:t>
        <w:br/>
        <w:t>Oh, oh, there we go.</w:t>
        <w:br/>
        <w:t>00:21:02 Speaker 2</w:t>
        <w:br/>
        <w:t>My phone to me now.</w:t>
        <w:br/>
        <w:t>00:21:03 Speaker 1</w:t>
        <w:br/>
        <w:t>Yes. All right. I'll see you back there.</w:t>
        <w:br/>
        <w:t>00:21:06 Speaker 2</w:t>
        <w:br/>
        <w:t>OK.</w:t>
        <w:br/>
        <w:t>------------------------------------------------- Group Therapy ---------------------------------------------</w:t>
        <w:br/>
        <w:t>00:21:19 Speaker 4</w:t>
        <w:br/>
        <w:t>Hi. Hi.</w:t>
        <w:br/>
        <w:t>00:21:22 Speaker 2</w:t>
        <w:br/>
        <w:t>Hi guys again.</w:t>
        <w:br/>
        <w:t>00:21:24 Speaker 1</w:t>
        <w:br/>
        <w:t>Hello. OK, I will share my screen again and then. We can continue. All right, Speaker 2, do you see the screen?</w:t>
        <w:br/>
        <w:t>00:21:38 Speaker 2</w:t>
        <w:br/>
        <w:t>As I can this is 2 commands. The person says her name start flash briefing.</w:t>
        <w:br/>
        <w:t>00:21:45</w:t>
        <w:br/>
        <w:t>MHM.</w:t>
        <w:br/>
        <w:t>00:21:46 Speaker 2</w:t>
        <w:br/>
        <w:t>Then second one stop. OK. So do you want me to ask it?</w:t>
        <w:br/>
        <w:t>00:21:52 Speaker 1</w:t>
        <w:br/>
        <w:t>Yeah, yes. Yeah. Go ahead. Actually, I can play it on a slideshow. So you can do that one first and then Yep.</w:t>
        <w:br/>
        <w:t>00:22:01 Speaker 2</w:t>
        <w:br/>
        <w:t>OK. Speaker 3. Start flash briefing.</w:t>
        <w:br/>
        <w:t>00:22:07 Speaker 3</w:t>
        <w:br/>
        <w:t>To get started with flash briefing, choose an update from options like CNN, Fox, NPR and Reuters. What would you like to hear?</w:t>
        <w:br/>
        <w:t>00:22:21 Speaker 2</w:t>
        <w:br/>
        <w:t>Wright brothers.</w:t>
        <w:br/>
        <w:t>00:22:27 Speaker 3</w:t>
        <w:br/>
        <w:t>From Post reports.</w:t>
        <w:br/>
        <w:t>00:22:31 Speaker 3</w:t>
        <w:br/>
        <w:t>As you've probably heard us talk about on the show, The Washington Post has a big team covering the Paris Olympics. They're following all the highlights and what's happening behind the scenes.</w:t>
        <w:br/>
        <w:t>00:22:43 Speaker 2</w:t>
        <w:br/>
        <w:t>They just switched me over to like, like no news about the Paris Olympics. Going on right now.</w:t>
        <w:br/>
        <w:t>00:22:50 Speaker 1</w:t>
        <w:br/>
        <w:t>Ohh very cool. Yeah, so it didn't. It didn't keep on going and going.</w:t>
        <w:br/>
        <w:t>00:22:55 Speaker 2</w:t>
        <w:br/>
        <w:t>No, I just like just switching out right away, yeah.</w:t>
        <w:br/>
        <w:t>00:22:57 Speaker 1</w:t>
        <w:br/>
        <w:t>With this thought. Oh, wow. OK, so you don't have to say stop because.</w:t>
        <w:br/>
        <w:t>00:23:02 Speaker 2</w:t>
        <w:br/>
        <w:t>No, it's they kept on going. But I'm saying as long.</w:t>
        <w:br/>
        <w:t>00:23:08 Speaker 1</w:t>
        <w:br/>
        <w:t>Ohh so did you stop it?</w:t>
        <w:br/>
        <w:t>00:23:09 Speaker 2</w:t>
        <w:br/>
        <w:t>Ohh yeah, hit the little stop button because it said it said 27 minutes. I'm not gonna wait.</w:t>
        <w:br/>
        <w:t>00:23:17 Speaker 1</w:t>
        <w:br/>
        <w:t>Wow. OK, very good, very good. OK, let's go on to the next one then. OK, so this one is kind of like knowing what's going on in your own personal calendar. So, Speaker 2, do you want to go ahead and try this one?</w:t>
        <w:br/>
        <w:t>00:23:42 Speaker 2</w:t>
        <w:br/>
        <w:t>OK. Speaker 3, what's on my calendar?</w:t>
        <w:br/>
        <w:t>00:23:46 Speaker 3</w:t>
        <w:br/>
        <w:t>There's nothing scheduled for the next 30 days.</w:t>
        <w:br/>
        <w:t>00:23:51 Speaker 1</w:t>
        <w:br/>
        <w:t>OK.</w:t>
        <w:br/>
        <w:t>00:23:52 Speaker 2</w:t>
        <w:br/>
        <w:t>And I haven't had to restart it, so it's like it says yes. Yeah, you need to re put them in here after, after, right after our session to update it for next week.</w:t>
        <w:br/>
        <w:t>00:24:07 Speaker 1</w:t>
        <w:br/>
        <w:t>So if there's nothing on your calendar, do you want to try making an event for something?</w:t>
        <w:br/>
        <w:t>00:24:12 Speaker 2</w:t>
        <w:br/>
        <w:t>OK. All right. Speaker 3, can you make an event for tomorrow morning at 11:00 AM?</w:t>
        <w:br/>
        <w:t>00:24:26 Speaker 3</w:t>
        <w:br/>
        <w:t>OK. And what's the name of the event?</w:t>
        <w:br/>
        <w:t>00:24:29 Speaker 2</w:t>
        <w:br/>
        <w:t>Saint Jude's therapy network.</w:t>
        <w:br/>
        <w:t>00:24:32 Speaker 3</w:t>
        <w:br/>
        <w:t>OK, I've added that.</w:t>
        <w:br/>
        <w:t>00:24:39 Speaker 2</w:t>
        <w:br/>
        <w:t>She just added something to my calendar.</w:t>
        <w:br/>
        <w:t>00:24:41 Speaker 1</w:t>
        <w:br/>
        <w:t>Nice success. Are there any? Are there any other events that that you want to add to Speaker 3?</w:t>
        <w:br/>
        <w:t>00:24:43 Speaker 3</w:t>
        <w:br/>
        <w:t>Yeah, it's.</w:t>
        <w:br/>
        <w:t>00:24:55 Speaker 1</w:t>
        <w:br/>
        <w:t>Yeah.</w:t>
        <w:br/>
        <w:t>00:25:06 Speaker 3</w:t>
        <w:br/>
        <w:t>And one way that I've been keeping up on. All of it is. By listening to the posts pop up.</w:t>
        <w:br/>
        <w:t>00:25:12 Speaker 2</w:t>
        <w:br/>
        <w:t>The poses kept on going. Maybe we can add some more events to my calendar.</w:t>
        <w:br/>
        <w:t>00:25:33 Speaker 1</w:t>
        <w:br/>
        <w:t>OK. Yeah, let's try one more.</w:t>
        <w:br/>
        <w:t>00:25:36 Speaker 2</w:t>
        <w:br/>
        <w:t>OK. Speaker 3, can I have? Can I schedule an event for Monday morning? Hey.</w:t>
        <w:br/>
        <w:t>00:25:43 Speaker 3</w:t>
        <w:br/>
        <w:t>Monday and time.</w:t>
        <w:br/>
        <w:t>00:25:45 Speaker 2</w:t>
        <w:br/>
        <w:t>Monday morning at 11:00 AM. Doctor.</w:t>
        <w:br/>
        <w:t>00:25:48 Speaker 3</w:t>
        <w:br/>
        <w:t>And the name of the event.</w:t>
        <w:br/>
        <w:t>00:25:50 Speaker 2</w:t>
        <w:br/>
        <w:t>Doctor Bellucci meeting.</w:t>
        <w:br/>
        <w:t>00:25:54 Speaker 3</w:t>
        <w:br/>
        <w:t>OK, I've added that.</w:t>
        <w:br/>
        <w:t>00:25:57 Speaker 2</w:t>
        <w:br/>
        <w:t>Yeah. So it's on here.</w:t>
        <w:br/>
        <w:t>00:25:59 Speaker 1</w:t>
        <w:br/>
        <w:t>Yay. OK, now Speaker 2, can you ask what's on my calendar? And let's see if Speaker 3. OK, fine.</w:t>
        <w:br/>
        <w:t>00:26:09 Speaker 2</w:t>
        <w:br/>
        <w:t>OK. Speaker 3, what's on my calendar?</w:t>
        <w:br/>
        <w:t>00:26:12 Speaker 3</w:t>
        <w:br/>
        <w:t>Here are your next two events. Tomorrow at 11:00 AM, there's Saint Jude's therapy network. On Monday, August 12th, at 11:00 AM, there's doctor Bellucci.</w:t>
        <w:br/>
        <w:t>00:26:31 Speaker 1</w:t>
        <w:br/>
        <w:t>Nice six of this.</w:t>
        <w:br/>
        <w:t>00:26:32 Speaker 2</w:t>
        <w:br/>
        <w:t>But it's like, you know, coming out like those are my most current appointments here.</w:t>
        <w:br/>
        <w:t>00:26:39 Speaker 1</w:t>
        <w:br/>
        <w:t>Exactly. Yeah, I'm glad. OK. She is responding. Yes, very up to date. Awesome. OK, Genevieve, go ahead and and kind of take over.</w:t>
        <w:br/>
        <w:t>00:26:43 Speaker 2</w:t>
        <w:br/>
        <w:t>Up to date right now.</w:t>
        <w:br/>
        <w:t>00:26:56 Speaker 4</w:t>
        <w:br/>
        <w:t>Sure. Umm. So let's look at some uh news. So can you read the command?</w:t>
        <w:br/>
        <w:t>00:27:03 Speaker 2</w:t>
        <w:br/>
        <w:t>OK, it says her name. Who is running for president? Who was running for president to ask her?</w:t>
        <w:br/>
        <w:t>00:27:14 Speaker 4</w:t>
        <w:br/>
        <w:t>Yeah. So you can go ahead and ask her this.</w:t>
        <w:br/>
        <w:t>00:27:17 Speaker 2</w:t>
        <w:br/>
        <w:t>Alright, OK, I'll do this training, OK. Speaker 3, who is running for president.</w:t>
        <w:br/>
        <w:t>00:27:26 Speaker 3</w:t>
        <w:br/>
        <w:t>There are six public figures who have confirmed their candidacy for the 2024 U.S. presidential election, Vice President Kamala Harris is the Democratic Party's candidate. Former President Donald Trump is the Republican Party's candidate, Robert F Kennedy junior. Jill Stein, Cornell West and Chase Oliver are running as third party candidates.</w:t>
        <w:br/>
        <w:t>00:27:56 Speaker 2</w:t>
        <w:br/>
        <w:t>That was kind of up to date.</w:t>
        <w:br/>
        <w:t>00:27:56 Speaker 1</w:t>
        <w:br/>
        <w:t>I do not know that did.</w:t>
        <w:br/>
        <w:t>00:27:57 Speaker 4</w:t>
        <w:br/>
        <w:t>Yeah. I didn't even know that. Did you know about Speaker 2?</w:t>
        <w:br/>
        <w:t>00:28:02 Speaker 1</w:t>
        <w:br/>
        <w:t>Very cool.</w:t>
        <w:br/>
        <w:t>00:28:06 Speaker 2</w:t>
        <w:br/>
        <w:t>Well, like I heard about like the top two, like Kamala and Trump. And then like, I learned about. RFK Junior and then. They're only those three, but there's some other ones there's learn about right now.</w:t>
        <w:br/>
        <w:t>00:28:25 Speaker 3</w:t>
        <w:br/>
        <w:t>Cast this moment hosted by my colleague Eva Wall.</w:t>
        <w:br/>
        <w:t>00:28:25 Speaker 4</w:t>
        <w:br/>
        <w:t>That's great.</w:t>
        <w:br/>
        <w:t>00:28:31 Speaker 1</w:t>
        <w:br/>
        <w:t>Alright, OK, next is. MHM.</w:t>
        <w:br/>
        <w:t>00:28:41 Speaker 2</w:t>
        <w:br/>
        <w:t>OK. Do you want me to ask her?</w:t>
        <w:br/>
        <w:t>00:28:43 Speaker 1</w:t>
        <w:br/>
        <w:t>Yes. Yeah, let's go ahead. So you can ask Speaker 3 about, yeah, just like current events.</w:t>
        <w:br/>
        <w:t>00:28:51 Speaker 2</w:t>
        <w:br/>
        <w:t>OK. Speaker 3. When is the election?</w:t>
        <w:br/>
        <w:t>00:28:57 Speaker 3</w:t>
        <w:br/>
        <w:t>The 2024 presidential election will be held November 5th, 2024, to check your voter registration information, visit usa.gov/voter Dash registration.</w:t>
        <w:br/>
        <w:t>00:29:14 Speaker 2</w:t>
        <w:br/>
        <w:t>It's OK. It's like well, it's November 5th. That's in like three months.</w:t>
        <w:br/>
        <w:t>00:29:24 Speaker 1</w:t>
        <w:br/>
        <w:t>Yeah, yeah, exactly. Yeah.</w:t>
        <w:br/>
        <w:t>00:29:27 Speaker 2</w:t>
        <w:br/>
        <w:t>But like, you know, usually like the two months before, it's like everywhere. And the news is like this, this.</w:t>
        <w:br/>
        <w:t>00:29:36 Speaker 4</w:t>
        <w:br/>
        <w:t>Do you? Do you have any? Like follow up questions that would be related to the election?</w:t>
        <w:br/>
        <w:t>00:29:45 Speaker 3</w:t>
        <w:br/>
        <w:t>On today's episode of the Sports moments, David.</w:t>
        <w:br/>
        <w:t>00:29:49 Speaker 2</w:t>
        <w:br/>
        <w:t>I would just probably ask. Maybe the local election questions like in California, like who's gonna be the governor or something like that.</w:t>
        <w:br/>
        <w:t>00:30:00 Speaker 4</w:t>
        <w:br/>
        <w:t>OK, you want to try asking her that?</w:t>
        <w:br/>
        <w:t>00:30:07 Speaker 2</w:t>
        <w:br/>
        <w:t>OK. Speaker 3. Who is running for Governor of California?</w:t>
        <w:br/>
        <w:t>00:30:15 Speaker 3</w:t>
        <w:br/>
        <w:t>The candidates in the 2022 California election for governor were Gavin Newsom and Brian Dahl.</w:t>
        <w:br/>
        <w:t>00:30:24 Speaker 2</w:t>
        <w:br/>
        <w:t>Ohh, there's two guys running for it, you know. They knew some of this other guy.</w:t>
        <w:br/>
        <w:t>00:30:31 Speaker 3</w:t>
        <w:br/>
        <w:t>Hmm.</w:t>
        <w:br/>
        <w:t>00:30:33 Speaker 2</w:t>
        <w:br/>
        <w:t>Some guy called Brian Brian Dahl learned about it today.</w:t>
        <w:br/>
        <w:t>00:30:41 Speaker 4</w:t>
        <w:br/>
        <w:t>Do you know anything about them? Either of them?</w:t>
        <w:br/>
        <w:t>00:30:45 Speaker 2</w:t>
        <w:br/>
        <w:t>Well, like Gavin Newsom was our previous governor, he's like going to be running again, and this this other guy and put him in the Internet too, happens.</w:t>
        <w:br/>
        <w:t>00:30:56 Speaker 1</w:t>
        <w:br/>
        <w:t>Yeah.</w:t>
        <w:br/>
        <w:t>00:30:57 Speaker 4</w:t>
        <w:br/>
        <w:t>So you could put it in the Internet, or you could even ask. More questions maybe if you're not sure what you're going to vote.</w:t>
        <w:br/>
        <w:t>00:31:06 Speaker 3</w:t>
        <w:br/>
        <w:t>Dan Zac, who was covering the.</w:t>
        <w:br/>
        <w:t>00:31:09 Speaker 2</w:t>
        <w:br/>
        <w:t>I could just ask her and. That's why that guy.</w:t>
        <w:br/>
        <w:t>00:31:16 Speaker 4</w:t>
        <w:br/>
        <w:t>Yeah.</w:t>
        <w:br/>
        <w:t>00:31:23 Speaker 1</w:t>
        <w:br/>
        <w:t>OK. Should we go on to the next one? That was great.</w:t>
        <w:br/>
        <w:t>00:31:29 Speaker 1</w:t>
        <w:br/>
        <w:t>Alright, let's ask this, OK.</w:t>
        <w:br/>
        <w:t>00:31:37 Speaker 2</w:t>
        <w:br/>
        <w:t>Speaker 3. What is interesting now?</w:t>
        <w:br/>
        <w:t>00:31:46 Speaker 3</w:t>
        <w:br/>
        <w:t>Welcome to what's interesting now. Each day I'll create a feed of stories personalized for you to skip a story you can say next to hear something different, you can ask me for a topic you're interested in. Up first five stories on Irvine from Los Angeles Times.</w:t>
        <w:br/>
        <w:t>00:32:03 Speaker 3</w:t>
        <w:br/>
        <w:t>Colin Yost has left his 2024 Olympics post behind after his gig in Tahiti resulted in multiple health concerns. The Saturday Night Live comedian reportedly resigned from his surfing correspondent duties before the events on the French Polynesian island came to an end Wednesday.</w:t>
        <w:br/>
        <w:t>00:32:21 Speaker 3</w:t>
        <w:br/>
        <w:t>From Los Angeles.</w:t>
        <w:br/>
        <w:t>00:32:22 Speaker 1</w:t>
        <w:br/>
        <w:t>No.</w:t>
        <w:br/>
        <w:t>00:32:23 Speaker 3</w:t>
        <w:br/>
        <w:t>The British rock icon rock.</w:t>
        <w:br/>
        <w:t>00:32:26 Speaker 2</w:t>
        <w:br/>
        <w:t>They're just doing on different news articles about.</w:t>
        <w:br/>
        <w:t>00:32:29 Speaker 1</w:t>
        <w:br/>
        <w:t>Yeah. Yeah. So, Speaker 2, you can tell Speaker 3 to stop anytime. Or. Yeah. Yeah, I think you just click.</w:t>
        <w:br/>
        <w:t>00:32:36 Speaker 2</w:t>
        <w:br/>
        <w:t>Are you just hit the little pause? Yeah, they're just right now. They were just going to, you know, the old Rod Stewart was like.</w:t>
        <w:br/>
        <w:t>00:32:38 Speaker 1</w:t>
        <w:br/>
        <w:t>Perfect.</w:t>
        <w:br/>
        <w:t>00:32:45 Speaker 2</w:t>
        <w:br/>
        <w:t>I'm not old for that. Yeah. Because it says that Rod Stewart is.</w:t>
        <w:br/>
        <w:t>00:32:57 Speaker 3</w:t>
        <w:br/>
        <w:t>A cultural event.</w:t>
        <w:br/>
        <w:t>00:32:59 Speaker 2</w:t>
        <w:br/>
        <w:t>Now his biggest relevancy is his illness. Learned about that today.</w:t>
        <w:br/>
        <w:t>00:33:10 Speaker 1</w:t>
        <w:br/>
        <w:t>Speaker 2, there is another command that I can. Sorry, excuse me. There's another command that I can kind of. Teach you it's uh, I think it's like Speaker 3, what's the story? And do you want to try that? I don't know if it'll give you if that also is a skill that might give you some stories or I don't know how it's going to respond, but do you want? To try that one.</w:t>
        <w:br/>
        <w:t>00:33:41 Speaker 2</w:t>
        <w:br/>
        <w:t>OK. Speaker 3, what is the story?</w:t>
        <w:br/>
        <w:t>00:33:48 Speaker 3</w:t>
        <w:br/>
        <w:t>A narrative story or tale is any account of a series of related events or experiences, whether nonfictional or fictional.</w:t>
        <w:br/>
        <w:t>00:34:00 Speaker 1</w:t>
        <w:br/>
        <w:t>OK, sorry, I think I think.</w:t>
        <w:br/>
        <w:t>00:34:02 Speaker 2</w:t>
        <w:br/>
        <w:t>Yeah, but. A different word.</w:t>
        <w:br/>
        <w:t>00:34:07 Speaker 1</w:t>
        <w:br/>
        <w:t>Yeah, when I. Speaker 3 sometimes prompts can prompt you, so if she's talking about a certain news like headline, yeah, you can ask. What's the story? And then she'll kind of elaborate more on it.</w:t>
        <w:br/>
        <w:t>00:34:23 Speaker 2</w:t>
        <w:br/>
        <w:t>More detail, OK.</w:t>
        <w:br/>
        <w:t>00:34:24 Speaker 1</w:t>
        <w:br/>
        <w:t>Yeah. Yeah. So I think that's when it will be appropriate to use that one. Yeah. Yeah. OK. All right, let's go on to. The next one, no. All right. Sorry. Go ahead. Send a beep. OK.</w:t>
        <w:br/>
        <w:t>00:34:43 Speaker 4</w:t>
        <w:br/>
        <w:t>OK. So yeah, we can kind of see what it's like in your area or even like how we did in the other you can, you know, ask this question or ask for different areas. But why don't we start by trying this command?</w:t>
        <w:br/>
        <w:t>00:35:01 Speaker 2</w:t>
        <w:br/>
        <w:t>Alright, OK, I'm asking. Speaker 3. What's the traffic like?</w:t>
        <w:br/>
        <w:t>00:35:09 Speaker 3</w:t>
        <w:br/>
        <w:t>To give you traffic on your commute, I need to know your work address. Would you like to provide that now?</w:t>
        <w:br/>
        <w:t>00:35:18 Speaker 2</w:t>
        <w:br/>
        <w:t>Well, she wants my work address.</w:t>
        <w:br/>
        <w:t>00:35:20 Speaker 3</w:t>
        <w:br/>
        <w:t>OK, currently, traffic on your commute looks good. The fastest route takes about one minute via Sierra Cello Rd.</w:t>
        <w:br/>
        <w:t>00:35:48 Speaker 2</w:t>
        <w:br/>
        <w:t>Ohh yeah my work and where I am now is the same place. It's it's one minute comes.</w:t>
        <w:br/>
        <w:t>00:36:00 Speaker 4</w:t>
        <w:br/>
        <w:t>Another thing that you could ask like when I used to drive in commute, I would drive on the 5 freeway, would even ask what's the traffic like on the 5 freeway or another freeway that you take a lot.</w:t>
        <w:br/>
        <w:t>00:36:16 Speaker 2</w:t>
        <w:br/>
        <w:t>Alright so. I'm gonna ask her, OK? Speaker 3, what is the traffic on the 405 freeway right now?</w:t>
        <w:br/>
        <w:t>00:36:28 Speaker 3</w:t>
        <w:br/>
        <w:t>Hmm, sorry I couldn't help try asking again.</w:t>
        <w:br/>
        <w:t>00:36:33 Speaker 2</w:t>
        <w:br/>
        <w:t>OK, Speaker 3. What's the traffic like on the 405 freeway?</w:t>
        <w:br/>
        <w:t>00:36:41 Speaker 3</w:t>
        <w:br/>
        <w:t>Hmm, sorry I couldn't help try asking again.</w:t>
        <w:br/>
        <w:t>00:36:46 Speaker 4</w:t>
        <w:br/>
        <w:t>I don't think she likes that command.</w:t>
        <w:br/>
        <w:t>00:36:48 Speaker 2</w:t>
        <w:br/>
        <w:t>No, but like I live closer to the 405 than the five, but.</w:t>
        <w:br/>
        <w:t>00:36:54 Speaker 4</w:t>
        <w:br/>
        <w:t>Yeah, maybe we could, I can look and see if I can figure out how. To reword it to ask about that, maybe next time.</w:t>
        <w:br/>
        <w:t>00:37:03 Speaker 2</w:t>
        <w:br/>
        <w:t>Yeah, probably next time.</w:t>
        <w:br/>
        <w:t>00:37:07 Speaker 4</w:t>
        <w:br/>
        <w:t>Let's see. OK. All right, so this one, you can kind of look into some exercises, so let's try asking about this exercise.</w:t>
        <w:br/>
        <w:t>00:37:23 Speaker 2</w:t>
        <w:br/>
        <w:t>Alright, OK. Speaker 3. What are exercises for lower back pain?</w:t>
        <w:br/>
        <w:t>00:37:35 Speaker 3</w:t>
        <w:br/>
        <w:t>Here's something I found on reference.com partial crunches. Hamstring stretches, walls sits and bridging are four exercises that can improve lower back pain dot regular weight lifting and aerobic exercise such as walking, biking or running are also helpful. But people should stop these exercises if they cause any pain. For people who experience.</w:t>
        <w:br/>
        <w:t>00:38:06 Speaker 2</w:t>
        <w:br/>
        <w:t>She listed, she listed it off. A good list of things like, you know, your lower back is like a big. Part of it, yeah, overall health. So you were standing up straight is always good.</w:t>
        <w:br/>
        <w:t>00:38:20 Speaker 4</w:t>
        <w:br/>
        <w:t>Yeah. And you could even try this with, you know, other pain that you get too. Like, if you get pain in you know your neck or something like that. You could you could. Try that as well.</w:t>
        <w:br/>
        <w:t>00:38:31 Speaker 2</w:t>
        <w:br/>
        <w:t>Ask her for that. Yeah, because, like sometimes. Like my like the size of my neck scent is. My PT my PT says you're stiff. You stretch it out.</w:t>
        <w:br/>
        <w:t>00:38:46 Speaker 4</w:t>
        <w:br/>
        <w:t>Yeah. All right, let's try one more.</w:t>
        <w:br/>
        <w:t>00:38:54 Speaker 2</w:t>
        <w:br/>
        <w:t>All right.</w:t>
        <w:br/>
        <w:t>00:38:58 Speaker 4</w:t>
        <w:br/>
        <w:t>OK, so why don't you go ahead and ask this one?</w:t>
        <w:br/>
        <w:t>00:39:07 Speaker 2</w:t>
        <w:br/>
        <w:t>Speaker 3. What is the history of the Olympic Games?</w:t>
        <w:br/>
        <w:t>00:39:14 Speaker 3</w:t>
        <w:br/>
        <w:t>Here is an answer from an Speaker 3 Answers contributor that I translated. The Olympic Games originated in ancient Greece in 776 BC. They were held every four years in Olympia.</w:t>
        <w:br/>
        <w:t>00:39:32 Speaker 2</w:t>
        <w:br/>
        <w:t>Well, yeah, you know this town, Olympia, maybe it's a real place.</w:t>
        <w:br/>
        <w:t>00:39:40 Speaker 1</w:t>
        <w:br/>
        <w:t>It probably is, yeah.</w:t>
        <w:br/>
        <w:t>00:39:42 Speaker 2</w:t>
        <w:br/>
        <w:t>Over there.</w:t>
        <w:br/>
        <w:t>00:39:45 Speaker 1</w:t>
        <w:br/>
        <w:t>Uh, this is actually a good segway. Speaker 2, do you want to ask a couple questions that you were actually genuinely curious about? Like the questions you were telling us earlier?</w:t>
        <w:br/>
        <w:t>00:39:58 Speaker 2</w:t>
        <w:br/>
        <w:t>Right.</w:t>
        <w:br/>
        <w:t>00:39:59 Speaker 1</w:t>
        <w:br/>
        <w:t>So I yeah, I think they were. Yeah, go ahead. I'm sure you have them. It was about break dancing teams or like the other. The Surf, surf, athletes, anything that comes to mind.</w:t>
        <w:br/>
        <w:t>00:40:14 Speaker 4</w:t>
        <w:br/>
        <w:t>All right.</w:t>
        <w:br/>
        <w:t>00:40:16 Speaker 2</w:t>
        <w:br/>
        <w:t>Speaker 3. Who are the US Olympic female surfers?</w:t>
        <w:br/>
        <w:t>00:40:24 Speaker 3</w:t>
        <w:br/>
        <w:t>From surfacefootprint.com. The Olympic medal favorites in the male surfing event are John John Florence and Kolohe Andino, and the Olympic medal favorites in the female surfing event are Carissa Moon and Caroline Marks from the USA.</w:t>
        <w:br/>
        <w:t>00:40:46 Speaker 2</w:t>
        <w:br/>
        <w:t>Well, they gave me an overall answer, but the girls were on there like Caroline and this other girl. So even though the list of the boys too is like I know them.</w:t>
        <w:br/>
        <w:t>00:40:59 Speaker 4</w:t>
        <w:br/>
        <w:t>Now that's great.</w:t>
        <w:br/>
        <w:t>00:41:04 Speaker 1</w:t>
        <w:br/>
        <w:t xml:space="preserve">Very good. </w:t>
        <w:br/>
        <w:t>00:41:07 Speaker 2</w:t>
        <w:br/>
        <w:t>Yeah. It's good for me.  It's like I hear them again, like if I'm in my room at night. She says something though. Need to be up to date.</w:t>
        <w:br/>
        <w:t>00:41:17 Speaker 1</w:t>
        <w:br/>
        <w:t>Please have fun. Alright, so we are. Yeah, we're going to go back to the main room, but great job today. Speaker 2. I think I learned a lot.</w:t>
        <w:br/>
        <w:t>00:41:24 Speaker 2</w:t>
        <w:br/>
        <w:t>We are all learning.</w:t>
        <w:br/>
        <w:t>00:41:29 Speaker 1</w:t>
        <w:br/>
        <w:t>Thanks for your questions. Yeah.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