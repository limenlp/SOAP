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Speaker 1: MA Speaker 2: Clinician 1 Speaker 3: MA’s caregiver Speaker 7: Clinician 2      Session 2 M.A. (News &amp; Facts) 7-10-2025.m4a 00:00:00 00:50:51 00:00:00 Speaker Yeah. 00:00:02 Speaker 2 Yeah. Yeah. All right. So let's get started. I'm going to share my screen here. So when you have a screen in front of you, how has your experience been using your glasses? 00:00:20 Speaker 1 Been going alright. 00:00:22 Speaker 2 OK. 00:00:24 Speaker 3 How do you use the glasses? If you want to see something. 00:00:28 Speaker 1 Big glasses. What am I looking at? 00:00:30 Speaker 3 Do you say glasses are made? Hey. 00:00:35 Speaker 1 Made it. What am I looking at? 00:00:38 Speaker 2 OK. All right. And I would just it it gives you a description of what's in front of you, correct? 00:00:44 Speaker 1 Yep. 00:00:45 Speaker 2 OK. All right. Does the?Are there do you? Do you seem to have any challenges with it when you when you have the glasses on and you're also looking at something and as well as? You know, wanting to. Talk about something at the same time. 00:01:03 Speaker 1 No, he keeps talking to me about it. 00:01:07 Speaker 2 OK. 00:01:08 Speaker 3 How does how does Maida explain something to you if you don't quite understand it? What do you have to do? 00:01:16 Speaker 1 Ask questions. 00:01:17 Speaker 3 Ask questions, so to ask to follow up questions, OK. And then the other thing is if it takes a picture. Let's say it says. What are you? For example, ifM said, what are you looking at? What am I looking at? It would say, oh, you were looking at a computer and there are four screens on the computer. There are a variety of individuals on the computer because it won't, for privacy reasons, say a man, woman or whatever. So it'll just say the. Or individuals in this or five individuals in the screen and then. Want does not come up with a follow up question pretty quickly. It stops and it'll be a new topic. So if he wants to know how many people. They just asked that quickly how many people am I looking at? OK, doesn't do that. It will say take another picture. So he can either take a picture by himself or maybe it will take a picture. For him.  00:02:14 Speaker 2 For him. OK. OK, got it. Alright, would it? If you were on a call like this, would it tell you the names of people who are on the screens? Or if you, if you ask the follow up question at all? 00:02:29 Speaker 3 I honestly don't know.M, do me a favor. Scoot up to the computer a bit closer. The glasses aren't hooked. To the computer they're they're hooked to sound. Just so you know, turn the volume up on your glasses. I know it'll be loud, but you can have. Is it up high? OK, I want you to lean in in case it comes through on the computer. Ask me to what?You're looking at 00:02:53 Speaker 1 Meta  what am I looking at? Hey Meta What am I looking at? 00:03:11 Speaker 3 You are looking at a video conference on a video screen. Now ask the names. 00:03:18 Speaker 1 In May. What are the names of the people that are in this video conference?  00:03:32 Speaker 3 It readM, our met Melissa Feldman. 00:03:36 Speaker 2 Ok, All right. 00:03:37 Speaker 3 So the class has read that it it could be that whereM sitting it didn't catch the other two people. 00:03:44 Speaker 2 Right, OK. All right. All right, let's get started. Do you have the Gemini app on your phone? OK, perfect. 00:03:52 Speaker 3 To put it on the iPad. 00:03:53 Speaker 2 OK, perfect. Yeah, whichever device is fine. Whatever you. Want to use. 00:03:58 Speaker 3 When you say the Gemini app, I'll like cause M has. I just went on to Google and downloaded it through. 00:04:06 Speaker 2 OK. 00:04:08 Speaker 3 It's not necessarily an app. 00:04:11 Speaker 2 OK. 00:04:12 Speaker 3 It just came. 00:04:13 Speaker 3 On. 00:04:13 Speaker 3 Google account. 00:04:14 Speaker 2 Does the screen look like that, similar to something like this? It says like Gemini. OK, yeah, that should be fine. 2.5 Flash does it say 2.5 flash on there? Right on. OK. All right. 00:04:29 Speaker 3 Yes it does. Perfect. 00:04:32 Speaker 2 OK, got it. All right. So,M, what we're going to do today is something that was very important last year when we worked on these sessions. It's it's more about seeking information. So any kind of information that is important to you. We would again give you a few examples, but feel free to tell or to to share with us what is. What are some things you would like to know? What you're curious about and and that's that's the kind of things I would want you to kind of learn from Gemini and like, you know, kind of responses it's giving. So you remember how we did the participatory design session and you asked about. The the war between Israel and Iran. So something of that sort like are, is, is, is there a particular information that you would like to kind of more that you're more curious about and we can we can talk about that or we can start get started with some of the general questions we have or general commands? We have on on the, on the slides and then go on to some of the more specific ones that you'd like to know. It's up to you. It's your call. 00:05:57 Speaker 1 General questions and then I'll go to the specific ones. 00:05:59 Speaker 2 OK. All right. OK, sounds good. OK. There go ohh. Can you see my screen? 00:06:09 Speaker 3 I can. 00:06:10 Speaker 2 OK. Alright, slideshow alright. So when it comes to information seeking, we are always curious about something or the other. That's that's something that we use these tools a lot for even in in many, many aspects. So let's see what. Uh. What? What it could be so it could be the weather calendar events. You would want to know say the date or any destinations that you are probably travelling to or you want to know more about. It could be news, the current news report. It could be any of those. Related commands, so we could. See what comes up with. OK, alright, let's see. So when it comes to the weather, what do we want to know about the weather? It could be the temperature weekly forecast, warning for severe weather, or anything else. So let's see. Do you want to ask Gemini? What is the weather for today?  00:07:27 Speaker 1 OK. 00:07:36 Speaker 3 I think you'd have to push the microphone, correct?   Speaker 2 Yeah. 00:07:44 Speaker 1 Hey, Gemini. What's the weather for today? 00:07:59 Speaker 2 Is it giving you a response? 00:08:03 Speaker 3 No. Does he have to push the return? Maybe. I'll push return on it and see, yeah. 00:08:11 Speaker 3 Yes, that's what it needed. We may have to put. 00:08:18 Speaker 2 Yeah, we. 00:08:19 Speaker 3 It's doing, it's just showing the weather. 00:08:22 Speaker 2 Oh, that's odd. 00:08:24 Speaker 3 So I'm wondering if I put voiceover on the iPad, yeah. 00:08:31 Speaker 2 OK, OK. I'm gonna try on mine because when I tried, it actually returned. The voice, like a I mean the response in via voice. So I wanna try and see for this particular what it would do. So I'm gonna just try. Hey Google, what is the weather for today? 00:08:58 Gemini In Huntersville, NC, the forecast is for a high of 79 and a low of 70 and mostly cloudy. Right now it's 80 and cloudy. 00:09:08 Speaker 3 Yeah. M didn't come up that way. It's all written. 00:09:14 Speaker 2 It's all written ohh even when, because for for me. I didn't even have to push return or anything. It was just like I just tapped the microphone but like the button on there once and then I did the command and after I was done it just gave me the answer. It does turn the the weather like of course the widget on the screen.  00:09:42 Speaker 2 But it also tells me the weather. 00:09:46 Speaker 3 But you asked Google and M asked Gemini. 00:09:50 Speaker 2 Oh, maybe let's try. Hey, Google. 00:09:53 Speaker 3 To say. 00:09:54 Speaker 2 So let's say hey, Google what? Is the weather for today. 00:09:57 Speaker 1 Hey Google, what is the weather for today? 00:10:04 Speaker 3 No, it's not coming through, but if he asks Gemini, it does. So I put voice over on. 00:10:13 Speaker 2 OK. 00:10:14 Speaker 3 Hey Siri. Voice over on. The wrong one. Sorry. 00:10:20 Gemini Voice over. OK, it's now off. 00:10:23 Speaker 3 Hey Siri, voice over on. 00:10:26 Gemini OK, voiceover is. Now voice over of. 00:10:31 Speaker OK. 00:10:32 Speaker 3 Your voiceover is on, so now it's on the bottom.M, get here. 00:10:36 Speaker 1 Hey Google. 00:10:38 Gemini My my microphone description use microphone button.  00:10:43 Speaker 1 Hey Google, what's the weather today? 00:10:47 Speaker 3 Try Jim. 00:10:48 Speaker 1 Hey, Gemini. What is the weather today? 00:10:52 Gemini Opening double quotation Mark gemini.google.com would like to access the microphone allow button. 00:11:01 Speaker 3 That's because it's in this. 00:11:01 Gemini Him and I is listening. I mean, I stop listening. 00:11:06 Speaker 1 Try again. Hey, Gemma, what is the weather like today? 00:11:18 Gemini Clear image. A blue clear image, a blue logo on a white background. 00:11:27 Speaker 3 One SEC. Voice over. Off. Yeah, try again. 00:11:38 Speaker 1 Hey, Gemma, what is the weather like today? 00:11:43 Speaker 6 Microphone button,   Speaker 3 voice over off. 00:11:48 Speaker 6 OK, voiceover is now off. 00:11:53 Speaker 1 Hey, Gemini. What is the weather like today? 00:12:02 Speaker 2 You know there could be something, so something to do with the settings. When you go to the app for Gemini, you know it always if if you download a new app it sometimes asks you whether you would like for it to use your. Speaker or the you know, the microphone maybe may maybe we could check that. Another option I feel is do you have a cell phone that you could have the Gemini app on for for now? 00:12:37 Speaker 3 Mine real quick, so my phone's. 00:12:39 Speaker 2 Right here. OK. Yeah, it I I am not sure why that is happening, but I'm going to try to see if if it's the app that requires, you know the sound on and off and if that is. I wonder. App library no. Well, so do you know where that would be in the settings, in the apps maybe? 00:13:04 Speaker 7 Forgive me. Yes, I was just going to say I typed it in the the chat. Hopefully it should work specific to iPad just because you might be using that. 00:13:13 Speaker 2 OK, alright. So yeah, OK. 00:13:17 Speaker 7 The settings you can tap on the settings icon on the iPad's home screen. And navigate to privacy and security. Let me know if you reach that step. OK. And then tap microphone. 00:13:44 Speaker 3 OK. 00:13:46 Speaker 7 And then there should be an option to enable Gemini. There is likely a list of apps that have requested microphone access, so once you find. 00:13:55 Speaker 3 Know what? It's not. You know why? Because we did it through the Google. So it didn't show up on there. 00:14:05 Speaker 7 Ah. 00:14:06 Speaker 3 It's almost. I'll download that after on the iPad for the next one, and we'll just do it. On my phone. 00:14:13 Speaker 7 Yeah, yeah, as long as you have the settings enabled for your phone. 00:14:18 Speaker 2 Yeah, you know what? We're gonna try once that is. Once that is done, maybeM will try to see if you can enable the microphone with your voice. So like maybe. Hey, hey, hey, Google. Like, turn the microphone and then you could maybe say the next command so that we could do it all hands free and that way, because to sort of tap on that microphone for him, it's going to be so hard, you know, because there is no button as such. 00:14:54 Speaker 3 But with voiceover,M knows it's on the bottom right. He can use voiceover to get to it, OK. He's been, I mean, voice over. So. And that's why I put it on the iPad to make it easier, but. 00:15:10 Speaker 2 Yeah. OK. Yeah, yeah. 00:15:16 Speaker 3 OK. I've got it. Oh, I need to. 00:15:24 Speaker 7 OK. 00:15:31 Speaker 3 OK. Just let me give me one second. OK. It's just using my work, Google it on my phone and we're not going to worry about it, OK? 00:15:50 Speaker 7 Continue. It's morning. 00:15:52 Speaker 3 Because it went to my work, it's saying that they won't let me put it on. I've almost downloaded it on this one I.Am so sorry. 00:15:57 Speaker 2  That's OK. No worries. We did. I mean, that's so odd, though, like it wouldn't work through, like, getting the app one way or the other. That's just, I don't know why that would. 00:16:09 Speaker 3 Well, I think what happened. Was is I. Googled it on for the app and it came up on sign into your Google account. So I signed into his Google account and it came from. So I think that might be what it is, because it's not the actual.App 00:16:26 Speaker 2 . Oh, it's it's from a. It's like on a browser.  00:16:32 Speaker 3 It's on the Google browser. 00:16:34 Speaker 2 OK, maybe maybe that's the how it could be the reason, yeah. 00:16:39 Speaker 3 That's what I think it was. 00:16:40 Speaker 2 MHM. 00:16:41 Speaker 3 I can switch an account quick while it's waiting. It's almost there, OK. 00:17:11 Speaker 2 M, can you think of any questions that you would like? To ask. That are not in here, but if is there anything that you're curious about and then we can make comments available and then we can practice quickly, you know. 00:17:27 Speaker 1 Hey, Gemini. What's your favorite color? Why and how? 00:17:32 Speaker 2 OK. OK. All right. Anything related to the news, the sports. And in that. 00:17:48 Speaker 3 What's going on in the news? Right now. 00:17:50 Speaker 1 Is you're over some Rd. 00:17:52 Speaker 3 OK, so why don't you ask a? Question about that. What might that question be? 00:17:59 Speaker 1 Who's winning the Israel versus Iran war? 00:18:06 Speaker 2 Ok, alright So. Maybe you could ask what's new. Or maybe what's what are the updates? On the UM. War between Israel and Iran. 00:18:25 Speaker 1 That's a good one. 00:18:27 Speaker 2 All right. 00:18:31 Speaker 3 OK, here we go. 00:18:32 Speaker 2 OK, perfect. We have questions too. 00:18:41 Speaker 3 Let's ask real quickly and then I'll check settings. 00:18:44 Speaker 1 Hey Google. What is the weather like today? 00:18:54 Speaker 5 In Rancho Cucamonga, it'll be sunny with a high of 97 and a low of 67. Right now, it's 92 and sunny. 00:19:03 Speaker 2 OK, perfect. All right, let's see. Do you want to know more about the weather or you want to ask about? What's the favorite color and then the updates? On the war. 00:19:16 Speaker 1 Hey Google, what is your favorite color? 00:19:22 Speaker 3 Do it again. 00:19:22 Speaker 1 Hey Google, what is your favorite color? 00:19:29 Gemini As a large language model, I don't have personal preferences or feelings, so I don't have a favorite color. I'm here to provide information and complete tasks for you. Is there something else I can help you with today? 00:19:41 Speaker 3 Yes, I would ask about the. 00:19:43 Speaker 1 Israel versus Iran conflict. 00:19:46 Speaker 3 But you have to ask. 00:19:47 Speaker 1 Hey Google. What's new in these rivers Iran conflict? 00:19:56 Speaker 3 It didn't try it again. 00:19:57 Speaker 1 Hey Google, what is new in the Israel versus Iran conflict? 00:20:07 Gemini The conflict between Israel and Iran has seen significant developments recently, particularly with the direct military escalation in mid June 2025 and subsequent efforts towards a ceasefire and deescalation. Here's a summary of the latest recent escalation and ceasefire, direct military confrontation. Mid June 2025, the long Standing shadow war between Israel and Iran escalated into direct military conflict. Israel launched Operation Rising Lion, targeting Iranian nuclear sites and military assets. Iran retaliated with missile strikes on Israeli cities including Tel Aviv and Jerusalem. US involvement the United States joined the conflict with Operation Midnight Hammer aimed at curbing Iran's nuclear ambitions. Ceasefire, a US brokered ceasefire. 00:20:49 Speaker 3 It's giving. It's a long. 00:20:52 Speaker 2 Is it is. It very long. 00:20:53 Gemini 20 suggest it was violated almost immediately after taking effect. 00:20:53  Speaker 3 Yes. 00:20:57 Speaker 2 You can say stopM whenever if you want to. It's it's totally fine because I know like it's just so much information. You know what we could try when something like that would happen? We can say that, you know, give me. Give me 3 most important developments or something, you know? And and no more than you know, 3 sentences or something or 4 sentences. Like you know something that's short. Like it's concise. You know, so maybe we can say what's new in Israel versus Iran conflict. Can I can I get? Can I get? The can I get a some a concise summary of the conflict between Israel and Iran? You want to try that? 00:21:46 Speaker 1 Hey Google, can I get the? Concise conflict between Israel and Iran. 00:21:57 Speaker 3 You forgot the word summary. 00:21:59 Gemini The conflict between Israel and Iran is a long standing and complex one, recently escalating into direct military confrontation. Here's a concise overview, historical context, proxy war post 1979, Iranian revolution relation dramatically. 00:22:01 Speaker 3 Tell it to.Stop. 00:22:02 Speaker 1 Stop Google. Hey Google stop. Hey Google stop. 00:22:16 Speaker 2 Alright, so with the voice command, it would not stop. 00:22:21 Speaker 3 No, but there is a stop button at the top, so I'm going to put voiceover back on to see how that goes. If that's alright? Yeah. Voice over on. Kick the buttonM is at the very bottom, so give me your finger so I can show you where. Here and then you go to the button. 00:22:39 Gemin Like in essence A decades long. Back microphone button. My microphone button. 00:22:47 Speaker 3 OK. 00:22:49 Speaker 1 Hey Google. What is the conflict versus Iran summary? 00:22:57 Speaker 3 No, it didn't accept it, so it might not work with voiceover. 00:23:03 Gemini Back button. 00:23:06 Speaker 3 Try one more time. 00:23:07 Speaker 1 Hey Google, what is the summary versus the and the conflict versus Iran and Israel? 00:23:15 Speaker 3 It's not working with the with the voice. But I will Google that,   Speaker 2  yes, yes. right 00:23:24 Speaker 3 So. Him and I and boy sober. 00:23:28 Speaker 2 Yeah, it because it wouldn't let it cut. Cut it short, almost. Yeah. Voice over. Off. 00:23:39 Speaker 1 We're so we're off. 00:23:41 Gemini OK, I turn voiceover off. 00:23:45 Speaker 2 All right. So maybe yes, definitely. Let's look into that. I I will. We can look into it a little bit too and see what would work, because in like in a in a question which is so open-ended, it's if it's going to give you so. Much information. It's. I feel like it's going to be so hard to process. You know, there should be some way forM you to stop it. You know, so that. You can have some time to just process what you just, I mean learned about is the pace of it too fast for you.  00:24:23 Speaker 1 No. 00:24:25 Speaker 3 You think they're too fast? 00:24:28 Speaker 2 No 00:24:28 Speaker 3 I though I believe it's too much information. The speed is fine but. 00:24:34 Speaker 2 It's just too much information. Yeah. OK. We can. We can see what what can be done about that for sure. All right, let's see. All right, so. 00:24:46 Speaker 3 If I can interrupt on one of the in the chat was. Can you use? I'm sorry. Can I use Gemini with voice commands is a question and yes, you can talk to Gemini with the hey, Google and voice match by the assistance. That's what the only voice command it's indicating so far. 00:25:11 Speaker 2 OK. Right. Yeah, I mean, the voice commands are working, but for especially for something as complex as this, it's just going to be, yeah. Alright, let's see. All right. All right, so the news is there anything else,M you would like for? Let's let's try this. All right, so there is. Sorry what happened? There's a particular command that. I want you to try in a particular manner. It's a little little bit longer, but let's practice 1st and then you can maybe save the command. Is that good?   Speaker 1 Ok   Speaker 2 OK, So what I want you to do is so I this is about asking about the news about news again. So can you provide me with the latest latest local news? Let's try that. And then with that, we are going to. Maybe say can you provide me with the latest local news? Maybe in a? Or can you provide me with a summary of the latest local news? Let's try that. You can say the command back to me first and then we can practice it on Gemini. So when it starts saying so like a bunch of information, it's it's probably going to slow down a little bit and probably give you only the highlights. So. Let's see. Can you? Let let's let's try that command. OK, So what are you gonna say? Can you provide me with a summary of the latest local news? 00:27:11 Speaker 1 OK. 00:27:12 Speaker 3 Say it back. 00:27:12 Speaker 1 Can you provide me with the summary of the? Latest local news. 00:27:15 Speaker 2 Yes. So let's now say that to Gemini and see if that works.  00:27:21 Speaker 1 Hey Google, can you provide me with the latest local news? 00:27:24 Speaker 3 Summary. A summary of the local latest news. 00:27:30 Gemini And here's a roundup of the latest local news and community happenings in Rancho Cucamonga. Top stories missing senior update authorities have released new details on the Ongoings. 00:27:38 Speaker 3 A lot. So I'm going to. Stop it. 00:27:43 Speaker 2 Summary. OK, let's see. Let's see this can let's try this. Can you provide me with the highlights? Of the latest local news, would that be if let? Let's see if that would be easier for you to remember. Let's say can you say it back to me? 00:27:58 Speaker 1 Can you provide me with the highlights of the latest local? News. 00:28:01 Speaker 2 Yes. 00:28:05 Speaker 1 Hey Google, can you provide me with the highlights of the latest local news? 00:28:15 Gemini Here are the highlights of the latest local news in Rancho Cucamonga as of Thursday, July 10th, 2025. Top breaking missing senior case developments, new and concerning details have emerged.  00:28:29 Speaker 7 I don't mean to interrupt, but maybe we need to quantify it and maybe say within two or three sentences. 00:28:37 Speaker 2 Yeah, let's try that 3 short phrases. 00:28:41 Speaker 2 Yeah, maybe like 3 sentences at the Max. Let's let's try that. Like maybe 3 sentences and that should be good, I guess. 00:28:49 Speaker 2 OK. So M, let's try this. Can you provide me with the latest local news in three sentences? 00:28:59 Speaker Really. 00:29:00 Speaker 1 Hey Google, can you provide me with the latest local news in three sentences? 00:29:08 Gemini I'm sorry but I cannot provide the news in 3 centimeters. I can provide a concise summary or a more detailed overview, but I can't present information in a unit of length. Could you please clarify how you'd like the latest local news presented? For example, would you like a very brief summary or perhaps just the top headlines? 00:29:11 Speaker 3 Please say it again. 00:29:16 Speaker 1 Google. 00:29:21 Speaker 2 I don't know. 00:29:27 Speaker 3 Top headlines. 00:29:27 Speaker 1 Can you provide the latest local news with top headlines in top headlines? 00:29:38 Gemini The top headline for Rancho Cucamonga local news is authorities released new details in Rancho Cucamonga. Man's disappearance urged public help. This story concerns the ongoing search for 74 year old nipping Ho, who has been missing since early May. Recent updates reveal extensive fraudulent transactions involving his bank accounts and that his cell phone was used by someone impersonating him to communicate with. Family. 00:30:01 Speaker 3 So the top headline was the key key there. 00:30:04 Speaker 2 Top headline. OK let's yeah, that's that's perfect. OK. So we found that out. 00:30:10 Speaker 2 Great.M Umm, was that better? Did you? Were you able to understand that better and maybe like be able to process that better? 00:30:20 Speaker 1 Yep. 00:30:21 Speaker 2 OK. All right. What was it about? Can you tell me a little bit about it? 00:30:27 Speaker 1 It's not like a senior citizen. Who is lost? Rancho Cucamonga. 00:30:34 Speaker 2 Yeah. All right. OK, that's great. OK, let's see. So stop the news is not not working at all like that is the voice command that is not working.OK. So I'm making a note of that alright. Is there anything else that you would like to ask it? Apart from the news or anything but any facts that you'd like to know or anything else that you're curious about. 00:31:06 Speaker 1 Yeah. 00:31:07 Speaker 2 OK. 00:31:11 Speaker 3 Go ahead. 00:31:12 Speaker 1 And you. 1 is when are you going to separate from? 00:31:23 Speaker 3 I don't quite understand that. What about where we're going tomorrow?M, why don't you ask a question about that?  00:31:33 Speaker 1 Hey google What's the beach gonna be like tomorrow? 00:31:35 Speaker 3 I think you have to give a detail though. 00:31:37 Speaker 1 Hey Google, what's the weather at the beach going to be like tomorrow? 00:31:47 Gemini In Rancho Cucamonga, it'll be sunny 91. 00:31:49 Speaker 2 I did not take it, particular beach. You might have to ask. About a particular. Be like a name of the beach and then then say what is the weather like at you know, Huntington Beach, for example, yeah. 00:32:02 Speaker 1 OK. Hey Google, what is the weather like at Alicio Beach? 00:32:07 Speaker 3 One SEC,M. 00:32:09 Speaker 3 It's. Going live one second. There you go. 00:32:16 Speaker 1 Hey Google, what is the weather like at? Alicio beach tomorrow. 00:32:25 Gemini It seems there might be a few Alicia beaches around the world, but the most prominent 1 and likely what you're referring to is Tomas Playa Alicia in Sosua, Dominican Republic. Here's the weather forecast for Playa Alicia Sosua Dominican Republic for tomorrow, Friday, July 11th. Generally, it will be mostly clear and humid high 90°. 00:32:52 Speaker 3 It didn't catch California. 00:32:55 Speaker 2 Not catch California. OK, OK. But I think if you if it caught the state, it would, it would probably respond with the right answer, I guess like I I hope so. 00:33:10 Speaker 3 You need. Very specific with Gemini iVery specific. 00:33:12 Speaker 2  Yeah. Yeah. It's it's not like I don't know why it's not. It's not very good at taking the proximity, you know, like, if if someone is. In a certain area like you know, usually what Alexa would do is probably give the weather for the closest location. If there are multiple locations with the same name. So yeah, I don't know that is interesting.  00:33:35 Speaker 3 Accidents. 00:33:44 Speaker 2 Alright, so let's talk about calendar events. If if you have to add. Calendar events and maybe ask for what day is it today? Let's try this command,M. What day is it today? 00:34:02 Speaker 1 Hey Google, what day is it today? 00:34:10 Gemini Today is Thursday, July 10th, 2025. 00:34:15 Speaker 2 All right, let's see. Let's try this. What do I have today? 00:34:25 Speaker 1 Hey Google, what do? I have 00:34:25 Speaker 3 to push it,M. 00:34:28 Speaker 1 Hey Google, what do I have today? 00:34:35 Gemini First, you'll need to connect Google Workspace to turn on this app. 00:34:41 Speaker 2 Did it give you the link there? Or like the path to connect to a Google workspace. 00:34:49 Speaker 3 It did, but I clicked it off. I'm sorry. I was going to say his calendar has stuff on here. 00:34:54 Speaker 2 OK, OK. 00:34:57 Speaker 3 But we can, if that he asked that question again, I can.Click the link. 00:35:01 Speaker 2 OK, let's let's try that again.What do I have today? 00:35:07 Speaker 1 Hey Google, what do I have today? 00:35:14 Gemini I can't access your calendar events without your permission to allow me to see what you have today. Please grant me access to your calendar. 00:35:22 Speaker 3 OK.I'm going to have to do that in settings. 00:35:27 Speaker 2 OK, OK. All right. OK, no worries, maybe.I think all for all of these adding events too. You might have to have access to the calendar because that's when it will. It will allow for adding an event or deleting an event from there. So yeah.  00:35:51 Speaker 3 OK, so I would go to.Be calendar, wouldn't that? 00:36:01 Speaker 2 Yeah.I.Under. Does he have a? Google Calendar? Or does he have the the iPhone calendar OK? 00:36:11 Speaker 3 iPhone calendar. 00:36:16 Speaker 2 Okay Let me ask Gemini if it can sync up with an iPhone calendar. 00:36:39 Speaker 3 I think I have to go to Gemini. 00:36:44 Speaker 2 OK.So.Alright, so when you it says that when you open settings on your phone or your iPad, you go to the Settings app and then Scroll down and tap on calendar.And then add account tap on accounts and then add account and select Google from the list of account types.And then enter your Google e-mail address and password to sign in and after signing in you will see options to sync mail, contacts, calendars and notes.  00:37:26 Speaker 3 It's on his iPad. It says calendar accounts, so the add account he's already got a Google account on here so. The Gmail account and Ohh calendar is on on his.The calendar is on.  00:37:42 Speaker 2 Oh, it's on. OK. 00:37:45 Speaker 3 Under the Gmail account. 00:37:48 Speaker 2 All right.OK, let's tap.Save and then maybe try again. I'm not sure. I hope it can work.But. 00:38:06 Speaker 1 Hey Google, what do I have today? 00:38:14 Gemini I'm sorry, I still can't access your calendar. If you'd like me to tell you what you have today, please grant me permission to access your calendar. 00:38:21 Speaker 3 You have permission. 00:38:22 Speaker 1 You have permission to access my calendar. 00:38:32 Gemini To do that, you'll need to connect that app in the Gemini app settings. 00:38:38 Speaker 2 OK. 00:38:38 Speaker 3 Gemini settings. 00:38:39 Speaker 2 So Gemini app settings. Alright, let's see.Settings.Oh, I saw something interesting here in the Gemini settings it says interrupt live responses. Is that on on his app?  00:39:09 Speaker 3 It has, yeah, there. The live is right there.Oh, OK. It's beside the microphone. 00:39:17 Speaker 2 OK, got it. OK. But it just doesn't let us interrupt with the voice. I I wonder like you know when you when we're saying like stop, it wouldn't stop so?OK. 00:39:32 Speaker 3 If I go into live activities, it's all on in settings. If I go to Gemini. 00:39:37 Speaker 2 OK. 00:39:40 Speaker 3 And if I click the live. 00:39:42 Speaker 2 Uh-huh. 00:39:44 Gemini Hi, I'm Gemini. We're about to go live where you can explore complex topics or ideas just by talking or showing what's around you. But before we get started, take a quick look at this important information. 00:39:58 Speaker 3 OK, it's just giving the you know like the privacy kinds of stuff on the mic.And it says that he can say stop. So I'm just going. To say, OK, OK. 00:40:11 Gemini Let's get going. Here's one of the voices I have, but there's more to choose from. Swipe to give them a listen, or just tap start to get chatting. 00:40:17 Speaker 3 Use that voice. We'll use that one to get started. 00:40:20 Gemini You can always change my voice in settings later. OK, I'm here. Whenever you're ready. 00:40:29 Speaker 3 Try the question. 00:40:30 Speaker 1 Now hey Google.What am I doing today?  00:40:35 Gemini So I can't use your Google Calendar yet when we are live. For now, going live is great for things like chatting, finding answers, or brainstorming new ideas. 00:40:46 Speaker 2 OK, alright. So maybe that might not work. Do you want to try adding an event to a calendar and then maybe see if if it again gives you that option to you know, go into Google Workspace. 00:41:03 Speaker 3 OK. 00:41:06 Speaker 2 So M.Maybe try saying make an event for.Going to the beach or if you have anything else or in any other event that you would like to add, but let's let's try to see if it would even register that.  00:41:26 Speaker 1 Hey Google.Make a a. 00:41:31 Speaker 3 Add an event. 00:41:32 Speaker 1 Add an event. 00:41:33 Gemini I'm sorry, I'm not sure I understand. Could you please rephrase that? 00:41:37 Speaker 1 Hey Google add an event for the beach tomorrow. 00:41:45 Speaker 4 The current date time is 20250710 T 1821. The user is referring to the future the user is referring to the date tomorrow, 20,250,711. The user has not provided a specific time and the event beach does not fall under the category of.All day events. Therefore, I should ask the user for the time I can create an event for the needs for tomorrow, July 11th, 2025. What time would that be?  00:42:19 Speaker 1 9:30. 00:42:25 Gemini To do that, you'll need to connect that app in the Gemini app settings. 00:42:29 Speaker 2 Oh my gosh. 00:42:31 Speaker 3 After all of that. 00:42:32 Speaker 2 I don't know why that is happening and it I mean honestly like even on my app settings I can't really see. 00:42:41 Speaker 3 How to sound with it and I'll try to get the Google Calendar attached to Gemini before next week. 00:42:49 Speaker 2 OK. 00:42:51 Speaker 3 That help play with it and see what I can Figure out 00:42:53 Speaker 2  and also I feel like if if that this is something he's you're comfortable doing on your own calendar and then you does.M do you use to access your calendar through Siri?Or   Speaker 1  Yes  Speaker 2 OK and and you're comfortable doing that?  00:43:13 Speaker 1 Yep. 00:43:14 Speaker 2 OK. All right. I wouldn't worry about that if you if you can't sync it, it's fine because it's something that you were, you know, comfortable with and it's working for you. There's no point in, you know, changing it. I feel especially for something like calendar events, you know, it's it's something that you don't need.The AI for.  00:43:34 Speaker 3 No, but I know with my own personal calendar I my Google events go on to my Apple calendar.As to other things. So.  00:43:46 Speaker 2 Technically, but yeah, it's just that the the instructions that it's giving that you can, you know, open the settings on the app and everything. But I don't see any toggle switch even on mine that OK, you can access the calendar or.Any anything else for that matter, or any other apps. So that's totally OK. All right. So that's another remove an event. So we're not going to bother about that one. Alright, so anything else in particular that you would like to try,M, let me stop sharing. 00:44:21 Speaker 1 I could think of off the top of my head. 00:44:23 Speaker 3 What about a sporting event? 00:44:26 Speaker 1 What or who won the?Sending cup and hockey this year.  00:44:31 Speaker 2 OK. All right. You want to ask a question about hockey. 00:44:36 Speaker 1 Yeah. 00:44:37 Speaker 2 OK. All right, go ahead. 00:44:39 Speaker 1 Hey Google, who won the Stanley Cup in hockey this year?I do. 00:44:48 Gemini The Florida Panthers won the Stanley Cup this year, 2025, defeating the Edmonton Oilers. They also won it last year, making them back-to-back champions. 00:44:59 Speaker 2 Is that right?  Speaker 1 Yeah 00:45:01 Speaker 2 OK, you want to shake? You know? You shook your head, so I didn't know whether, like, you know.  00:45:02 Speaker 1 Thank you. 00:45:09 Speaker 3 Did you shake your head like? 00:45:10 Speaker 1 Because I care about the weathers. Oh. 00:45:12 Speaker 2 Feel OK, I got it. OK. I'm like, OK, maybe it's, like, not the right information or something. 00:45:20 Speaker 3 At least you know it was accurate information, right? 00:45:25 Speaker 2 OK. All right. That's great. So I think with anything that requires.That has it's very open-ended kind of question, especially for things like news, I guess, like having having to add, you know.Giving it in a concise summary or the headlines would help a lot, because that would just cut short on the amount of information it's giving out in 11 instance. And then if you want more information, can I have more information about certain you know event in particular?That would be helpful when you are using Gemini, I guess to help you with just, I mean I wouldn't be able to remember so much information. It's just like pages and pages of information that it starts giving out. So that would be for the best for for now, yeah.OK. All right. Anything else that you would like to share or maybe try?  00:46:30 Speaker 1 I can think of off the top of my head. 00:46:31 Speaker 2 Yeah. All right. Yeah. And you can play around with it a little bit, but also we might have to see about stopping the, I mean, stop stopping Gemini when it starts talking quickly.And you know, if you want to stop a response, it would not let you. Interrupt it so. That is something to you that with the voice command, it would not stop, you know. It wouldn't stop talking. 00:47:01 Speaker 3 Right. And so we'll see if we can make it work with. Voiceover. 00:47:05 Speaker 2 With voiceover, yes. 00:47:07 Speaker 3 To that. 00:47:08 Speaker 2 Yes, that would be something nice to try. And then yeah, we can see how it goes. 00:47:16 Speaker 3 Just so you know, if you tried it the voice over yourself that voiceover is a little bit frustrating if you don't know what you're doing. But what I have learned is the easiest thing to do is when you touch like the on, off at the top.You say voice over on or voiceover off, and by doing that, you don't. It'll do that for you. If you're getting frustrated and you can't move down the screen, yeah. Once you go down the screen, it'll read everything as a button, so it'll go read, read, read. If you want one down there, you double tap it. 00:47:52 Speaker 2 Correct. I think that's the only thing. Is. I I wonder if it would get frustrating because it will read out everything when it when you actually only want it for turning the microphone on and off. So I almost feel likeM. Do you mind trying just one thing and see if? Hey, Google, turn on the microphone, can you? Can you see can? You see if it would. 00:48:18 Speaker 1 Google  turn on the microphone. 00:48:25 Gemini I'm sorry, but I cannot directly control your devices microphone. My capabilities are limited to providing information and completing tasks through our conversation. 00:48:36 Speaker 2 OK, got it. 00:48:38 Speaker 3 So that answers that. 00:48:39 Speaker 2 Yeah, yeah. I was just wondering if that would even work 00:48:42 Speaker 3  but the stop button on the screen to stop when it's a lot of information is at the top. Microphones at the. Bottom. 00:48:51 Speaker 2 Bottom, Got it. OK, all right, well. 00:48:57 Speaker 3 Now on the phone, it wouldn't be as far of a.Distance 00:48:59 Speaker 2 Yeah. Yeah. But then again, it would be, you know, the the contact or like the touch or the that it would require more fine water control like especially with with M. So I guess like that would be harder in my opinion, right. What do you? Think. 00:49:17 Speaker 3 Yes and no, because whenM's got voice over on, he can swipe up and kind of and then get to what he wants, OK? It makes a lot of not. It's like. And then you get to. What you want? 00:49:31 Speaker 2 What? OK, all right. 00:49:32 Speaker 3 Kind of beeps or it'll say whatever it's reading very, very quickly. 00:49:37 Speaker 2 OK. All right. Yeah, if if that's something that you're used to and you know you can do, then that's perfect. You know, especially for. Things like where you need information, more complex information, more complex tasks. It would make more sense to use Gemini in for for you, especiallyM. I feel like you're so much more independent than you were last year. And now since you're using so much, so much technology other than just even AI like we're just getting introduced. With that, but you have your glasses. So I mean, even like things like removing an event and adding an event if you even asked your glasses, it would do it right and. Would probably come on your like already be on your calendar on your phone. So I think there's just so much other than AI tools that you can use for those kind of. You know, I think information and those kind of commands. But for information seeking like where it. Requires more complex tasks. Or you know there is more complicated information and more to summarize, I guess Gemini would be a good option. So it would still give you all the information. But Not so much so.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