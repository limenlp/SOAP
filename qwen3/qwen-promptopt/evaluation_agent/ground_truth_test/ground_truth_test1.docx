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● Shares that she uses Alexa to play white noise, and it is soothing and it helps her focus ● Compares Alexa and Gemini ○ Gemini provides more detailed answers and is more fluid and social ○ Alexa is more basic ● Required minimal prompting to create prompts for Gemini that were meaningful and more specific ● Input to AI: ○ “What are some self-care tips” (model) ■ “What are some basic yoga poses” (prompt) ● “Create XXXX” (prompt) ○ “How can I manage my daily medications” (indp) ■ “Who are the best local dermatologists in the area”(indp) ○ “What is the best way to prepare a personal budget”(indp) ■ “I have a $250 monthly budget, can you provide 50/30/20 breakdown” (prompt)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