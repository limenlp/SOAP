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Participant endorsed that he assists with taking care of the family dogs (letting them in and out of the home, and fill up water bowls daily) Determine if there are differences between use of Alexa, Gemini, and Meta Glasses for the following scenarios regarding self-care: ● Medication management ○ Create a medication list ■ Alexa: “Hey Alexa make a medication list”, repeated prompt a few times with no response from Alexa, participant then prompted to add specific medications to his medication list - “add a medication called trazodone, add lamactal”   ■ Meta Glasses: unknown response, as audio output is only heard by participant  ○ “Show me my medication list” ■ Alexa: displayed entire medication list visually, but this does not play audio aloud  ■ “Read me my medication list” was deemed as a better option  ○ Participant reported that he attempts to check off medications from list once he has taken them  ○ Finding over the counter medications ■ Alexa: “Hey Alexa, where do I find ibuprofen?”. Alexa listed addresses for pharmacies that are close to participant’s home ■ Meta: “Hey Meta, where can I find ibuprofen?”. Meta stated, Target, CVS, Walmart though did not specify locations  ■ Gemini: “I couldn't find any stores that sell ibuprofen nearby, you could try searching online  ■ Siri: “I don’t know where you are”, once provided a city, Siri provided information on nearby locations but did not read aloud ..”Okay I found this on the web” ● Pets Care ○ “Hey Alexa, when can I allow my dog to drink water?” ■ Puppies can drink water when they are 3 weeks old ■ Revised command “hey alexa, what are the indications for me to give my dog water?” hey alexa, what are the indications to get my dog to drink water?” ■ Recalled that Alexa stated - If your dog has lethargy, small amounts of urine, caregiver cued what to do in that case - one bowl of water or multiple bowls of water? ○ “Hey Gemini, when can I allow my dog to drink water?” ■ Specified based on whether dog had surgery or not  ■ Participant independently asked a follow up question: “how do you know that your dog is thirsty?” ■ If your dog is panting, drooling, look for their water bowl   ● Removing Stains from Clothing  ○ “Hey Gemini, what do I use to get a stain out? ■ Gemini asked what stained the clothes, bleach, and tomato juice  ■ Gemini was able to answer the question, despite there being some hesitation/reformulation/latency  ○ Caregiver reported that Siri is highly literal, Alexa is moderate, and Gemini  ○ Hey Meta, what do I use to remove stains from clothes? ■ Try Shout or Oxyclean, or you could take it to a professional cleaner  ○ Follow up question has to be relatively quick, you cant let to much time lapse, otherwise system will time out and restarts   ● Finding a specific healthcare provider ○ Alexa - “Hey Alexa, find me a physical therapist” ■ Provided three options including title and distance from participant location   ○ Meta - “Meta, find me a physical therapist”  ● How to treat a migraine ○ Meta - “hey Meta, how do I treat a migraine” ■ Take ibuprofen or acetaminophen, or consult a doctor  ○ Gemini, How can i treat a migraine  ■ Migraines can be really tough, recommended over the counter medications…sometimes a cold compress or a warm bath can help, just remember that I don't provide medical advice, you should always consult with your medical provider ○ Participant preferred Gemini since it stated “I cannot give medical advice”  ● Wanting to know what participant is wearing ○ “Hey Gemini, what am I wearing?” ■ Gemini unable to detect participant  ○ “Hey Gemini, what color is my shirt?” ■ “I can’t tell what color your shirt is” ■ “I’m having trouble identifying the color of your shirt, it looks like it could be pink”   Caregiver reported benefit of Meta: In actual store, it’s very discrete since Meta glasses are playing in Michael’s ear. what’s on my list, check off - Participant reported “it makes me feel good, secure”    Standard Gemini - Touch microphone and click stop to turn it off Gemini live - no need to press selections, only audio - chatting, finding answers, or brainstorming new ideas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