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&lt;think&gt;</w:t>
        <w:br/>
        <w:t>Okay, let's tackle this query. The user provided a detailed conversation between a client and Alexa, along with examples of communication breakdown categories. They want an analysis of all patient-AI interactions, evaluating both successful interactions and breakdowns using the provided categories.</w:t>
        <w:br/>
        <w:br/>
        <w:t>First, I need to parse through the conversation. The main interaction is between the client and Alexa, with some input from a speaker (Speaker 2) and others. The user also included a list of communication breakdown categories with examples. My task is to identify successful interactions and breakdowns using those categories.</w:t>
        <w:br/>
        <w:br/>
        <w:t>Let me start by reading through the conversation again. The client initially asks a question, but Alexa doesn't respond. Then there's a discussion about articulation errors, semantic errors, syntactic errors, timing errors, Alexa errors, and other errors. The user also mentions a homework assignment where the client is supposed to research Edwards Biotech.</w:t>
        <w:br/>
        <w:br/>
        <w:t>Now, I need to map each part of the conversation to the categories. Let's go step by step.</w:t>
        <w:br/>
        <w:br/>
        <w:t>First, the client says, "What can I help you with today?" and the client remains silent. That's a no response. The Alexa then asks, "Are you still there?" So that's a no response breakdown.</w:t>
        <w:br/>
        <w:br/>
        <w:t>Next, the client says, "Set a ti ‑ myer for five minutes." That's an articulation error. Alexa asks if they meant "timer."</w:t>
        <w:br/>
        <w:br/>
        <w:t>Then, the client says, "Assistant, set a roof for 7 AM tomorrow." That's a semantic error. Alexa asks if they meant "alarm."</w:t>
        <w:br/>
        <w:br/>
        <w:t>The client says, "Lights kitchen in the turn off." That's a syntactic error. Alexa asks to clarify.</w:t>
        <w:br/>
        <w:br/>
        <w:t>The client's response to Alexa's question about which lights to dim is delayed, which is a timing error (TED). Then, the client cuts in early, which is a timing error (TEE).</w:t>
        <w:br/>
        <w:br/>
        <w:t>The client says, "Alexa, turn on the living-room lights." Alexa doesn't respond, which is an Alexa error.</w:t>
        <w:br/>
        <w:br/>
        <w:t>There's also a mention of the client not using the wake-up command, which is an "Other" error.</w:t>
        <w:br/>
        <w:br/>
        <w:t>Now, successful interactions. The client and Speaker 2 discuss using AI tools for research, which is a successful interaction. The client's homework assignment to research Edwards Biotech is another successful interaction.</w:t>
        <w:br/>
        <w:br/>
        <w:t>I need to make sure I'm not missing any other interactions. The client's final response about the flood event is a successful interaction as well.</w:t>
        <w:br/>
        <w:br/>
        <w:t>Wait, the user also included a list of categories. Let me check each category against the conversation.</w:t>
        <w:br/>
        <w:br/>
        <w:t>No response: The client remains silent after Alexa's initial question. That's a no response breakdown.</w:t>
        <w:br/>
        <w:br/>
        <w:t>Articulation error: The client says "ti ‑ myer" instead of "timer."</w:t>
        <w:br/>
        <w:br/>
        <w:t>Semantic error: "roof" instead of "alarm."</w:t>
        <w:br/>
        <w:br/>
        <w:t>Syntactic error: "Lights kitchen in the turn off."</w:t>
        <w:br/>
        <w:br/>
        <w:t>Timing error TED: Delayed response after 8 seconds.</w:t>
        <w:br/>
        <w:br/>
        <w:t>Timing error TEE: Client cuts in early.</w:t>
        <w:br/>
        <w:br/>
        <w:t>Alexa error: Alexa doesn't respond to the command.</w:t>
        <w:br/>
        <w:br/>
        <w:t>Other: Lack of wake-up command.</w:t>
        <w:br/>
        <w:br/>
        <w:t>Successful interactions: The client and Speaker 2 discussing AI tools, the homework assignment, and the client's final blurb about the flood event.</w:t>
        <w:br/>
        <w:br/>
        <w:t>I need to structure the output as per the instructions: Successful #[X] and Breakdown #[X] with evidence and context.</w:t>
        <w:br/>
        <w:br/>
        <w:t>Let me count the breakdowns. There are several: no response, articulation, semantic, syntactic, timing TED, timing TEE, Alexa error, and other. That's 8 breakdowns. Successful interactions: 3.</w:t>
        <w:br/>
        <w:br/>
        <w:t>Wait, the user's example has 8 breakdowns and 3 successful. Let me verify each one.</w:t>
        <w:br/>
        <w:br/>
        <w:t>Yes, that seems correct. Now, I need to present them in the required format.</w:t>
        <w:br/>
        <w:t>&lt;/think&gt;</w:t>
        <w:br/>
        <w:br/>
        <w:t xml:space="preserve">**Successful #1**: [Client and Speaker 2 discussing AI tools for research] - [Context: The client and Speaker 2 collaboratively explore using AI tools to gather up-to-date, condensed information about Edwards Biotech, emphasizing practical applications for the client’s life sciences background.]  </w:t>
        <w:br/>
        <w:br/>
        <w:t xml:space="preserve">**Successful #2**: [Client’s homework assignment to research Edwards Biotech] - [Context: The client is tasked with using AI tools to verify information about Edwards Biotech, cross-referencing with their website to ensure accuracy, demonstrating a clear, goal-oriented interaction.]  </w:t>
        <w:br/>
        <w:br/>
        <w:t xml:space="preserve">**Successful #3**: [Client’s final blurb about the flood event] - [Context: The client prepares a concise summary of a past flood event in Texas, showcasing their ability to articulate a complex scenario in a structured, accessible manner.]  </w:t>
        <w:br/>
        <w:br/>
        <w:t>---</w:t>
        <w:br/>
        <w:br/>
        <w:t xml:space="preserve">**Breakdown #1**: @No response - [Client remains silent after Alexa’s initial prompt] - [Context: Alexa asks, “What can I help you with today?” but the client does not respond with a wake-up command or follow-up, leading to a timeout and Alexa’s subsequent question: “Are you still there?”]  </w:t>
        <w:br/>
        <w:br/>
        <w:t xml:space="preserve">**Breakdown #2**: @Articulation error - [Client mispronounces “timer”] - [Context: Client says, “Set a ti ‑ myer for five minutes,” which Alexa mishears and clarifies as “timer for five minutes.”]  </w:t>
        <w:br/>
        <w:br/>
        <w:t xml:space="preserve">**Breakdown #3**: @Semantic error - [Client uses “roof” instead of “alarm”] - [Context: Client says, “Assistant, set a roof for 7 AM tomorrow,” prompting Alexa to ask, “I’m not sure what a ‘roof’ is in this context. Did you mean ‘alarm’?”]  </w:t>
        <w:br/>
        <w:br/>
        <w:t xml:space="preserve">**Breakdown #4**: @Syntactic error - [Client’s jumbled sentence structure] - [Context: Client says, “Lights kitchen in the turn off,” which Alexa misinterprets and rephrases as, “Would you like me to turn off the kitchen lights?”]  </w:t>
        <w:br/>
        <w:br/>
        <w:t xml:space="preserve">**Breakdown #5**: @Timing error_TED - [Client delays response after 8 seconds] - [Context: Alexa asks, “Which lights would you like me to dim?” and the client responds 8 seconds later: “Living room lights, please,” leading Alexa to ask, “Sorry, I didn’t catch that in time. Could you repeat?”]  </w:t>
        <w:br/>
        <w:br/>
        <w:t xml:space="preserve">**Breakdown #6**: @Timing error_TEE - [Client interrupts Alexa mid-sentence] - [Context: Alexa begins, “Do you want me to call Mom on her cell or home…” and the client interrupts: “Cell,” prompting Alexa to respond, “Calling ‘Cell’…? I don’t have a contact by that name.”]  </w:t>
        <w:br/>
        <w:br/>
        <w:t xml:space="preserve">**Breakdown #7**: @Alexa error - [Alexa fails to process a clear command] - [Context: Client says, “Alexa, turn on the living-room lights,” but Alexa responds, “I’m sorry, I didn’t catch that,” indicating a speech recognition or system error.]  </w:t>
        <w:br/>
        <w:br/>
        <w:t>**Breakdown #8**: @Other - [Lack of wake-up command] - [Context: The client does not use a wake-up command (e.g., “Hey Assistant”) before issuing a command, leading to no response from Alexa.]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