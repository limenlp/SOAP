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>1. **Successful #1**: *“Hey, Gemini. What is the local state weather?”* - [Gemini accurately provided the current weather and forecast] - [Michael successfully used Gemini to inquire about local weather conditions].</w:t>
        <w:br/>
        <w:br/>
        <w:t>2. **Successful #2**: *“Hey, Gemini. What's the weather like in Africa?”* - [Gemini provided a general overview and asked for a specific location, then provided detailed weather for Tanzania, Kenya, and Uganda] - [Michael effectively used Gemini to inquire about weather in multiple locations].</w:t>
        <w:br/>
        <w:br/>
        <w:t>3. **Successful #3**: *“Hey, Gemini. Who made the V for Vendetta movie?”* - [Gemini provided accurate information about the movie's director and screenplay writers] - [Michael used Gemini to seek information about a movie].</w:t>
        <w:br/>
        <w:br/>
        <w:t>4. **Successful #4**: *“Hey, Gemini. Can you create a short story for me from the V for Vendetta movie?”* - [Gemini provided a concise summary of the movie] - [Michael used Gemini to generate a story based on a movie].</w:t>
        <w:br/>
        <w:br/>
        <w:t>5. **Successful #5**: *“Hey, Gemini. How do I comb my hair?”* - [Gemini provided styling options and further details upon request] - [Michael used Gemini for self-care advice].</w:t>
        <w:br/>
        <w:br/>
        <w:t>6. **Successful #6**: *“Hey, Gemini. How do I put gel in my hair?”* - [Gemini provided step-by-step instructions] - [Michael used Gemini for grooming advice].</w:t>
        <w:br/>
        <w:br/>
        <w:t>7. **Successful #7**: *“Hey, Alexa. Add marshmallows to my Costco list.”* - [Alexa confirmed the addition of marshmallows to the list] - [Michael used Alexa to manage a shopping list].</w:t>
        <w:br/>
        <w:br/>
        <w:t>**Breakdowns:**</w:t>
        <w:br/>
        <w:br/>
        <w:t>1. **Breakdown #1**: *Semantic Error* - *“Hey, Gemini. What's the weather like in Africa?”* - [Gemini required a more specific location due to the broad nature of the query] - [Michael initially asked a broad question, but Gemini prompted for clarification].</w:t>
        <w:br/>
        <w:br/>
        <w:t>2. **Breakdown #2**: *Alexa Error* - *“Hey, Alexa. Add pasta to the Albertson's list.”* - [Alexa misinterpreted the command as "the cost"] - [Michael attempted to add an item to a shopping list, but Alexa misunderstood the command].</w:t>
        <w:br/>
        <w:br/>
        <w:t>3. **Breakdown #3**: *Silent Timeout (TED)* - *“Alexa: ‘What can I help you with today?’ Client: (remains silent—no ‘Hey Assistant,’ no follow-up.)”* - [No response from Michael after Alexa's prompt] - [Michael did not respond to Alexa's initial prompt, leading to a timeout].</w:t>
        <w:br/>
        <w:br/>
        <w:t>4. **Breakdown #4**: *Timing Error (TED)* - *“Alexa: ‘Which lights would you like me to dim?’ (waits 8 seconds…) Client: ‘Living room lights, please.’”* - [Alexa did not catch the response in time] - [Michael responded after a delay, causing a timing error].</w:t>
        <w:br/>
        <w:br/>
        <w:t>5. **Breakdown #5**: *Other* - *“Hey, Gemini. How much sugar is in the Tim Tams?”* - [Gemini could not find the information and suggested checking the nutrition label] - [Michael asked for specific nutritional information that Gemini could not provide].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