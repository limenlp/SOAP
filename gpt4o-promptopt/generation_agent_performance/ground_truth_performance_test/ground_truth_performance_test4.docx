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Breakdown #3: **Alexa Error** - [Patient R.T. asks about traffic on the 405 freeway, and Alexa responds with "Sorry I couldn't help"] - [Alexa fails to provide traffic information, possibly due to a lack of specific data or recognition error].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