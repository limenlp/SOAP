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2</w:t>
        <w:br/>
        <w:t>- Details:</w:t>
        <w:br/>
        <w:t xml:space="preserve">  1. Successful Interaction: M.A. successfully executed the command “Alexa, play a video from January 3rd.” in 1/1 attempts, indicating proper understanding and execution of the command.</w:t>
        <w:br/>
        <w:t xml:space="preserve">  2. Breakdown: M.A. practiced a command to stop the video or music (“Alexa, Stop”) that was playing in 1 out of 2 attempts, needing moderate cueing to unmute the device before executing this command, indicating a technology-related communication issue.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