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Successful #1: M.A. successfully added Trazodone to the medicine list after Alexa asked if he wanted "Trazadone" on his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