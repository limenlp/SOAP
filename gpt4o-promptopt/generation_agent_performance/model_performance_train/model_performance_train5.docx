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Client omitted specific command phrases in 4/7 instances when interacting with Alexa, leading to incomplete task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