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- Total instances found: 1</w:t>
        <w:br/>
        <w:t xml:space="preserve">- Details: </w:t>
        <w:br/>
        <w:t xml:space="preserve">  - Used Gemini, an AI tool, to explore self-care and medical management strategies.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