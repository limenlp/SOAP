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Successful Interaction: Medications successfully added to Alexa for reminders.</w:t>
        <w:br/>
        <w:t xml:space="preserve">  2. Successful Interaction: Commands were effective for weather updates, entertainment, and informational requests.</w:t>
        <w:br/>
        <w:t xml:space="preserve">  3. Successful Interaction: Demonstrated capability in unmuting/muting Alexa and correct execution of commands for setting appointments and retrieving varied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