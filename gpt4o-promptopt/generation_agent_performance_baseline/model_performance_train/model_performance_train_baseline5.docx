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- Total instances found: 1</w:t>
        <w:br/>
        <w:t>- Details: Observations of the interaction between Patient M.A. and Alexa.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