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Evaluation Process**
### **1. EXTRACTION PHASE:**
Key information points from the transcript:
- Speed of Speaker 4 (Alexa) was adjusted to a slower pace.
- F.W. expresses satisfaction with the speed.
- Issue with screen size and split screen feature.
- Commands practiced: finding over-the-counter medication, setting reminders, managing household tasks like laundry.
- Attempt to ask about medications: Allegra, Claritin discussed.
- Alexa is also used for pain management information (migraine, stomach pain).
- Exploration of changing wake word.
- F.W. is supported by his wife in some tasks.
- Clinicians provided verbal cues and guidance.
- F.W. has domestic responsibilities and desires to become more independent using technology.
### **2. VERIFICATION PHASE:**
- Speed adjustment present in SOAP note under HPI.
- Screen size and split screen issue is missing.
- Practiced commands are generally present, but specifics about the “laundry” and “fabric softener” tasks missing.
- Allegra mentioned in SOAP, but not Claritin.
- Pain management use present.
- Exploration to change wake word partially noted in Plan area.
- Wife's supportive role captured under Family History.
- Clinicians' guidance and observation noted in Objective.
### **3. METRIC CALCULATION:**
**Missing Details (from conversation):**
- Screen size and split screen exploration: 1
- Claritin connection/command attempt: 1
- Specifics about “laundry” and “fabric softener”: 2
**Unsupported Statements:**
- No unsupported statements encountered.
**Inconsistencies between Sections:**
- Minor inconsistency on focus: Commands practiced in “Objective” and level of detail in “Assessment”.
**Generic Documentation:**
- Several instances in Plan and Objective without specific command examples: Approximately 2 instances.
**Improper Terminology/Formatting:**
- No improper terminology detected.
### **4. SECTION SCORING:**
**Subjective (S):**
- Deductions: Claritin omit (-0.5), screen exploration missing (-0.5), vague detail mention (-0.5).
- Score: 8.5  
**Objective (O):**
- Deductions: Lack of command specificity (-1.0), missing laundry tasks (-0.5).
- Score: 8.5  
**Assessment (A):**
- Deductions: Generic phrasing (-0.5), inconsistency in task description (-1.0).
- Score: 8.5  
**Plan (P):**
- Deductions: Generic plan mentioning without specific tasks (-1.0).
- Score: 9.0  
### **5. TOTAL DEDUCTIONS:**
- Missing Details: 2 points
- Vague Documentation: 2 points
- Inconsistencies: 1 point
- **Total Deductions: 5 points**
### **6. CAPS APPLICATION:**
- Given the deduction exceeded 5 points (10 - 5 deductions), max score capped.
### **7. FINAL CALCULATION:**
- Total Deduction Final Score = 10 - 5 = 5
- Considering section-specific cap minimum score = min(lowest section, cap of 6 because total deductions &gt;5)
- **Final Rating: 8.5**
### **FINAL SOAP Note Rating:**
8.5/10
In summary, while the note captures primary themes and progress within the session, it misses some details from the conversation and contains a few instances of generic documentation, resulting in deductions per the rubric.**EXTRACTION PHASE: Key Information Points from the Conversation Transcript**
1. F.W. participated in a session to enhance proficiency with Alexa.
2. F.W. slowed down Alexa's speech.
3. Issues with screen size and split-screen view for F.W.
4. F.W. is trying to use Alexa to reduce reliance on his wife.
5. F.W. practiced commands for finding allergy medications (Allegra).
6. F.W. practiced setting reminders and laundry-related commands with Alexa.
7. Interest in voice-activated assistance for migraines and stomach pain.
8. Exercised command on medication retrieval with specific drug names.
9. Exercise to find household information such as stain removal.
10. Clinicians provided feedback and guidance throughout.
11. F.W. was offered the option to change the wake word for Alexa.
12. Progress noted by clinicians in adapting to voice technology.
13. F.W.'s wife plays a supportive role.
14. Possibility of modifying Alexa's interaction to better suit F.W. 
**VERIFICATION PHASE: SOAP Note Check**
1. Chief Complaint: Present
2. HPI: Partially present; issues with screen size are noted, but not reliance on wife.
3. PMH: Absent
4. Social History: Partially present; includes reference to wife, but lacks broader details.
5. Family History: Present
6. ROS: Partially present; pain management interest included; no explicit medications listed.
7. Objective: Partially present; clinician observations are general, missing some specific tasks from practice.
8. Assessment: Partially supported; improvement noted but lacks specific examples of session exercises.
9. Plan: Present; aligns with conversation and aims for continued training and personalization.
**METRIC CALCULATION:**
- Missing Information Points: 3 (Reliance reduction on wife, screen size issue, wake word change option)
- Unsupported Statements: 1 (General progress without specific examples)
- Inconsistencies Between SOAP Sections: 1 (ROS and Objective do not fully align with the conversation)
- Vague/Generic Documentation: 2 (Objective and Plan sections lack specifics)
- Improper Terms/Formatting Errors: 0 
**SECTION SCORING:**
- Subjective (S): 8/10
  - Deductions for missing parts of the HPI, PMH.
- Objective (O): 7/10
  - Deductions for vague clinician observations and missing coverage of all exercises.
- Assessment (A): 8/10
  - Deductions for general progress note without specifics.
- Plan (P): 8/10
  - Deductions for not fully addressing the wake word modification suggestion.
**TOTAL DEDUCTIONS:**
- Missing points: 3 x 0.5 = 1.5
- Unsupported statements: 1 x 1 = 1
- Inconsistencies: 1 x 1 = 1
- Vague documentation: 2 x 0.5 = 1
- Total deductions: 4.5
**CAPS APPLICATION:**
- No critical information missing cap (all necessary sections present)
- Total deductions (4.5) do not exceed 5
- No severe inadequacy in any SOAP section
**FINAL CALCULATION:**
SOAP Note Score:
= MIN(10, 10 - 4.5, lowest_section_score + 2)
= MIN(10, 5.5, 7 + 2)
= MIN(10, 5.5, 9)
= 5.5
**FINAL RATING: 5.5/10****EXTRACTION PHASE: Key Information Points from Conversation Transcript**
1. F.W. is trying to get used to the speed of Alexa's speech.
2. F.W. has adjusted Alexa's speech to a slower pace.
3. F.W. expressed interest in using a split-screen view.
4. F.W. practices using voice commands for setting reminders.
5. F.W. practices managing medications and performing household chores such as laundry.
6. F.W. wants Alexa to assist in managing migraines and stomachaches.
7. F.W. resides with his wife who helps with household tasks.
8. F.W. is motivated to gain independence through technology.
9. F.W. tries using Alexa for medication guidance with Allegra and Claritin.
10. F.W. has explored how Alexa could aid in laundry management.
11. Discussion on changing Alexa’s wake word for better interaction.
12. F.W. received specific guidance on using Alexa for reminders, medication, and managing migraines and stomachaches.
13. The session focused on integrating Alexa into his daily routine.
14. Feedback was provided on improving command specificity.
**VERIFICATION PHASE: Check Against SOAP Note**
- **Present in Note:**
  1. Adjusted Alexa's speech to a slower pace.
  2. Practices using voice commands for setting reminders.
  3. Practices managing medications and performing household chores.
  4. Interested in managing migraines and stomachaches using Alexa.
  5. Resides with his supportive wife.
  6. Motivated to gain independence through technology.
  7. Commands for managing medication with Allegra and Claritin.
  8. Expressed challenges with screen size and split-screen view.
- **Missing from Note:**
  1. Trying to get used to speed of Alexa's speech (context and efforts not fully captured).
  2. Specific mention of split-screen potential absence.
  3. Direct expression about using Alexa for household independence.
  4. Discussion on specific guidance given during the session.
  5. Feedback on command specificity improvement methodologies.
- **Unsupported Statements in Note:**
  - None identified that specifically contradict the conversation.
- **Inconsistencies Between SOAP Sections:**
  - HPI does not capture the expressed feedback process or clinician interaction.
  - Plan does not clearly link with session's outcomes and feedback provided.
  - Confusion between subjective want of Alexa for migraines versus engagement in session. F.W. did not demonstrate using Alexa for migraines in the transcript.
- **Generic Documentation:**
  - References to improving specificity and complexity of commands lack direct correlation to exercises in conversation.
  - Independence in household chores described as progressing without detailed example from session accomplishments.
- **Improper Terms or Formatting Issues:**
  - None identified.
**SECTION SCORING:**
- **Subjective (S):** Starts at 10.
  - Missing information: -2.5 (5 points missing)
  - Overall Score: 7.5
- **Objective (O):** Starts at 10.
  - Missing link of observed feedback and methodology mentioned: -1
  - Overall Score: 9
- **Assessment (A):** Starts at 10.
  - Missing detailed connection to session specifics: -2
  - Overall Score: 8
- **Plan (P):** Starts at 10.
  - Missing clear linking to training session specifics: -3
  - Overall Score: 7
**TOTAL DEDUCTIONS:**
- Present Information Points Missing: 5 points (-0.5 each)
- Missing Detail Connections: 3 points in Plan (-1 each)
- Total Deductions: 5.5 points
**CAPS APPLICATION:**
- Comprehensiveness: Below 80% (missing significant context and feedback context), cap at 6
- No major clinical inconsistency cap applied
- Final Score Calculation: Minimum(10, 10 - 5.5, 6)
**FINAL CALCULATION:**
Final Score: 6/10
**Rating: 6/10**EXTRACTION PHASE: Key Information Points from Conversation
1. F.W. is practicing Alexa voice commands to improve independence.
2. F.W. slowed down Alexa's speech.
3. Difficulty using split-screen on his device.
4. Practiced setting reminders with Alexa.
5. Practiced finding medication with Alexa ("Allergy medicines," "Allegra").
6. Practiced household chores commands with Alexa (laundry).
7. Tried to get stain advice using Alexa.
8. Practiced commands for pain management (migraines, stomach aches).
9. Discussed possibility of changing Alexa's wake word.
10. Mentioned wife handles most household tasks but F.W. wants autonomy.
11. Clinicians checked F.W.'s progress on learning Alexa commands.
12. F.W. is motivated to use technology for health management.
VERIFICATION PHASE: Check Each Point Against the SOAP Note
1. **Present** in Subjective (S)
2. **Present** in History of Present Illness (HPI)
3. **Present** in HPI
4. **Present** in Objective (O)
5. **Present** in Objective (O)
6. **Present** in Objective (O)
7. **Present** in Assessment (A)
8. **Present** in Assessment (A)
9. **Present** in Objective (O)
10. **Present** in Social History (SH) / Family History (FH)
11. **Present** in Objective (O)
12. **Present** in Subjective (S) / Assessment (A)
METRIC CALCULATION:
1. Missing Points: 0
2. Unsupported Statements: 0
3. Inconsistencies: 0
4. Vague/Generic Documentation: 0
5. Improper Terms/Errors: 0
SECTION SCORING:
- **Subjective (S): 10/10**
  - No deductions; all relevant information captured.
- **Objective (O): 10/10**
  - No deductions; extensive details on command practice noted.
- **Assessment (A): 10/10**
  - No deductions; detailed and aligns with transcript.
- **Plan (P): 10/10**
  - No deductions; comprehensive and specific.
TOTAL DEDUCTIONS: 0
- Comprehensiveness: 100% (No missing details)
- Accuracy: 0 unsupported statements
- Coherence: 0 inconsistencies
- Specificity: 100% (No vague statements)
FINAL CALCULATION:
Resultant Score = MIN(10, 10 - total_deductions, lowest_section_score + 2, all_applicable_caps)
Since there are no deductions or caps applicable based on the methodology, the calculation is straightforwardly:
Resultant Score = 10
Rating: 10/10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