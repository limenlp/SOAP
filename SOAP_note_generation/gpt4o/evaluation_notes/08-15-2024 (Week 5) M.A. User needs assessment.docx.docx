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MANDATORY ASSESSMENT PROTOCOL
**1. EXTRACTION PHASE: Key Information Points from the Conversation Transcript**
- M.A. practiced using Alexa to command various tasks.
- Difficulties with Alexa Show not reading recipes aloud.
- Different recipe commands were attempted, including specific dietary recipes.
- Grocery management through adding/removing items from the shopping list.
- Attempts to resolve issues by considering alternative devices like the Echo Dot.
- Caregivers involved in assisting M.A.
- Session was towards independence despite technological challenges.
- Specific practice on nutritional content queries.
- Mention of exploring device settings for better voice command efficiency.
- M.A.'s improved confidence in voice commands noted.
**2. VERIFICATION PHASE**
**Subjective (S):**
- Present: Description of session goal, caregiver involvement, M.A.'s interest, and device difficulties noted.
- Missing: Specific examples of M.A.'s interactions and challenges with commands.
- Contradicted: NA
**Objective (O):**
- Present: Practiced commands, issues with Alexa Show, attempts made.
- Missing: Details on which commands were successfully executed and which were problematic.
- Contradicted: NA
**Assessment (A):**
- Present: Progress noted, need for alternative devices, dependence on caregiver.
- Missing: Specific technological challenges faced, such as exact commands that didn't work.
- Contradicted: NA
**Plan (P):**
- Present: Steps for adaptation, caregiver education, continuation of exercises.
- Missing: Specific commands/tasks to be practiced.
- Contradicted: NA
**3. METRIC CALCULATION**
- Missing Information from Conversation: 4 (specific command successes/failures, caregiver's role specifics, exact troubleshooting attempted, precise session outcomes)
- Unsupported Statements in Note: 0
- Inconsistencies Between SOAP Sections: 0
- Vague/Generic Documentation: 2 (e.g., "enhance M.A.'s independence" without specifics, "explore alternative settings")
- Improper Terms or Formatting Issues: 0
**4. SECTION SCORING**
**Subjective (S):** 
- Starting Score: 10
- Deductions: Missing specifics (-0.5 x 3); Vague Information (-0.5 x 1)
- Score: 8/10
**Objective (O):**
- Starting Score: 10
- Deductions: Missing specifics (-0.5 x 3)
- Score: 8.5/10
**Assessment (A):**
- Starting Score: 10
- Deductions: Missing specifics (-0.5 x 2)
- Score: 9/10
**Plan (P):**
- Starting Score: 10
- Deductions: Missing specifics (-0.5 x 1); Vague Information (-0.5 x 1)
- Score: 9/10
**5. TOTAL DEDUCTIONS**
Total number of specific deductions = 4.5
Specific points deducted across all sections = 10 - 4.5 = 5.5
**6. CAPS APPLICATION**
- No major clinical inconsistency exists.
- All sections are present and adequately detailed.
- All critical information from conversation included or inferred.
**7. FINAL CALCULATION**
SOAP Note Score = MIN(10, 10 - 4.5, 8 + 2) = 8.0
**FINAL RATING: 8/10**
This score reflects the note's comprehensive elucidation of the therapy session, accurately capturing most of the critical details from the conversation transcript, despite some areas lacking specific examples and detail which prevent scoring higher.### Evaluation of SOAP Note Using Strict Quantitative Methodology
#### 1. Extraction Phase: Key Information Points from the Transcript
- M.A. has TBI-induced blindness.
- M.A. uses Alexa for independence in daily activities.
- Session focused on meal preparation and grocery shopping with Alexa.
- Alexa Show not verbalizing recipes for M.A.
- Consideration of Echo Dot due to screen-dependency issue.
- M.A. practiced voice commands: adding shopping list items, checking recipes.
- Challenges with voice command phrasing.
- Caregiver assistance required.
- Explored gluten-free recipes, ingredient substitutions, nutritional info.
- Improvement in M.A.'s confidence in using voice commands.
- Suggested caregiver training for device settings.
#### 2. Verification Phase: Cross-Referencing with the SOAP Note
- **Present in Note**: M.A. TBI-induced blindness, use of Alexa for activities, focus on meal prep and grocery, difficulties with Alexa Show, consideration of Echo Dot, caregiver assistance, practiced commands, explored gluten-free recipes and substitutions, improvement in M.A.'s confidence.
- **Missing from Note**: Details of specific challenges faced during practice sessions (“find and read me the options”), specific caregiver input mentioned in the transcript (voice view and blind person settings), the number of attempts M.A. required for successful command execution.
- **Contradicted in Note**: No contradictions found.
- **Unsupported**: The statement about substantial caregiver involvement is supported but not specific.
#### 3. Metric Calculation
- **Missing from Note**: 2 points (-0.5 points each)
- **Unsupported Statements**: 1 point (-1 point each)
- **Inconsistencies**: 0 points
- **Vague Documentation**: 1 point (-0.5 points each for generic terms)
- **Improper Use of Terms/Errors**: 1 point (-0.25 points each for minor formatting or terminology mistakes)
#### 4. Section Scoring
- **Subjective (S)**: 9/10
  - Minor deductions for vague phrases instead of quoting specifics from the conversation.
- **Objective (O)**: 8.5/10
  - Minor deductions for vagueness and not listing all specific challenges in detail.
- **Assessment (A)**: 8/10
  - Deduction for lacking specific documentation of caregiver input.
- **Plan (P)**: 9/10
  - Generally comprehensive, minor issues in specificity.
#### 5. Total Deductions
- Total Deductions from all sections = -2.5 (from general deductions) + -1 (unsupported) + -0.5 (vague) + -0.25 (formatting) = 4.25
#### 6. Caps Application
- No major inconsistencies, therefore no cap.
- Critical information missing limits at 6 according to MANDATORY scoring caps.
#### 7. Final Calculation
- **SOAP Note Score = MIN(10, 10 - 4.25, lowest_section_score + 2, 6)**
- SOAP Note Score = MIN(10, 10 - 4.25 = 5.75, 8 + 2 = 10, 6)
- **Final Score: 5.75**
### Final Rating: 5.75/10
The score presents the importance of addressing specific issues raised in caregiver feedback, ensuring all relevant details from practice sessions feature clearly in the note, and emphasizing the need for more tailored device settings to enhance M.A.'s autonomy.**EXTRACTION PHASE: Key Information Points from the Conversation**
1. Patient M.A. is visually impaired due to TBI.
2. Session focused on using Alexa for independence in daily activities (meal prep/grocery management).
3. M.A expressed frustration with Alexa Show displaying recipes visually.
4. Recurring issue with voice command responsiveness and capability to read on-screen options.
5. M.A. reported growth in confidence with verbal commands.
6. Successful use of voice commands for adding/removing shopping list items like shampoo and gum.
7. Difficulties in recipe retrieval for Mac and cheese.
8. Caregiver suggestion to use "voice view" settings or Echo Dot for improved auditory feedback.
9. Practice involved nutritional information queries like sugar content in cookies.
10. Repeated failures and need for command refinement noted.
11. Caregiver assistance remains crucial; considerations for device adaptation.
12. Ongoing and planned training for voice command proficiency and caregiver education.
**VERIFICATION PHASE: Comparison Against SOAP Note**
- **Subjective (S):**
  - [Present] M.A. is visually impaired due to TBI and attended session on Alexa.
  - [Present] Frustration with Alexa Show's visual recipe options.
  - [Missing] Caregivers' suggestion of using Echo Dot or voice settings isn't included.
  - [Present] M.A.'s growth in confidence with verbal commands noted.
- **Objective (O):**
  - [Present] Successful addition and management of shopping list items noted.
  - [Present] Practice with commands involving recipes and nutritional information.
  - [Present] Repeated failures in command execution noted.
  - [Present] Suggested exploration of "voice view" settings or Echo Dot.
  - [Missing] Exact practice scenarios and contextual success rates are not specified.
- **Assessment (A):**
  - [Present] Progress in using Alexa for tasks and challenges due to Alexa Show's visual orientation noted.
  - [Present] Importance of device setting modifications and caregiver assistance highlighted.
- **Plan (P):**
  - [Present] Recommendations for using voice settings or Echo Dot.
  - [Present] Focus on voice command training.
  - [Present] Caregiver education and ongoing practice noted.
  - [Present] Follow-up and tracking improvement noted.
**METRIC CALCULATION:**
- Points from conversation missing: 2
- Statements unsupported by conversation: 1
- Inconsistencies between SOAP sections: 0
- Vague/generic documentation instances: 2
- Improper terms/formatting issues: 0
**DEDUCTIONS:**
- Missing information: 2 x -0.5 = -1
- Unsupported statements: 1 x -1 = -1
- Vague/generic documentation: 2 x -0.5 = -1
**SECTION SCORING:**
- **Subjective (S):** 9/10 (Missing caregiver suggestion)
- **Objective (O):** 8/10 (General success description lacking detail)
- **Assessment (A):** 10/10 (Comprehensive and concise)
- **Plan (P):** 10/10 (Detailed)
**TOTAL DEDUCTIONS: 3**
**CAPS APPLICATION:**
- No major clinical inconsistency
- No SOAP section missing
- Critical information is mostly present
**FINAL CALCULATION:**
SOAP Note Score = MIN(10, 10 - 3, lowest_section_score + 2) = MIN(10, 7, 10) = 7/10
**Rating:** 7/10SCORE RUBRIC ANALYSIS:
**EXTRACTION PHASE:**
Key information points from transcript:
1. M.A. has visual impairments due to TBI.
2. M.A. participated in a session for meal prep and grocery management using Alexa.
3. M.A. faces frustrations with Alexa Show due to its reliance on visual outputs.
4. Alexa's voice command for "find and read me the options" failed multiple times.
5. Success in adding/removing items from the shopping list.
6. Challenges with querying nutritional information.
7. Mention of "voice view" settings or Echo Dot for better accessibility.
8. Conversations involve multiple attempts to execute commands.
9. Caregiver involvement is crucial.
10. Next steps include exploring device adaptation and more voice training.
**VERIFICATION PHASE:**
1. Present
2. Present
3. Present
4. Present
5. Present
6. Present
7. Present
8. Present
9. Present
10. Present
All key points are present in the SOAP note.
**METRIC CALCULATION:**
- Missing information: 0 points (all key points are present)
- Unsupported statements: 0 points (no unsupported statements found)
- Inconsistencies between sections: 0 points (coherent and consistent between sections)
- Vague/generic documentation: 0 points (specific documentation observed)
- Improper terms/formatting issues: 0 points (no such issues observed in terms of medical terminology; appropriate formatting)
**SECTION SCORING:**
- **Subjective (S):** 10/10
  - Deductions: None
- **Objective (O):** 10/10
  - Deductions: None
- **Assessment (A):** 10/10
  - Deductions: None
- **Plan (P):** 10/10
  - Deductions: None
**TOTAL DEDUCTIONS:**
0 points total deductions
**CAPS APPLICATION:**
No scoring caps required, as all sections score above thresholds and all metrics calculations are zero.
**FINAL CALCULATION:**
SOAP Note Score = MIN(10, 10 - 0, lowest_section_score + 2, all_applicable_caps)
SOAP Note Score = MIN(10, 10, 10, N/A)
**Rating: 10/10**
This note receives a perfect score of 10/10 because it exhibits high comprehensiveness, accuracy, coherence, and specificity. All key information points from the conversation are included without unsupported statements or inconsistencies.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