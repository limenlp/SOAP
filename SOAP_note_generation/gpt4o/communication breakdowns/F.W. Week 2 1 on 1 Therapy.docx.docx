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Patient: "Speaker 4, play the video."</w:t>
        <w:br/>
        <w:t xml:space="preserve">     - Alexa: "Can I phone?"</w:t>
        <w:br/>
        <w:t xml:space="preserve">     - Patient: "OK. Mine went on to something else. I wonder why."</w:t>
        <w:br/>
        <w:t xml:space="preserve">   - **Category:** @Alexa error</w:t>
        <w:br/>
        <w:t xml:space="preserve">   - **Reason:** The verbal command from the patient was clear, but Alexa did not respond appropriately, indicating a speech recognition error or misunderstanding.</w:t>
        <w:br/>
        <w:br/>
        <w:t>2. **Instance 2:**</w:t>
        <w:br/>
        <w:t xml:space="preserve">   - **Conversation:**</w:t>
        <w:br/>
        <w:t xml:space="preserve">     - Patient: "Speaker 4, go back to. Despicable Me 4."</w:t>
        <w:br/>
        <w:t xml:space="preserve">     - Alexa: "Well. It didn't. It didn't say anything, OK?"</w:t>
        <w:br/>
        <w:t xml:space="preserve">   - **Category:** @Alexa error</w:t>
        <w:br/>
        <w:t xml:space="preserve">   - **Reason:** The command was clear, but Alexa did not respond, indicating a possible speech recognition error or network issue.</w:t>
        <w:br/>
        <w:br/>
        <w:t>3. **Instance 3:**</w:t>
        <w:br/>
        <w:t xml:space="preserve">   - **Conversation:**</w:t>
        <w:br/>
        <w:t xml:space="preserve">     - Patient: "Speaker 4, resume the video."</w:t>
        <w:br/>
        <w:t xml:space="preserve">     - Alexa: "It's not they they they didn't. Oh, play the video. Speaker 4."</w:t>
        <w:br/>
        <w:t xml:space="preserve">   - **Category:** @Alexa error</w:t>
        <w:br/>
        <w:t xml:space="preserve">   - **Reason:** The command was clear, but Alexa did not execute the command as expected, indicating a possible error in processing the command.</w:t>
        <w:br/>
        <w:br/>
        <w:t>4. **Instance 4:**</w:t>
        <w:br/>
        <w:t xml:space="preserve">   - **Conversation:**</w:t>
        <w:br/>
        <w:t xml:space="preserve">     - Patient: "Speaker 4, play trailer for. Pickle."</w:t>
        <w:br/>
        <w:t xml:space="preserve">     - Alexa: "4. Here is the trailer for Decepticon."</w:t>
        <w:br/>
        <w:t xml:space="preserve">   - **Category:** @Articulation error</w:t>
        <w:br/>
        <w:t xml:space="preserve">   - **Reason:** The patient mispronounced "Despicable Me," leading to Alexa playing a different trailer.</w:t>
        <w:br/>
        <w:br/>
        <w:t>5. **Instance 5:**</w:t>
        <w:br/>
        <w:t xml:space="preserve">   - **Conversation:**</w:t>
        <w:br/>
        <w:t xml:space="preserve">     - Patient: "Speaker 4. Try apply. For this pickle boom me for."</w:t>
        <w:br/>
        <w:t xml:space="preserve">     - Alexa: "Here's the trailer for Despicable Me 4."</w:t>
        <w:br/>
        <w:t xml:space="preserve">   - **Category:** @Articulation error</w:t>
        <w:br/>
        <w:t xml:space="preserve">   - **Reason:** The patient mispronounced "Despicable Me," but Alexa was able to interpret the command correctly.</w:t>
        <w:br/>
        <w:br/>
        <w:t>6. **Instance 6:**</w:t>
        <w:br/>
        <w:t xml:space="preserve">   - **Conversation:**</w:t>
        <w:br/>
        <w:t xml:space="preserve">     - Patient: "Speaker 4. Want to. Play. Ted lasso."</w:t>
        <w:br/>
        <w:t xml:space="preserve">     - Alexa: "I can't find the video Ted Lasso."</w:t>
        <w:br/>
        <w:t xml:space="preserve">   - **Category:** @Alexa error</w:t>
        <w:br/>
        <w:t xml:space="preserve">   - **Reason:** The command was clear, but Alexa did not find the video, indicating a possible error in content availability or recognition.</w:t>
        <w:br/>
        <w:br/>
        <w:t>7. **Instance 7:**</w:t>
        <w:br/>
        <w:t xml:space="preserve">   - **Conversation:**</w:t>
        <w:br/>
        <w:t xml:space="preserve">     - Patient: "Speaker 4. Play the trailer of. Oh. The movie Ted Lasso."</w:t>
        <w:br/>
        <w:t xml:space="preserve">     - Alexa: "Here is the trailer for Ted Lasso."</w:t>
        <w:br/>
        <w:t xml:space="preserve">   - **Category:** No classification needed</w:t>
        <w:br/>
        <w:t xml:space="preserve">   - **Reason:** The command was eventually understood and executed correctly by Alexa.</w:t>
        <w:br/>
        <w:br/>
        <w:t>These instances highlight the communication breakdowns between the patient and Alexa, focusing on articulation errors and Alexa errors due to misinterpretation or lack of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