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Speaker 3: "OK, just ask her, OK? Speaker 7. Can you play Banning CA on YouTube."</w:t>
        <w:br/>
        <w:t xml:space="preserve">     - Speaker 7: "What you need to?"</w:t>
        <w:br/>
        <w:t xml:space="preserve">     - Speaker 1: "It's just still searching?"</w:t>
        <w:br/>
        <w:t xml:space="preserve">     - Speaker 3: "Oh yeah, it's playing right now. Like the YouTube is trying to show you on my phone, but. Just playing the song."</w:t>
        <w:br/>
        <w:t xml:space="preserve">   - **Classification:** @Alexa error</w:t>
        <w:br/>
        <w:t xml:space="preserve">   - **Reason:** The command was clear, but Alexa's response "What you need to?" indicates a misunderstanding or error in processing the request.</w:t>
        <w:br/>
        <w:br/>
        <w:t>2. **Instance 2:**</w:t>
        <w:br/>
        <w:t xml:space="preserve">   - **Conversation:**</w:t>
        <w:br/>
        <w:t xml:space="preserve">     - Speaker 3: "Speaker 7, can you add Pepto Bismol to my medication list?"</w:t>
        <w:br/>
        <w:t xml:space="preserve">     - Speaker 7: "Have that it kept your Tylenol to your medication needs. What other items do you want to add?"</w:t>
        <w:br/>
        <w:t xml:space="preserve">   - **Classification:** @Alexa error</w:t>
        <w:br/>
        <w:t xml:space="preserve">   - **Reason:** The command was clear, but Alexa incorrectly added "kept your Tylenol" instead of "Pepto Bismol," indicating a speech recognition error.</w:t>
        <w:br/>
        <w:br/>
        <w:t>3. **Instance 3:**</w:t>
        <w:br/>
        <w:t xml:space="preserve">   - **Conversation:**</w:t>
        <w:br/>
        <w:t xml:space="preserve">     - Speaker 3: "Speaker 7. How do I treat a migraine?"</w:t>
        <w:br/>
        <w:t xml:space="preserve">     - Speaker 7: "There's something I found on reference.com. Home remedies for migraine food applying ice packs to the back of the head with temple taking and not taking a warm shower or bath inside, drinking water resting, and with physical therapy."</w:t>
        <w:br/>
        <w:t xml:space="preserve">   - **Classification:** No classification needed</w:t>
        <w:br/>
        <w:t xml:space="preserve">   - **Reason:** Alexa provided a response with relevant information, even though it was a bit jumbled, it still conveyed the intended information.</w:t>
        <w:br/>
        <w:br/>
        <w:t>4. **Instance 4:**</w:t>
        <w:br/>
        <w:t xml:space="preserve">   - **Conversation:**</w:t>
        <w:br/>
        <w:t xml:space="preserve">     - Speaker 3: "Speaker 7. What do I take for stomach pains?"</w:t>
        <w:br/>
        <w:t xml:space="preserve">     - Speaker 7: "I don't know that one."</w:t>
        <w:br/>
        <w:t xml:space="preserve">   - **Classification:** @Alexa error</w:t>
        <w:br/>
        <w:t xml:space="preserve">   - **Reason:** The command was clear, but Alexa failed to provide any information or suggestions, indicating a failure in processing the request.</w:t>
        <w:br/>
        <w:br/>
        <w:t>5. **Instance 5:**</w:t>
        <w:br/>
        <w:t xml:space="preserve">   - **Conversation:**</w:t>
        <w:br/>
        <w:t xml:space="preserve">     - Speaker 3: "Speaker 7. Can you show me my reminders?"</w:t>
        <w:br/>
        <w:t xml:space="preserve">     - Speaker 7: (No response captured in the transcript)</w:t>
        <w:br/>
        <w:t xml:space="preserve">   - **Classification:** No classification needed</w:t>
        <w:br/>
        <w:t xml:space="preserve">   - **Reason:** The transcript does not provide enough information to determine if there was a breakdown in communication. The conversation continues without indicating an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