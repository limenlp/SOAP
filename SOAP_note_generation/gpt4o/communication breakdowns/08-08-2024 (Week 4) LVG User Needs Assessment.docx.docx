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Speaker 2: "I would like to see our medication list."</w:t>
        <w:br/>
        <w:t xml:space="preserve">     - Speaker 4: "Here's what I found."</w:t>
        <w:br/>
        <w:t xml:space="preserve">     - Speaker 2: "Well, it shows movies and SpongeBob."</w:t>
        <w:br/>
        <w:t xml:space="preserve">   - **Category:** @Alexa error</w:t>
        <w:br/>
        <w:t xml:space="preserve">   - **Reason:** The verbal command was clear, but Alexa did not provide the correct response, showing unrelated content instead.</w:t>
        <w:br/>
        <w:br/>
        <w:t>2. **Instance 2:**</w:t>
        <w:br/>
        <w:t xml:space="preserve">   - **Conversation:**</w:t>
        <w:br/>
        <w:t xml:space="preserve">     - Speaker 2: "Speaker 4, I would like to add another medication. The medication."</w:t>
        <w:br/>
        <w:t xml:space="preserve">     - Speaker 4: "I don't know that."</w:t>
        <w:br/>
        <w:t xml:space="preserve">     - Speaker 2: "Speaker 4, I would like to add the medication to the medication list."</w:t>
        <w:br/>
        <w:t xml:space="preserve">     - Speaker 2: "It's ignoring me."</w:t>
        <w:br/>
        <w:t xml:space="preserve">   - **Category:** @Alexa error</w:t>
        <w:br/>
        <w:t xml:space="preserve">   - **Reason:** The command was clear, but Alexa did not respond appropriately, indicating a failure in understanding or processing the command.</w:t>
        <w:br/>
        <w:br/>
        <w:t>3. **Instance 3:**</w:t>
        <w:br/>
        <w:t xml:space="preserve">   - **Conversation:**</w:t>
        <w:br/>
        <w:t xml:space="preserve">     - Speaker 2: "Speaker 4, please stop playing the music."</w:t>
        <w:br/>
        <w:t xml:space="preserve">     - Speaker 4: "I didn't find that. To browse other movies and TV shows, just ask me to open video home."</w:t>
        <w:br/>
        <w:t xml:space="preserve">   - **Category:** @Alexa error</w:t>
        <w:br/>
        <w:t xml:space="preserve">   - **Reason:** The command to stop the music was clear, but Alexa did not execute the command and instead provided an unrelated response.</w:t>
        <w:br/>
        <w:br/>
        <w:t>4. **Instance 4:**</w:t>
        <w:br/>
        <w:t xml:space="preserve">   - **Conversation:**</w:t>
        <w:br/>
        <w:t xml:space="preserve">     - Speaker 2: "Speaker 4, who won the 400 meters for men in this year's Olympics."</w:t>
        <w:br/>
        <w:t xml:space="preserve">     - Speaker 4: "Sorry, I don't know that one."</w:t>
        <w:br/>
        <w:t xml:space="preserve">   - **Category:** @Alexa error</w:t>
        <w:br/>
        <w:t xml:space="preserve">   - **Reason:** The question was clear, but Alexa failed to provide the requested information, indicating a limitation in its data or processing.</w:t>
        <w:br/>
        <w:br/>
        <w:t>5. **Instance 5:**</w:t>
        <w:br/>
        <w:t xml:space="preserve">   - **Conversation:**</w:t>
        <w:br/>
        <w:t xml:space="preserve">     - Speaker 2: "Speaker 4, who won the men's."</w:t>
        <w:br/>
        <w:t xml:space="preserve">     - Speaker 4: "In the NFL."</w:t>
        <w:br/>
        <w:t xml:space="preserve">     - Speaker 2: "No, not the NFL."</w:t>
        <w:br/>
        <w:t xml:space="preserve">     - Speaker 4: "At the moment."</w:t>
        <w:br/>
        <w:t xml:space="preserve">   - **Category:** @Alexa error</w:t>
        <w:br/>
        <w:t xml:space="preserve">   - **Reason:** The command was misunderstood by Alexa, which responded with unrelated NFL information instead of the intended Olympic query.</w:t>
        <w:br/>
        <w:br/>
        <w:t>6. **Instance 6:**</w:t>
        <w:br/>
        <w:t xml:space="preserve">   - **Conversation:**</w:t>
        <w:br/>
        <w:t xml:space="preserve">     - Speaker 2: "Speaker 4, what's the traffic like going from my home to Central Stewart?"</w:t>
        <w:br/>
        <w:t xml:space="preserve">     - Speaker 4: "Sorry, try again with the full address, including the street and city."</w:t>
        <w:br/>
        <w:t xml:space="preserve">   - **Category:** @Alexa error</w:t>
        <w:br/>
        <w:t xml:space="preserve">   - **Reason:** The command was not processed correctly due to a lack of specific address information, leading to an incomplete response.</w:t>
        <w:br/>
        <w:br/>
        <w:t>7. **Instance 7:**</w:t>
        <w:br/>
        <w:t xml:space="preserve">   - **Conversation:**</w:t>
        <w:br/>
        <w:t xml:space="preserve">     - Speaker 2: "Speaker 4, what is the traffic like on East Ocean Blvd in Stuart?"</w:t>
        <w:br/>
        <w:t xml:space="preserve">     - Speaker 4: "I couldn't find current traffic conditions on South East Ocean Blvd. In Stuart, there are no incidents reported."</w:t>
        <w:br/>
        <w:t xml:space="preserve">   - **Category:** @Alexa error</w:t>
        <w:br/>
        <w:t xml:space="preserve">   - **Reason:** The command was clear, but Alexa's response was incomplete, indicating a potential data limitation or processing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