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**Instance 1:**</w:t>
        <w:br/>
        <w:t xml:space="preserve">   - **Conversation:**</w:t>
        <w:br/>
        <w:t xml:space="preserve">     - Speaker 2: "Hey Speaker 4, can you read me one of the?"</w:t>
        <w:br/>
        <w:t xml:space="preserve">     - Speaker 1: "Wait, wait, wait."</w:t>
        <w:br/>
        <w:t xml:space="preserve">     - Speaker 2: "Can you read me one?"</w:t>
        <w:br/>
        <w:t xml:space="preserve">     - Speaker 4: "Of the article lets you experience books."</w:t>
        <w:br/>
        <w:t xml:space="preserve">   - **Category:** @Timing error_TEE</w:t>
        <w:br/>
        <w:t xml:space="preserve">   - **Reason:** Speaker 2 attempted to give a command before Speaker 1 was ready, leading to an incorrect response from Alexa.</w:t>
        <w:br/>
        <w:br/>
        <w:t>2. **Instance 2:**</w:t>
        <w:br/>
        <w:t xml:space="preserve">   - **Conversation:**</w:t>
        <w:br/>
        <w:t xml:space="preserve">     - Speaker 2: "Hey Speaker 4, can you find and read me the? Options for Mac and cheese."</w:t>
        <w:br/>
        <w:t xml:space="preserve">     - Speaker 2: "He didn't hear you try again."</w:t>
        <w:br/>
        <w:t xml:space="preserve">     - Speaker 2: "Hey Speaker 4, can you find and read me the options for Mac and cheese?"</w:t>
        <w:br/>
        <w:t xml:space="preserve">     - Speaker 4: "There are several options for making macaroni and cheese, including Cheddar, Gouda, Fontina, and brine..."</w:t>
        <w:br/>
        <w:t xml:space="preserve">   - **Category:** @Alexa error</w:t>
        <w:br/>
        <w:t xml:space="preserve">   - **Reason:** The command was clear, but Alexa did not respond with the expected recipe options, possibly due to a misunderstanding or misinterpretation of the command.</w:t>
        <w:br/>
        <w:br/>
        <w:t>3. **Instance 3:**</w:t>
        <w:br/>
        <w:t xml:space="preserve">   - **Conversation:**</w:t>
        <w:br/>
        <w:t xml:space="preserve">     - Speaker 2: "Hey Speaker 4, can you read me option one?"</w:t>
        <w:br/>
        <w:t xml:space="preserve">     - Speaker 4: "To get this title, go to audible.com."</w:t>
        <w:br/>
        <w:t xml:space="preserve">   - **Category:** @Semantic error</w:t>
        <w:br/>
        <w:t xml:space="preserve">   - **Reason:** The command "read me option one" was misinterpreted by Alexa, leading to an irrelevant response about Audible.</w:t>
        <w:br/>
        <w:br/>
        <w:t>4. **Instance 4:**</w:t>
        <w:br/>
        <w:t xml:space="preserve">   - **Conversation:**</w:t>
        <w:br/>
        <w:t xml:space="preserve">     - Speaker 2: "Hey Speaker 4, can you read me option 2?"</w:t>
        <w:br/>
        <w:t xml:space="preserve">     - Speaker 4: "According to Ashley is a brand name drug whose generic name is."</w:t>
        <w:br/>
        <w:t xml:space="preserve">   - **Category:** @Semantic error</w:t>
        <w:br/>
        <w:t xml:space="preserve">   - **Reason:** The command was misinterpreted, leading to an irrelevant response about a drug instead of a recipe.</w:t>
        <w:br/>
        <w:br/>
        <w:t>5. **Instance 5:**</w:t>
        <w:br/>
        <w:t xml:space="preserve">   - **Conversation:**</w:t>
        <w:br/>
        <w:t xml:space="preserve">     - Speaker 2: "Hey Speaker 4, can you read me the next recipe?"</w:t>
        <w:br/>
        <w:t xml:space="preserve">     - Speaker 4: "Audible lets you experience books in a whole new way."</w:t>
        <w:br/>
        <w:t xml:space="preserve">   - **Category:** @Alexa error</w:t>
        <w:br/>
        <w:t xml:space="preserve">   - **Reason:** The command was clear, but Alexa responded with an irrelevant message about Audible, indicating a misunderstanding or misinterpretation.</w:t>
        <w:br/>
        <w:br/>
        <w:t>6. **Instance 6:**</w:t>
        <w:br/>
        <w:t xml:space="preserve">   - **Conversation:**</w:t>
        <w:br/>
        <w:t xml:space="preserve">     - Speaker 2: "Hey Speaker 4, can you read me a gluten free Mac and cheese recipe?"</w:t>
        <w:br/>
        <w:t xml:space="preserve">     - Speaker 4: "Finding some gluten free Mac and cheese recipes OK for gluten free Mac and cheese. Here's a few recipes."</w:t>
        <w:br/>
        <w:t xml:space="preserve">     - Speaker 2: "Can you read them? Hey Speaker 4, can you read them to me?"</w:t>
        <w:br/>
        <w:t xml:space="preserve">     - Speaker 4: "Audible lets you experience books in a whole new way."</w:t>
        <w:br/>
        <w:t xml:space="preserve">   - **Category:** @Alexa error</w:t>
        <w:br/>
        <w:t xml:space="preserve">   - **Reason:** The command was clear, but Alexa responded with an irrelevant message about Audible, indicating a misunderstanding or misinterpretation.</w:t>
        <w:br/>
        <w:br/>
        <w:t>7. **Instance 7:**</w:t>
        <w:br/>
        <w:t xml:space="preserve">   - **Conversation:**</w:t>
        <w:br/>
        <w:t xml:space="preserve">     - Speaker 2: "Hey Speaker 4, can you read me option 2?"</w:t>
        <w:br/>
        <w:t xml:space="preserve">     - Speaker 4: "To get this title, go to audible.com."</w:t>
        <w:br/>
        <w:t xml:space="preserve">   - **Category:** @Semantic error</w:t>
        <w:br/>
        <w:t xml:space="preserve">   - **Reason:** The command was misinterpreted, leading to an irrelevant response about Audible instead of a recipe.</w:t>
        <w:br/>
        <w:br/>
        <w:t>8. **Instance 8:**</w:t>
        <w:br/>
        <w:t xml:space="preserve">   - **Conversation:**</w:t>
        <w:br/>
        <w:t xml:space="preserve">     - Speaker 2: "Hey Speaker 4, can you read me the next recipe?"</w:t>
        <w:br/>
        <w:t xml:space="preserve">     - Speaker 4: "Audible lets you experience books in a whole new way."</w:t>
        <w:br/>
        <w:t xml:space="preserve">   - **Category:** @Alexa error</w:t>
        <w:br/>
        <w:t xml:space="preserve">   - **Reason:** The command was clear, but Alexa responded with an irrelevant message about Audible, indicating a misunderstanding or misinterpretation.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