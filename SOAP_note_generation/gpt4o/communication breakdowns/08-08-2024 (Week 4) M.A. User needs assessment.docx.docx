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**Instance 1:**</w:t>
        <w:br/>
        <w:t xml:space="preserve">   - **Conversation:**</w:t>
        <w:br/>
        <w:t xml:space="preserve">     - Patient: "Hey, Speaker 4. Can you tell me what the?"</w:t>
        <w:br/>
        <w:t xml:space="preserve">     - Alexa: "I missed something. Can you say it again?"</w:t>
        <w:br/>
        <w:t xml:space="preserve">     - Patient: "Can you tell me what the?"</w:t>
        <w:br/>
        <w:t xml:space="preserve">     - Alexa: "Sorry I don't have an answer for that."</w:t>
        <w:br/>
        <w:t xml:space="preserve">   - **Category:** @Alexa error</w:t>
        <w:br/>
        <w:br/>
        <w:t>2. **Instance 2:**</w:t>
        <w:br/>
        <w:t xml:space="preserve">   - **Conversation:**</w:t>
        <w:br/>
        <w:t xml:space="preserve">     - Patient: "Hey Speaker 4, tomorrow at 2:00 PM can you create an appointment for me? For the gym."</w:t>
        <w:br/>
        <w:t xml:space="preserve">     - Alexa: "Sure. And what's the name of the event?"</w:t>
        <w:br/>
        <w:t xml:space="preserve">     - Patient: "Gym gym."</w:t>
        <w:br/>
        <w:t xml:space="preserve">     - Alexa: "OK, I've added that."</w:t>
        <w:br/>
        <w:t xml:space="preserve">   - **Category:** No classification needed (successful interaction)</w:t>
        <w:br/>
        <w:br/>
        <w:t>3. **Instance 3:**</w:t>
        <w:br/>
        <w:t xml:space="preserve">   - **Conversation:**</w:t>
        <w:br/>
        <w:t xml:space="preserve">     - Patient: "Hey, Speaker 4, what's traffic like? Right now."</w:t>
        <w:br/>
        <w:t xml:space="preserve">     - Alexa: "To give you traffic on your commute, I need to know your work address. Would you like to provide that now?"</w:t>
        <w:br/>
        <w:t xml:space="preserve">     - Patient: "Speaker 4, what's the traffic like going to Cypress, CA?"</w:t>
        <w:br/>
        <w:t xml:space="preserve">     - Alexa: "Sorry, try again with the full address, including the street and city."</w:t>
        <w:br/>
        <w:t xml:space="preserve">   - **Category:** @Alexa error</w:t>
        <w:br/>
        <w:br/>
        <w:t>4. **Instance 4:**</w:t>
        <w:br/>
        <w:t xml:space="preserve">   - **Conversation:**</w:t>
        <w:br/>
        <w:t xml:space="preserve">     - Patient: "Hey, Speaker 4, what's it mean that you were mangosteen?"</w:t>
        <w:br/>
        <w:t xml:space="preserve">     - Alexa: "When an individual remembers something, it implies that the related information or activity has been stored in the memory and can be easily retrieved whenever required."</w:t>
        <w:br/>
        <w:t xml:space="preserve">     - Patient: "Hey, Speaker 4, what's it mean that you were mangosteen?"</w:t>
        <w:br/>
        <w:t xml:space="preserve">     - Alexa: "When an individual remembers something, it implies that the related information or activity has been stored in the memory and can be easily retrieved whenever required."</w:t>
        <w:br/>
        <w:t xml:space="preserve">   - **Category:** @Articulation error</w:t>
        <w:br/>
        <w:br/>
        <w:t>5. **Instance 5:**</w:t>
        <w:br/>
        <w:t xml:space="preserve">   - **Conversation:**</w:t>
        <w:br/>
        <w:t xml:space="preserve">     - Patient: "Hey, Speaker 4, what's the temperature in in North Carolina? China."</w:t>
        <w:br/>
        <w:t xml:space="preserve">     - Alexa: "Right now in Raleigh, NC, it's 77°F tonight. Expect a low of 74°."</w:t>
        <w:br/>
        <w:t xml:space="preserve">   - **Category:** @Articulation error</w:t>
        <w:br/>
        <w:br/>
        <w:t>6. **Instance 6:**</w:t>
        <w:br/>
        <w:t xml:space="preserve">   - **Conversation:**</w:t>
        <w:br/>
        <w:t xml:space="preserve">     - Patient: "Hey, Speaker 4, what's it mean that you were mangosteen?"</w:t>
        <w:br/>
        <w:t xml:space="preserve">     - Alexa: "When an individual remembers something, it implies that the related information or activity has been stored in the memory and can be easily retrieved whenever required."</w:t>
        <w:br/>
        <w:t xml:space="preserve">   - **Category:** @Articulation error</w:t>
        <w:br/>
        <w:br/>
        <w:t>7. **Instance 7:**</w:t>
        <w:br/>
        <w:t xml:space="preserve">   - **Conversation:**</w:t>
        <w:br/>
        <w:t xml:space="preserve">     - Patient: "Hey, Speaker 4, what's the warp mute to Cypress, CA?"</w:t>
        <w:br/>
        <w:t xml:space="preserve">     - Alexa: "Sorry, try again with the full address, including the street and city."</w:t>
        <w:br/>
        <w:t xml:space="preserve">   - **Category:** @Syntactic error</w:t>
        <w:br/>
        <w:br/>
        <w:t>8. **Instance 8:**</w:t>
        <w:br/>
        <w:t xml:space="preserve">   - **Conversation:**</w:t>
        <w:br/>
        <w:t xml:space="preserve">     - Patient: "Hey, Speaker 4, what's traffic like to EJ Marshall Elementary?"</w:t>
        <w:br/>
        <w:t xml:space="preserve">     - Alexa: "Right now, traffic to EJ Marshall Elementary at 12045 Telephone Ave. looks a bit slow. The fastest route takes about 25 minutes via I-15 and CA-60."</w:t>
        <w:br/>
        <w:t xml:space="preserve">   - **Category:** No classification needed (successful interaction)</w:t>
        <w:br/>
        <w:br/>
        <w:t>9. **Instance 9:**</w:t>
        <w:br/>
        <w:t xml:space="preserve">   - **Conversation:**</w:t>
        <w:br/>
        <w:t xml:space="preserve">     - Patient: "Hey, Speaker 4, what's interesting now in Kenya?"</w:t>
        <w:br/>
        <w:t xml:space="preserve">     - Alexa: "From goats on throw.com. While in Kenya, you'll have the opportunity to experience the great migration in Masai Mara, explore old towns like Lami, Climb Africa's second highest mountain, Mount Kenyon, and so much more."</w:t>
        <w:br/>
        <w:t xml:space="preserve">   - **Category:** No classification needed (successful interaction)</w:t>
        <w:br/>
        <w:br/>
        <w:t>10. **Instance 10:**</w:t>
        <w:br/>
        <w:t xml:space="preserve">    - **Conversation:**</w:t>
        <w:br/>
        <w:t xml:space="preserve">      - Patient: "Hey, Speaker 4, what's the temperature?"</w:t>
        <w:br/>
        <w:t xml:space="preserve">      - Alexa: "Right now it's 85°F tonight. Expect a low of 64°."</w:t>
        <w:br/>
        <w:t xml:space="preserve">    - **Category:** No classification needed (successful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