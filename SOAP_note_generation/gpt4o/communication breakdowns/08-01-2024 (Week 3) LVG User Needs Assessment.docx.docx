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provided conversation transcript, the direct or indirect interactions between the patient (Speaker 4) and Alexa (Speaker 1) reveal several instances of communication breakdown. Here are the identified instances along with their respective categories:</w:t>
        <w:br/>
        <w:br/>
        <w:t>1. **Articulation Error**:</w:t>
        <w:br/>
        <w:t xml:space="preserve">   - **Instance**: Speaker 4 attempts to set a reminder for "estrogen" but struggles with pronunciation and timing, leading to multiple attempts before successfully setting the reminder.</w:t>
        <w:br/>
        <w:t xml:space="preserve">   - **Category**: @Articulation error</w:t>
        <w:br/>
        <w:br/>
        <w:t>2. **Timing Error (TED)**:</w:t>
        <w:br/>
        <w:t xml:space="preserve">   - **Instance**: Speaker 4 often responds after Alexa's prompt has timed out or after Alexa has moved on to the next step, such as when trying to set reminders.</w:t>
        <w:br/>
        <w:t xml:space="preserve">   - **Category**: @Timing error_TED</w:t>
        <w:br/>
        <w:br/>
        <w:t>3. **Alexa Error**:</w:t>
        <w:br/>
        <w:t xml:space="preserve">   - **Instance**: Speaker 4 gives clear commands, but Alexa either misunderstands or does not execute the command as intended, such as when trying to set reminders for specific dates and times.</w:t>
        <w:br/>
        <w:t xml:space="preserve">   - **Category**: @Alexa error</w:t>
        <w:br/>
        <w:br/>
        <w:t>4. **Other**:</w:t>
        <w:br/>
        <w:t xml:space="preserve">   - **Instance**: There are moments where Speaker 4 does not use the wake word correctly or at the right time, leading to confusion or lack of response from Alexa.</w:t>
        <w:br/>
        <w:t xml:space="preserve">   - **Category**: @Review_Communication Breakdown</w:t>
        <w:br/>
        <w:br/>
        <w:t>These instances highlight the challenges faced by Speaker 4 in effectively communicating with Alexa, often due to articulation issues, timing of responses, and occasional misunderstandings by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