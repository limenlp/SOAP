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Please provide the conversation transcript between the patient and Alexa for analysis. Once you provide the transcript, I will be able to identify and classify any communication breakdowns according to the categories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