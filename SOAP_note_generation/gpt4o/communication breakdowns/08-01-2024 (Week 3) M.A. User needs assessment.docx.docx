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**Instance 1:**</w:t>
        <w:br/>
        <w:t xml:space="preserve">   - **Conversation:**</w:t>
        <w:br/>
        <w:t xml:space="preserve">     - Speaker 2: "Hey, Speaker 4. Can you play? A video from. January 3rd. OK."</w:t>
        <w:br/>
        <w:t xml:space="preserve">     - Speaker 1: "Does it? Is it playing anything?"</w:t>
        <w:br/>
        <w:t xml:space="preserve">     - Speaker 3: "Yes it is."</w:t>
        <w:br/>
        <w:t xml:space="preserve">   - **Classification:** No classification required. The command was understood and executed correctly.</w:t>
        <w:br/>
        <w:br/>
        <w:t>2. **Instance 2:**</w:t>
        <w:br/>
        <w:t xml:space="preserve">   - **Conversation:**</w:t>
        <w:br/>
        <w:t xml:space="preserve">     - Speaker 3: "Hey, Speaker 4. Stop."</w:t>
        <w:br/>
        <w:t xml:space="preserve">     - Speaker 2: "Hey, Speaker 4. Stop."</w:t>
        <w:br/>
        <w:t xml:space="preserve">   - **Classification:** No classification required. The command was eventually understood and executed.</w:t>
        <w:br/>
        <w:br/>
        <w:t>3. **Instance 3:**</w:t>
        <w:br/>
        <w:t xml:space="preserve">   - **Conversation:**</w:t>
        <w:br/>
        <w:t xml:space="preserve">     - Speaker 3: "Hey Speaker 4, open the Bard app."</w:t>
        <w:br/>
        <w:t xml:space="preserve">     - Speaker 4: "Searching for the Tavern."</w:t>
        <w:br/>
        <w:t xml:space="preserve">   - **Classification:** @Semantic error. The word "Bard" was misinterpreted as "Tavern."</w:t>
        <w:br/>
        <w:br/>
        <w:t>4. **Instance 4:**</w:t>
        <w:br/>
        <w:t xml:space="preserve">   - **Conversation:**</w:t>
        <w:br/>
        <w:t xml:space="preserve">     - Speaker 2: "Hey, Speaker 4. Can you delete oranges from my medication list?"</w:t>
        <w:br/>
        <w:t xml:space="preserve">     - Speaker 4: "I've checked off oranges from medication."</w:t>
        <w:br/>
        <w:t xml:space="preserve">   - **Classification:** No classification required. The command was understood and executed correctly.</w:t>
        <w:br/>
        <w:br/>
        <w:t>5. **Instance 5:**</w:t>
        <w:br/>
        <w:t xml:space="preserve">   - **Conversation:**</w:t>
        <w:br/>
        <w:t xml:space="preserve">     - Speaker 2: "Hey, Speaker 4. How do I do my laundry?"</w:t>
        <w:br/>
        <w:t xml:space="preserve">     - Speaker 4: Provides a visual response instead of a verbal one.</w:t>
        <w:br/>
        <w:t xml:space="preserve">   - **Classification:** @Alexa error. The response was not fully verbal, which may not be accessible for the user.</w:t>
        <w:br/>
        <w:br/>
        <w:t>6. **Instance 6:**</w:t>
        <w:br/>
        <w:t xml:space="preserve">   - **Conversation:**</w:t>
        <w:br/>
        <w:t xml:space="preserve">     - Speaker 2: "Hey, Speaker 4. What do I use to get a stain out of my clothes?"</w:t>
        <w:br/>
        <w:t xml:space="preserve">     - Speaker 4: Provides a verbal response.</w:t>
        <w:br/>
        <w:t xml:space="preserve">   - **Classification:** No classification required. The command was understood and executed correctly.</w:t>
        <w:br/>
        <w:br/>
        <w:t>7. **Instance 7:**</w:t>
        <w:br/>
        <w:t xml:space="preserve">   - **Conversation:**</w:t>
        <w:br/>
        <w:t xml:space="preserve">     - Speaker 2: "Hey, Speaker 4. What do I take for stomach pains?"</w:t>
        <w:br/>
        <w:t xml:space="preserve">     - Speaker 4: "Sorry I don't have an answer for that."</w:t>
        <w:br/>
        <w:t xml:space="preserve">   - **Classification:** @Alexa error. The command was clear, but Alexa did not provide a useful response.</w:t>
        <w:br/>
        <w:br/>
        <w:t>8. **Instance 8:**</w:t>
        <w:br/>
        <w:t xml:space="preserve">   - **Conversation:**</w:t>
        <w:br/>
        <w:t xml:space="preserve">     - Speaker 2: "Hey, Speaker 4. Find me a physical therapy doctor."</w:t>
        <w:br/>
        <w:t xml:space="preserve">     - Speaker 4: Provides a list of options.</w:t>
        <w:br/>
        <w:t xml:space="preserve">   - **Classification:** No classification required. The command was understood and executed correctly.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