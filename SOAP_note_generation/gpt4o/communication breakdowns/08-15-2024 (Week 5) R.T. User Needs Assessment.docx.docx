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Please provide the conversation transcript between the patient and Alexa for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