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sorry, but I cannot access or analyze audio files directly. However, if you provide a transcript of the conversation between the patient and Alexa, I can help identify any communication breakdowns based on the categories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