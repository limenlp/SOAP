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**Instance 1:**</w:t>
        <w:br/>
        <w:t xml:space="preserve">   - **Conversation:**</w:t>
        <w:br/>
        <w:t xml:space="preserve">     - Speaker 2: "Speaker 15, can you set an alarm for 5:55 PM? But come on in like 5 minutes."</w:t>
        <w:br/>
        <w:t xml:space="preserve">     - Speaker 15: "Set for 5:55 PM."</w:t>
        <w:br/>
        <w:t xml:space="preserve">   - **Classification:** No classification required. The command was understood and executed correctly by Alexa.</w:t>
        <w:br/>
        <w:br/>
        <w:t>2. **Instance 2:**</w:t>
        <w:br/>
        <w:t xml:space="preserve">   - **Conversation:**</w:t>
        <w:br/>
        <w:t xml:space="preserve">     - Speaker 2: "Speaker 15, can you set a reminder for 5:20 PM every Thursday?"</w:t>
        <w:br/>
        <w:t xml:space="preserve">     - Speaker 6: "OK, I'll create a reminder for every Thursday at 5:20 PM. By the way, I can notify you when those rain snacking in your area rain. Would you like me to do that?"</w:t>
        <w:br/>
        <w:t xml:space="preserve">   - **Classification:** No classification required. The command was understood and executed correctly by Alexa.</w:t>
        <w:br/>
        <w:br/>
        <w:t>3. **Instance 3:**</w:t>
        <w:br/>
        <w:t xml:space="preserve">   - **Conversation:**</w:t>
        <w:br/>
        <w:t xml:space="preserve">     - Speaker 2: "Speaker 15, tell me an interesting history fact."</w:t>
        <w:br/>
        <w:t xml:space="preserve">     - Speaker 15: "Here's a fun fact about Earth. The low, Ethiopia, with an average daily temperature of 94°F, holds the record for hottest inhabited place on Earth."</w:t>
        <w:br/>
        <w:t xml:space="preserve">     - Speaker 2: "Wow. OK. Yeah. So in Ethiopia is the hottest place on Earth. You know, I asked her history fact, but told me that."</w:t>
        <w:br/>
        <w:t xml:space="preserve">   - **Classification:** @Alexa error. The user asked for a history fact, but Alexa provided a geographical fact instead.</w:t>
        <w:br/>
        <w:br/>
        <w:t>4. **Instance 4:**</w:t>
        <w:br/>
        <w:t xml:space="preserve">   - **Conversation:**</w:t>
        <w:br/>
        <w:t xml:space="preserve">     - Speaker 4: "Speaker 15, can you play the trailer for Twister?"</w:t>
        <w:br/>
        <w:t xml:space="preserve">     - Speaker 15: "I don't have a."</w:t>
        <w:br/>
        <w:t xml:space="preserve">     - Speaker 4: "Speaker 15, can you play the trailer for the movie Twisters?"</w:t>
        <w:br/>
        <w:t xml:space="preserve">   - **Classification:** No classification required. The initial command was not understood, but the user corrected it, and the interaction continued without further issue.</w:t>
        <w:br/>
        <w:br/>
        <w:t>5. **Instance 5:**</w:t>
        <w:br/>
        <w:t xml:space="preserve">   - **Conversation:**</w:t>
        <w:br/>
        <w:t xml:space="preserve">     - Speaker 4: "Speaker 15, can you play the stream of the opening ceremony for the Olympic Games?"</w:t>
        <w:br/>
        <w:t xml:space="preserve">     - Speaker 15: "Here you go."</w:t>
        <w:br/>
        <w:t xml:space="preserve">     - Speaker 4: "Well, after you said play opening ceremony, you said a game. TV and movie shows about chasing gold is like a streaming up this guy running the Olympics and then. Also, this old guy Patreon patron, probably 1700s, so it's like."</w:t>
        <w:br/>
        <w:t xml:space="preserve">   - **Classification:** @Alexa error. The user requested a specific stream, but Alexa provided unrelated content.</w:t>
        <w:br/>
        <w:br/>
        <w:t>6. **Instance 6:**</w:t>
        <w:br/>
        <w:t xml:space="preserve">   - **Conversation:**</w:t>
        <w:br/>
        <w:t xml:space="preserve">     - Speaker 4: "Speaker 15, can you play a video of the Olympic Games?"</w:t>
        <w:br/>
        <w:t xml:space="preserve">     - Speaker 15: "There are ways to watch Olympics Hippocrates in Olympia."</w:t>
        <w:br/>
        <w:t xml:space="preserve">   - **Classification:** @Alexa error. The user requested a video of the Olympic Games, but Alexa provided unrelated historical content.</w:t>
        <w:br/>
        <w:br/>
        <w:t>7. **Instance 7:**</w:t>
        <w:br/>
        <w:t xml:space="preserve">   - **Conversation:**</w:t>
        <w:br/>
        <w:t xml:space="preserve">     - Speaker 4: "Speaker 15, can you play the Olympic Games 2024?"</w:t>
        <w:br/>
        <w:t xml:space="preserve">     - Speaker 15: "There are ways to watch chasing gold. Harris, 2024."</w:t>
        <w:br/>
        <w:t xml:space="preserve">   - **Classification:** @Alexa error. The user requested a specific event, but Alexa provided unrelated content.</w:t>
        <w:br/>
        <w:br/>
        <w:t>8. **Instance 8:**</w:t>
        <w:br/>
        <w:t xml:space="preserve">   - **Conversation:**</w:t>
        <w:br/>
        <w:t xml:space="preserve">     - Speaker 4: "Speaker 15, can you play the NBC stream of Olympic Games?"</w:t>
        <w:br/>
        <w:t xml:space="preserve">     - Speaker 15: "Here are some results."</w:t>
        <w:br/>
        <w:t xml:space="preserve">   - **Classification:** No classification required. The command was understood, but the content may not have been available.</w:t>
        <w:br/>
        <w:br/>
        <w:t>9. **Instance 9:**</w:t>
        <w:br/>
        <w:t xml:space="preserve">   - **Conversation:**</w:t>
        <w:br/>
        <w:t xml:space="preserve">     - Speaker 4: "Speaker 15, can you play a video about speaking Spanish?"</w:t>
        <w:br/>
        <w:t xml:space="preserve">     - Speaker 15: "Here you go."</w:t>
        <w:br/>
        <w:t xml:space="preserve">   - **Classification:** No classification required. The command was understood and executed correctly by Alexa.</w:t>
        <w:br/>
        <w:br/>
        <w:t>10. **Instance 10:**</w:t>
        <w:br/>
        <w:t xml:space="preserve">    - **Conversation:**</w:t>
        <w:br/>
        <w:t xml:space="preserve">      - Speaker 4: "Speaker 15, start the video."</w:t>
        <w:br/>
        <w:t xml:space="preserve">      - Speaker 15: "Here's what I found."</w:t>
        <w:br/>
        <w:t xml:space="preserve">    - **Classification:** @Alexa error. The command to start the video was not executed as expected.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