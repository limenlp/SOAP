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provided SOAP note does not mention any of the specific breakdown instances identified in the conversation transcript. The breakdown instances involved Speaker 2 asking Alexa about the traffic on the 405 freeway, and Alexa responding with an error message. These instances are not reflected in the SOAP note, which focuses on R.T.'s use of Alexa for scheduling, reminders, and medication management, as well as his engagement with current events and social activities.</w:t>
        <w:br/>
        <w:br/>
        <w:t>Given that none of the breakdown instances are mentioned in the SOAP note, the evaluation score for the SOAP note based on the presence of these instances is 0 out of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