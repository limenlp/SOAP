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identified in the conversation. Here is the evaluation based on the breakdown instances:</w:t>
        <w:br/>
        <w:br/>
        <w:t>1. **Instance 1: Semantic Error** - The SOAP note does not mention the specific instance where Alexa provided a list of doctors instead of allergy medicines.</w:t>
        <w:br/>
        <w:br/>
        <w:t>2. **Instance 2: Alexa Error** - The SOAP note does not mention the specific instance where Alexa initially failed to provide an answer for stomach pains, requiring rephrasing.</w:t>
        <w:br/>
        <w:br/>
        <w:t>3. **Instance 3: Semantic Error** - The SOAP note does not mention the specific instance where Alexa provided information about police departments instead of a primary care physician.</w:t>
        <w:br/>
        <w:br/>
        <w:t>Since none of the breakdown instances are explicitly mentioned or addressed in the SOAP note, the evaluation score is 0 out of 10. The note fails to capture critical communication breakdowns that occurred during the session, which are essential for understanding the challenges faced by the patient in using the voice assistant technology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