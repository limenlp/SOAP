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for Patient L.V.G. does not mention any breakdown instances related to the interaction between the patient and Alexa, as outlined in the conversation transcript. The transcript indicates that there were no communication breakdowns between the patient and Alexa, and this is consistent with the SOAP note, which does not report any such issues.</w:t>
        <w:br/>
        <w:br/>
        <w:t>Given that the SOAP note accurately reflects the absence of communication breakdowns as per the transcript, it aligns with the provided information. Therefore, based on the criteria of evaluating the presence of breakdown instances, the SOAP note would score a perfect 10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