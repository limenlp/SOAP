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for R.T. does not mention any of the breakdown instances from the conversation provided. The note focuses on R.T.'s use of Speaker 15 for entertainment purposes, her interests, and the plan to enhance her experience with the device. However, it does not address any specific errors or issues encountered with Speaker 15, as outlined in the breakdown instances.</w:t>
        <w:br/>
        <w:br/>
        <w:t>Given that none of the breakdown instances are mentioned in the SOAP note, the evaluation score for this note is 0 out of 10. The note fails to address any of the specific errors or issues that were identified in the conversation, which is a critical aspect of a thorough and accurate SOAP note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