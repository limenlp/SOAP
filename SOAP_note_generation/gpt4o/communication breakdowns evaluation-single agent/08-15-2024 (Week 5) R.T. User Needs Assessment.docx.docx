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evaluating the provided SOAP note against the identified communication breakdown instances, the following observations are made:</w:t>
        <w:br/>
        <w:br/>
        <w:t>1. **Articulation error**: The SOAP note mentions the patient's difficulty with speech recognition and her statement, "I have gone downhill precipitously in my speech," which aligns with the articulation error identified in the conversation summary.</w:t>
        <w:br/>
        <w:br/>
        <w:t>2. **Alexa error**: The note addresses the patient's challenges with speech recognition affecting her confidence and frequency of device use, which corresponds to the Alexa error where verbal commands were clear, but the device did not respond correctly.</w:t>
        <w:br/>
        <w:br/>
        <w:t>3. **Other (@Review_Communication Breakdown)**: The SOAP note explicitly states that the patient changed the wake-up word from "Speaker 4" to "Ziggy" for ease of articulation, which matches the identified issue with the wake-up command.</w:t>
        <w:br/>
        <w:br/>
        <w:t>All three identified communication breakdown instances are mentioned in the SOAP note. Therefore, the note accurately reflects the conversation summary in terms of communication breakdowns.</w:t>
        <w:br/>
        <w:br/>
        <w:t>**Rating: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