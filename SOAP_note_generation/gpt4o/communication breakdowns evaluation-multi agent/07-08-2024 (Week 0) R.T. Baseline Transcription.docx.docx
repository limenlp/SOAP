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specific breakdown instances listed in the conversation. The note does discuss general issues with the Alexa device, such as technology malfunctions and difficulties in managing tasks, but it does not detail any of the specific instances of Alexa errors as outlined in the breakdown instances.</w:t>
        <w:br/>
        <w:br/>
        <w:t>Given that none of the specific breakdown instances (1 through 7) are mentioned in the SOAP note, the evaluation score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