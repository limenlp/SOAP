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for evaluation includes the following breakdown instances from the conversation:</w:t>
        <w:br/>
        <w:br/>
        <w:t>1. **Articulation error**: The SOAP note mentions that R.T. has encountered issues with Alexa's speech recognition, particularly when specifying times like 10:30 or 10:40. This aligns with the articulation error identified in the conversation, where the patient mentions potential mispronunciation issues.</w:t>
        <w:br/>
        <w:br/>
        <w:t>2. **Alexa error**: The SOAP note discusses the accuracy of speech recognition and command execution issues, indicating that Alexa sometimes misinterprets R.T.'s commands. This corresponds to the Alexa error identified in the conversation, where the device's speech recognition may require further investigation.</w:t>
        <w:br/>
        <w:br/>
        <w:t>Both identified communication breakdown instances from the conversation are present in the SOAP note. Therefore, the SOAP note accurately reflects the issues discussed in the conversation.</w:t>
        <w:br/>
        <w:br/>
        <w:t>Based on the presence of both breakdown instances, the SOAP note is scored as follows:</w:t>
        <w:br/>
        <w:br/>
        <w:t>- Articulation error: Present</w:t>
        <w:br/>
        <w:t>- Alexa error: Present</w:t>
        <w:br/>
        <w:br/>
        <w:t>Given that both instances are mentioned, the SOAP note receives a score of 10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