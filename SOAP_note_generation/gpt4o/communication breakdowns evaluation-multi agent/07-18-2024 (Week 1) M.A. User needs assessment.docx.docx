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breakdown instances listed in the conversation. The note discusses general difficulties with using the voice-activated device, such as changing the wake word, managing display settings, and executing voice commands, but it does not detail specific instances of communication breakdowns as outlined in the breakdown instances.</w:t>
        <w:br/>
        <w:br/>
        <w:t>Here is the evaluation based on the breakdown instances:</w:t>
        <w:br/>
        <w:br/>
        <w:t>1. **Instance 1:** Not mentioned in the SOAP note.</w:t>
        <w:br/>
        <w:t>2. **Instance 2:** Not mentioned in the SOAP note.</w:t>
        <w:br/>
        <w:t>3. **Instance 3:** Not mentioned in the SOAP note.</w:t>
        <w:br/>
        <w:t>4. **Instance 4:** Not mentioned in the SOAP note.</w:t>
        <w:br/>
        <w:t>5. **Instance 5:** Not mentioned in the SOAP note.</w:t>
        <w:br/>
        <w:br/>
        <w:t>Since none of the specific breakdown instances are mentioned in the SOAP note, the evaluation score is 0 out of 10. The note lacks the detailed documentation of specific errors that occurred during the interaction with the voice-activated device, which is crucial for a comprehensive assessment and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