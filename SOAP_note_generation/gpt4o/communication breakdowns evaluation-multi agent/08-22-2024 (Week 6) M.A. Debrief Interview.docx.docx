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of the breakdown instances listed in the conversation. The breakdown instances involve specific errors and interactions with Alexa, which are not referenced or discussed in the SOAP note. The SOAP note focuses on the patient's self-care, medication management, and dietary management, without addressing any issues related to Alexa's performance or errors in processing commands.</w:t>
        <w:br/>
        <w:br/>
        <w:t>Given that none of the breakdown instances are mentioned in the SOAP note, the evaluation score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