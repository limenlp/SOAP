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of the specific breakdown instances listed in the conversation. The breakdown instances involve timing errors, Alexa errors, and semantic errors related to the use of voice commands with Alexa, particularly in the context of reading recipes and managing tasks. However, the SOAP note does not explicitly address these specific errors or instances.</w:t>
        <w:br/>
        <w:br/>
        <w:t>Given that none of the breakdown instances are mentioned in the SOAP note, the evaluation score for the SOAP note based on the presence of these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