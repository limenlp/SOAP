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Here is the evaluation based on the breakdown instances:</w:t>
        <w:br/>
        <w:br/>
        <w:t>1. **Articulation Error**: The SOAP note mentions aphasia impacting verbal communication and technological engagement, which could indirectly relate to articulation errors. However, it does not specifically address the instance of struggling with pronunciation and timing when setting a reminder for "estrogen."</w:t>
        <w:br/>
        <w:br/>
        <w:t>2. **Timing Error (TED)**: The note does not mention any timing errors related to responding after Alexa's prompt has timed out or after Alexa has moved on to the next step.</w:t>
        <w:br/>
        <w:br/>
        <w:t>3. **Alexa Error**: The note mentions issues with voice recognition and challenges with digital engagement due to aphasia, which could indirectly relate to Alexa errors. However, it does not specifically address instances where Alexa misunderstands or does not execute commands as intended.</w:t>
        <w:br/>
        <w:br/>
        <w:t>4. **Other**: The note does not mention any issues related to the incorrect use of the wake word or timing, leading to confusion or lack of response from Alexa.</w:t>
        <w:br/>
        <w:br/>
        <w:t>Overall, the SOAP note provides a general overview of the patient's challenges with technology due to aphasia but does not specifically address the identified breakdown instances from the conversation. Therefore, the note does not adequately capture the specific communication breakdowns highlighted in the transcript.</w:t>
        <w:br/>
        <w:br/>
        <w:t>**Score: 2/10** - The note only indirectly addresses some aspects of the breakdown instances without specific mention or detailed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