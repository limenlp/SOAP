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mention any breakdown instances between the patient (Speaker 2) and Alexa (Speaker 4) because, as stated, there are no direct or indirect conversations that fit the categories of communication breakdown in the transcript. The conversation primarily involves the clinician and the patient discussing the patient's use of technology and potential uses for Alexa, without any actual interaction with Alexa that results in a communication breakdown.</w:t>
        <w:br/>
        <w:br/>
        <w:t>Since the SOAP note accurately reflects the absence of communication breakdown instances as described in the transcript, it aligns with the provided information. Therefore, based on the criteria of evaluating the presence of breakdown instances, the SOAP note should be scored as follows:</w:t>
        <w:br/>
        <w:br/>
        <w:t>**Score: 10/10**</w:t>
        <w:br/>
        <w:br/>
        <w:t>The SOAP note correctly identifies that there are no breakdown instances to report, which is consistent with the transcript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