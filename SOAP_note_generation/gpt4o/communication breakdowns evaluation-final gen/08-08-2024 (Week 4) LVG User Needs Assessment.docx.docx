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from the conversation transcript. The conversation primarily involves interactions between the patient, caregivers, and clinicians, with no communication breakdowns involving the patient and Alexa (Speaker 7) as per the categories provided. Therefore, the SOAP note does not address or include any of these breakdown instances.</w:t>
        <w:br/>
        <w:br/>
        <w:t>Given that the evaluation criteria are based on the presence of breakdown instances in the SOAP note, and there are none mentioned, the score for this SOAP note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