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specific breakdown instances from the conversation. The note discusses general issues with Alexa's reliance on visual outputs and the need for auditory feedback, but it does not detail the specific instances of errors or misinterpretations that occurred during the interaction with Alexa, as outlined in the breakdown instances.</w:t>
        <w:br/>
        <w:br/>
        <w:t>Given that none of the specific breakdown instances (1 through 8) are directly mentioned or addressed in the SOAP note, the evaluation score for this SOAP note, based on the presence of these instances,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