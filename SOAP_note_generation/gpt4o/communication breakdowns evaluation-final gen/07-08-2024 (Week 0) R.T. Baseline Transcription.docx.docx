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SOAP note provided does not explicitly mention any of the breakdown instances listed in the conversation. The note discusses general issues with device responsiveness and command syntax but does not detail specific instances of errors such as those involving unrelated content, failure to execute commands, or misinterpretation of commands as described in the breakdown instances.</w:t>
        <w:br/>
        <w:br/>
        <w:t>Given that none of the specific breakdown instances are mentioned in the SOAP note, the evaluation score based on the presence of these instances is 0 out of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