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SOAP note provided does not explicitly mention any of the breakdown instances from the conversation. The note discusses the patient's challenges with using the Alexa device, such as difficulties with changing Wi-Fi settings, managing unsolicited music advertisements, and auditory sensitivity. However, it does not specifically address the instances of communication breakdowns where Alexa did not respond as expected to clear verbal commands, as outlined in the breakdown instances provided.</w:t>
        <w:br/>
        <w:br/>
        <w:t>Given that none of the specific breakdown instances are mentioned in the SOAP note, the evaluation score for this note, based on the presence of the breakdown instances, is 0 out of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