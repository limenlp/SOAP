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**SOAP Note Evaluation:**</w:t>
        <w:br/>
        <w:br/>
        <w:t>**EXTRACTION PHASE:**</w:t>
        <w:br/>
        <w:t>Key Information Points from Conversation:</w:t>
        <w:br/>
        <w:t>1. Difficulty using voice commands to control Alexa for playback tasks.</w:t>
        <w:br/>
        <w:t>2. Exercises practiced: Playing trailer, pausing, resuming, fast-forwarding.</w:t>
        <w:br/>
        <w:t>3. Struggles with command recognition and timing.</w:t>
        <w:br/>
        <w:t>4. Adjustments made to Alexa's speaking rate.</w:t>
        <w:br/>
        <w:t>5. Attempt to play "Hey Jude" music using Alexa.</w:t>
        <w:br/>
        <w:t>6. Possibility of using Spotify or Amazon Music.</w:t>
        <w:br/>
        <w:t>7. Involvement of family in music activities, e.g., playing dominoes with son.</w:t>
        <w:br/>
        <w:t>8. Desire to practice playing music.</w:t>
        <w:br/>
        <w:t>9. Overall improvement in articulation and comprehension noted.</w:t>
        <w:br/>
        <w:t>10. Gratitude expressed for the session and therapist support.</w:t>
        <w:br/>
        <w:br/>
        <w:t>**VERIFICATION PHASE:**</w:t>
        <w:br/>
        <w:t>1. Present</w:t>
        <w:br/>
        <w:t>2. Present</w:t>
        <w:br/>
        <w:t>3. Present</w:t>
        <w:br/>
        <w:t>4. Present</w:t>
        <w:br/>
        <w:t>5. Present</w:t>
        <w:br/>
        <w:t>6. Present</w:t>
        <w:br/>
        <w:t>7. Present</w:t>
        <w:br/>
        <w:t>8. Present</w:t>
        <w:br/>
        <w:t>9. Present</w:t>
        <w:br/>
        <w:t>10. Present</w:t>
        <w:br/>
        <w:br/>
        <w:t>**METRIC CALCULATION:**</w:t>
        <w:br/>
        <w:t>- Missing Points: 0</w:t>
        <w:br/>
        <w:t>- Unsupported Statements: 0</w:t>
        <w:br/>
        <w:t>- Inconsistencies: 1 (Incorrect alignment of patient involvement described in 'Assessment')</w:t>
        <w:br/>
        <w:t>- Vague/Generic Documentation: 2 ("Overall Session Summary" contains generic statements)</w:t>
        <w:br/>
        <w:t>- Improper Terms/Formatting: 0</w:t>
        <w:br/>
        <w:br/>
        <w:t>**SECTION SCORING:**</w:t>
        <w:br/>
        <w:br/>
        <w:t>**Subjective (S):**</w:t>
        <w:br/>
        <w:t>- Missing information: 0 points deducted</w:t>
        <w:br/>
        <w:t>- Unsupported statements: 0 points deducted</w:t>
        <w:br/>
        <w:t>- Inconsistencies: 0 points deducted</w:t>
        <w:br/>
        <w:t>- Vague/Generic Documentation: -0.5 points (HPI lacks specifics on emotional/behavioral responses)</w:t>
        <w:br/>
        <w:t>- Improper medical terminology: 0 points deducted</w:t>
        <w:br/>
        <w:t>- Score: 9.5/10</w:t>
        <w:br/>
        <w:br/>
        <w:t>**Objective (O):**</w:t>
        <w:br/>
        <w:t>- Missing information: 0 points deducted</w:t>
        <w:br/>
        <w:t>- Unsupported statements: 0 points deducted</w:t>
        <w:br/>
        <w:t>- Inconsistencies: 0 points deducted</w:t>
        <w:br/>
        <w:t>- Vague/Generic Documentation: -0.5 points (Documentation of progress lacks specifics)</w:t>
        <w:br/>
        <w:t>- Improper medical terminology: 0 points deducted</w:t>
        <w:br/>
        <w:t>- Score: 9.5/10</w:t>
        <w:br/>
        <w:br/>
        <w:t>**Assessment (A):**</w:t>
        <w:br/>
        <w:t>- Missing information: 0 points deducted</w:t>
        <w:br/>
        <w:t>- Unsupported statements: 0 points deducted</w:t>
        <w:br/>
        <w:t>- Inconsistencies: -1 point (Misalignment in patient improvement stated)</w:t>
        <w:br/>
        <w:t>- Vague/Generic Documentation: -0.5 points (Lacks specificities on assessment outcomes)</w:t>
        <w:br/>
        <w:t>- Improper medical terminology: 0 points deducted</w:t>
        <w:br/>
        <w:t>- Score: 8.5/10</w:t>
        <w:br/>
        <w:br/>
        <w:t>**Plan (P):**</w:t>
        <w:br/>
        <w:t>- Missing information: 0 points deducted</w:t>
        <w:br/>
        <w:t>- Unsupported statements: 0 points deducted</w:t>
        <w:br/>
        <w:t>- Inconsistencies: 0 points deducted</w:t>
        <w:br/>
        <w:t>- Vague/Generic Documentation: -0.5 points (Needs specific strategies for addressing frustration)</w:t>
        <w:br/>
        <w:t>- Improper medical terminology: 0 points deducted</w:t>
        <w:br/>
        <w:t>- Score: 9.5/10</w:t>
        <w:br/>
        <w:br/>
        <w:t xml:space="preserve">**TOTAL DEDUCTIONS:** </w:t>
        <w:br/>
        <w:t>- Missing Points: 0</w:t>
        <w:br/>
        <w:t>- Unsupported Statements: 0</w:t>
        <w:br/>
        <w:t>- Inconsistencies: 1</w:t>
        <w:br/>
        <w:t>- Vague/Generic Documentation: 2 x -0.5 = -1</w:t>
        <w:br/>
        <w:t>- Improper Terminology: 0</w:t>
        <w:br/>
        <w:t>- Total Deductions = 2</w:t>
        <w:br/>
        <w:br/>
        <w:t>**CAPS APPLICATION:** None applicable</w:t>
        <w:br/>
        <w:br/>
        <w:t>**FINAL CALCULATION:**</w:t>
        <w:br/>
        <w:t>SOAP Note Score = MIN(10, 10 - 2, 8.5 + 2, all_applicable_caps)</w:t>
        <w:br/>
        <w:t>= MIN(10, 8, 10)</w:t>
        <w:br/>
        <w:t>= 8</w:t>
        <w:br/>
        <w:br/>
        <w:t>**Rating: 8/10**</w:t>
        <w:br/>
        <w:br/>
        <w:t>**JUSTIFICATION:**</w:t>
        <w:br/>
        <w:t>- Comprehensive extraction and verification confirm all key conversation points are addressed.</w:t>
        <w:br/>
        <w:t>- Minimal inconsistencies and generic statements are noted but addressed in deductions.</w:t>
        <w:br/>
        <w:t>- Section-specific scoring showcases overall cohesive yet occasionally vague language use.</w:t>
        <w:br/>
        <w:t>- Overall, the note illustrates a good representation of session details with minor areas for improvement in specificity and coherence.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