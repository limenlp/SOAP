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Subjective (S):</w:t>
        <w:br/>
        <w:br/>
        <w:t>The patient, F.W., joined the virtual session to continue working on personalizing his use of Alexa devices as part of assisting with reminders and entertainment during daily living, following the session from last week. He has indicated that he struggles with using his new Alexa device and is in the process of familiarizing himself with its functionalities. Today, he attempted to set reminders with the device and succeeded with assistance, showing some initial hesitance but progressing with practice.</w:t>
        <w:br/>
        <w:br/>
        <w:t>F.W. expressed interest in several entertainment activities such as playing cards, golf, basketball, exercising, and watching baseball games, indicating his favorite team as the Louis Cardinals. He also uses technology extensively, including movies, a computer, iPad, and iPhone. He manages these devices largely on his own but finds the new Alexa device challenging as it’s his first time using it.</w:t>
        <w:br/>
        <w:br/>
        <w:t xml:space="preserve">He interacts with technology for entertainment and practical purposes, such as following sports through apps and tracking finances using Yahoo Finance. He stated that generally, he navigates apps by himself but mentioned his lack of experience with Alexa, which is currently providing him with some difficulty. </w:t>
        <w:br/>
        <w:br/>
        <w:t>F.W. is experienced in using Siri for setting reminders related to daily tasks like cooking or watering his plants, using concise commands effectively. However, he noted that similar proficiency with Alexa is yet to be achieved, showing some reluctance to form questions for the device but displaying readiness to learn and improve this skill.</w:t>
        <w:br/>
        <w:br/>
        <w:t>No other additional or newly reported symptoms or complaints regarding health or other personal matters were expressed in the session.</w:t>
        <w:br/>
        <w:t>Objective (O):</w:t>
        <w:br/>
        <w:br/>
        <w:t>- **Vital Signs:** Not applicable for this virtual interaction involving technology training.</w:t>
        <w:br/>
        <w:br/>
        <w:t>- **Physical Exam Findings:** None conducted; remote session focused on technology usage and personal needs assessment.</w:t>
        <w:br/>
        <w:br/>
        <w:t>- **Laboratory Data:** None reported or discussed during the session.</w:t>
        <w:br/>
        <w:br/>
        <w:t>- **Imaging Results:** None reported or discussed during the session.</w:t>
        <w:br/>
        <w:br/>
        <w:t>- **Other Diagnostic Data:** None available; session context did not involve any diagnostic testing or health-related assessments.</w:t>
        <w:br/>
        <w:br/>
        <w:t>- **Recognition and Review of Documentation by Other Clinicians:** During the session, F.W. demonstrated using the Alexa device to set a reminder for a doctor's appointment at 10:00 AM the following day. While initially encountering difficulty due to inexperience with the device, F.W. successfully completed the task with guidance. This indicates a potential for improvement with ongoing practice and familiarization with Alexa's functionalities. The session's observers, included another clinician and a supervising clinician, noted progress and provided assistance as necessary. Additionally, his comfortable interaction with Siri on other devices was noted, suggesting the potential for similar adaptation to Alexa with continued practice.</w:t>
        <w:br/>
        <w:br/>
        <w:t>- **Other Notes:** The session was tailored to assess F.W.'s current abilities and comfort with technology, specifically focusing on setting reminders and engaging in interactive tech-assisted activities. The interaction highlighted F.W.'s interests in entertainment and activities, providing a basis for leveraging these to motivate his use of Alexa for reminders and scheduling.</w:t>
        <w:br/>
        <w:t>Assessment and Plan (A/P):</w:t>
        <w:br/>
        <w:br/>
        <w:t>**Assessment:**</w:t>
        <w:br/>
        <w:br/>
        <w:t>1. **Technological Adaptation Struggles with Alexa**:</w:t>
        <w:br/>
        <w:t xml:space="preserve">   - F.W. is currently experiencing difficulty in using his new Alexa device, primarily due to his unfamiliarity with its interface and command structure. Progress was noted during the session where he successfully set a reminder with assistance. His ease with using Siri suggests that with further guidance, he can translate these skills to Alexa.</w:t>
        <w:br/>
        <w:br/>
        <w:t>2. **High Functional Independence in Technology Usage**:</w:t>
        <w:br/>
        <w:t xml:space="preserve">   - F.W. exhibits a high degree of independence in managing other technologies, evidenced by his proficiency with computers, iPads, and iPhones for various entertainment and practical uses, including finance tracking. This independence points towards a positive prognosis for achieving a similar comfort level with Alexa.</w:t>
        <w:br/>
        <w:br/>
        <w:t>3. **Engagement in Leisure Activities**:</w:t>
        <w:br/>
        <w:t xml:space="preserve">   - F.W. is engaged in a variety of leisure activities, primarily focusing on sports and games. These preferences can be leveraged to engage him further in using the Alexa device for setting reminders regarding game times, scores, and other related activities, aiding both in entertainment and increasing his interaction with the technology.</w:t>
        <w:br/>
        <w:br/>
        <w:t>**Plan:**</w:t>
        <w:br/>
        <w:br/>
        <w:t>1. **Continued Practice with Alexa**:</w:t>
        <w:br/>
        <w:t xml:space="preserve">   - Schedule follow-up sessions focusing on hands-on practice with Alexa, reinforcing short and concise commands similar to those successfully used with Siri. Tasks should continue to include setting reminders and asking for updates on sports and entertainment, aligned with his interests.</w:t>
        <w:br/>
        <w:br/>
        <w:t>2. **Device Training and User Manual Review**:</w:t>
        <w:br/>
        <w:t xml:space="preserve">   - Provide F.W. with a simplified user guide tailored to his needs for using Alexa, potentially including visual aids or step-by-step walkthroughs to cover setting reminders, using alarm functions, and interfacing for sports updates.</w:t>
        <w:br/>
        <w:br/>
        <w:t>3. **Gradual Integration with Daily Routine**:</w:t>
        <w:br/>
        <w:t xml:space="preserve">   - Encourage the gradual integration of Alexa into F.W.'s daily routine to improve confidence and autonomy. This can include setting reminders for daily activities, such as watching favorite sports or managing daily tasks like cooking.</w:t>
        <w:br/>
        <w:br/>
        <w:t>4. **Monitor and Assess Progress**:</w:t>
        <w:br/>
        <w:t xml:space="preserve">   - Regularly monitor F.W.’s progress with Alexa through follow-up assessments. Adjust strategies based on observed difficulties or successes, ensuring ongoing support and encouragement.</w:t>
        <w:br/>
        <w:br/>
        <w:t>5. **Patient Education and Support**:</w:t>
        <w:br/>
        <w:t xml:space="preserve">   - Educate F.W. on the benefits of using Alexa as a tool to facilitate independence. Provide emotional support and positive reinforcement to boost confidence and willingness to use the device.</w:t>
        <w:br/>
        <w:br/>
        <w:t>This plan aims to enhance F.W.'s interaction with the Alexa device, leveraging his technological acumen developed with other devices, and gradually building comfort and proficiency with the new technology.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