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Chief Complaint (CC): Difficulty using Alexa for managing daily tasks and medications. The patient, L.V.G., is having trouble effectively using her Alexa device for managing her medication list and receiving reminders, which appears to be the main area of concern.</w:t>
        <w:br/>
        <w:br/>
        <w:t>History of Present Illness (HPI): L.V.G. is an elderly female who is trying to navigate the use of her Alexa device for managing everyday tasks, such as medication reminders and accessing routine information like news related to the Olympics, finance, and weather. The patient has experienced issues with technology malfunction, particularly with recording her practice sessions without deletion and ensuring her medication list is correctly set up on Alexa. Her caregiver assists in interpreting her commands to the device. The patient is currently able to add medications such as Maco Labs, which she takes BID (twice a day), and Super K, taken daily at noon, with the help of the device. However, further guidance is requested to manage reminders and more advanced functionalities of the smart devices.</w:t>
        <w:br/>
        <w:br/>
        <w:t>History:</w:t>
        <w:br/>
        <w:t>- Medical History: Not explicitly stated, but patient shows signs of age-related needs in managing tasks.</w:t>
        <w:br/>
        <w:t>- Surgical History: Not available.</w:t>
        <w:br/>
        <w:t>- Family History: Not mentioned.</w:t>
        <w:br/>
        <w:t>- Social History: The patient shows interest in keeping up-to-date with the Olympics, finance, weather, and duplicate bridge (a competitive card game). The patient also seeks information on books, political issues, and how grandparents can interact positively with their grandchildren.</w:t>
        <w:br/>
        <w:br/>
        <w:t>Review of Systems (ROS):</w:t>
        <w:br/>
        <w:t>- General: No specific complaints stated.</w:t>
        <w:br/>
        <w:t>- Neurological: Possible cognitive deficits suggested by current training with perception and interaction with devices.</w:t>
        <w:br/>
        <w:t>- Gastrointestinal/Musculoskeletal/Other Systems: Not mentioned.</w:t>
        <w:br/>
        <w:br/>
        <w:t xml:space="preserve">Current Medications, Allergies: </w:t>
        <w:br/>
        <w:t>- Current Medications: Maco Labs BID, Super K daily.</w:t>
        <w:br/>
        <w:t xml:space="preserve">- No known allergies or additional medication details provided. </w:t>
        <w:br/>
        <w:br/>
        <w:t>The session focused on enhancing the patient's interaction with Alexa for managing her daily routines, including medication schedules, using concise voice commands.</w:t>
        <w:br/>
        <w:t>Objective (O):</w:t>
        <w:br/>
        <w:br/>
        <w:t>- Vital Signs: Not documented during the session.</w:t>
        <w:br/>
        <w:t xml:space="preserve">  </w:t>
        <w:br/>
        <w:t>- Physical Exam Findings: Not performed or discussed as this was a remote, technology training session.</w:t>
        <w:br/>
        <w:br/>
        <w:t>- Laboratory Data: Not applicable.</w:t>
        <w:br/>
        <w:br/>
        <w:t>- Imaging Results: Not applicable.</w:t>
        <w:br/>
        <w:br/>
        <w:t xml:space="preserve">- Other Diagnostic Data: </w:t>
        <w:br/>
        <w:t xml:space="preserve">  - Technology Interaction: </w:t>
        <w:br/>
        <w:t xml:space="preserve">    - The patient, L.V.G., interacted with her Alexa device during the session, attempting to navigate features such as setting up and managing a medication list, creating reminders, and accessing informational content. </w:t>
        <w:br/>
        <w:t xml:space="preserve">    - Successfully added "Maco Labs" to the medication list, intended to be taken twice daily. </w:t>
        <w:br/>
        <w:t xml:space="preserve">    - Successfully added "Super K" to the medication list with a reminder set for daily intake at noon.</w:t>
        <w:br/>
        <w:t xml:space="preserve">  - Diagnostic Observations:</w:t>
        <w:br/>
        <w:t xml:space="preserve">    - The patient demonstrated difficulty in managing technological aspects such as stopping recordings without deletion.</w:t>
        <w:br/>
        <w:t xml:space="preserve">    - The Alexa device sometimes did not respond correctly to her commands, indicating possible issues with command phrasing or device settings.</w:t>
        <w:br/>
        <w:t xml:space="preserve">    - The caregiver played a significant role in supporting and guiding the patient during interactions with Alexa.</w:t>
        <w:br/>
        <w:br/>
        <w:t xml:space="preserve">- Recognition and Review of Documentation from Other Clinicians: </w:t>
        <w:br/>
        <w:t xml:space="preserve">  - The primary care was provided by a clinician guiding the patient in the use of her Alexa device, focusing on technological support rather than medical assessment.</w:t>
        <w:br/>
        <w:br/>
        <w:t>This session was part of an ongoing training program aimed at enhancing the patient's ability to manage her daily tasks using an Alexa device, particularly focusing on medication management and informational inquiries. No physical health assessments were conducted during this session.</w:t>
        <w:br/>
        <w:t>Assessment and Plan (A/P):</w:t>
        <w:br/>
        <w:br/>
        <w:t>**Assessment:**</w:t>
        <w:br/>
        <w:br/>
        <w:t>1. **Problem 1: Difficulty with Technology Use/Scheduling**</w:t>
        <w:br/>
        <w:t xml:space="preserve">   - The patient, L.V.G., is experiencing challenges in effectively utilizing her Alexa device for managing daily tasks, including medication scheduling, reminders, and information retrieval. This difficulty appears related to both technological glitches, as well as possible cognitive challenges often seen in elderly individuals adapting to new technology. The patient's caregiver is providing critical assistance in managing these tasks.</w:t>
        <w:br/>
        <w:br/>
        <w:t>**Differential Diagnoses:**</w:t>
        <w:br/>
        <w:t xml:space="preserve">   - Cognitive Impairment: Potential mild cognitive deficits may be impacting her ability to effectively use voice-activated technology without assistance.</w:t>
        <w:br/>
        <w:t xml:space="preserve">   - Technology-related Issues: Device settings or voice command phrasing may need optimization to improve functionality.</w:t>
        <w:br/>
        <w:t xml:space="preserve">   - Sensory Impairment: Given age, possible unseen sensory limitations could affect interaction (hearing difficulty with device responses, etc.).</w:t>
        <w:br/>
        <w:br/>
        <w:t>**Plan for Problem 1:**</w:t>
        <w:br/>
        <w:br/>
        <w:t>- **Testing and Further Evaluation:**</w:t>
        <w:br/>
        <w:t xml:space="preserve">  - Consider consulting with a cognitive specialist to assess the degree of cognitive impairment if noticed repetitive difficulty with similar tasks.</w:t>
        <w:br/>
        <w:t xml:space="preserve">  - A hearing examination might be beneficial if the patient repeatedly has difficulties hearing Alexa responses or other auditory instructions.</w:t>
        <w:br/>
        <w:br/>
        <w:t>- **Therapy and Interventions:**</w:t>
        <w:br/>
        <w:t xml:space="preserve">  - Continue technology training sessions specifically focused on simplifying voice commands and enhancing device response through clearer command phrasing.</w:t>
        <w:br/>
        <w:t xml:space="preserve">  - Set a series of practice tasks similar to real-life applications the patient is interested in, such as setting reminders for TV shows and adding events to manage daily routine better.</w:t>
        <w:br/>
        <w:br/>
        <w:t>- **Specialist Referral/Consults:**</w:t>
        <w:br/>
        <w:t xml:space="preserve">  - Consider referral to an occupational therapist with experience in assistive technology for aging populations to provide additional tailored training sessions.</w:t>
        <w:br/>
        <w:t xml:space="preserve">  - Liaise with a technology specialist for an in-depth Alexa settings review to ensure optimal configurations for user's needs.</w:t>
        <w:br/>
        <w:br/>
        <w:t>- **Patient Education and Counseling:**</w:t>
        <w:br/>
        <w:t xml:space="preserve">  - Provide training materials or quick command guides in written and audio formats for ease of reference by the patient and caregiver.</w:t>
        <w:br/>
        <w:t xml:space="preserve">  - Educate the patient and her caregiver about possible adjustments in the smartphone app related to Amazon Alexa settings to minimize device errors and improve interaction efficiency.</w:t>
        <w:br/>
        <w:br/>
        <w:t>Given the current setup, the focus remains on practical use and consistent practice to enhance both the patient's independence and confidence in using the device for managing daily life routines. Additional support and feedback from her caregiver will be essential to ongoing progress and adapting training as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