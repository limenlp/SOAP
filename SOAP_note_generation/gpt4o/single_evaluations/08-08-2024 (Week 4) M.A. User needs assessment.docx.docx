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</w:t>
        <w:br/>
        <w:t>**Key Information from Transcript:**</w:t>
        <w:br/>
        <w:t>1. M.A. completed homework using Alexa for medication reminders with the keyword "daily."</w:t>
        <w:br/>
        <w:t>2. M.A. added Trazodone to a medicine list on Alexa.</w:t>
        <w:br/>
        <w:t>3. M.A. uses Alexa for weather updates, jokes, and news.</w:t>
        <w:br/>
        <w:t>4. Discussion on creating a new event on Alexa.</w:t>
        <w:br/>
        <w:t>5. Interest in historical facts and current events.</w:t>
        <w:br/>
        <w:t>6. Practiced commands for news, calendar events, and location-based questions.</w:t>
        <w:br/>
        <w:t>7. M.A. needed caregivers' assistance for structuring commands and volume cues.</w:t>
        <w:br/>
        <w:t>8. M.A.'s interest in facts about the Olympics.</w:t>
        <w:br/>
        <w:t>9. Configuring Apple's calendar with Alexa was suggested.</w:t>
        <w:br/>
        <w:t>10. Used Alexa to verify facts in a family discussion about historical events.</w:t>
        <w:br/>
        <w:br/>
        <w:t>### VERIFICATION PHASE:</w:t>
        <w:br/>
        <w:t>Check each point against the SOAP note:</w:t>
        <w:br/>
        <w:br/>
        <w:t>1. **Present:** Homework completion with "daily" for medication reminder.</w:t>
        <w:br/>
        <w:t>2. **Present:** Addition of Trazodone to Alexa medicine list.</w:t>
        <w:br/>
        <w:t>3. **Present:** Alexa usage for weather updates, jokes, and news.</w:t>
        <w:br/>
        <w:t>4. **Present:** Conversation about creating new event with Alexa.</w:t>
        <w:br/>
        <w:t>5. **Present:** Interest in historical facts and current events.</w:t>
        <w:br/>
        <w:t>6. **Present:** Practiced commands for various queries (news, events, locations).</w:t>
        <w:br/>
        <w:t>7. **Present:** Need for caregiver assistance with commands and volume.</w:t>
        <w:br/>
        <w:t>8. **Present:** Interest in Olympics facts.</w:t>
        <w:br/>
        <w:t>9. **Present:** Suggestion to configure Apple's calendar with Alexa.</w:t>
        <w:br/>
        <w:t>10. **Present:** Alexa used to verify family discussion facts.</w:t>
        <w:br/>
        <w:br/>
        <w:t>### METRIC CALCULATION:</w:t>
        <w:br/>
        <w:t>- **Missing Information Points: 0** (All relevant details are present in the SOAP note)</w:t>
        <w:br/>
        <w:t>- **Unsupported Statements: 0** (No information in the note lacks support from the transcript)</w:t>
        <w:br/>
        <w:t>- **Inconsistencies: 0** (No contradictions between SOAP sections)</w:t>
        <w:br/>
        <w:t>- **Vague/Generic Documentation: 2** (Mild vagueness in some statements)</w:t>
        <w:br/>
        <w:t>- **Improper Terminology/Formatting: 1** (Mild formatting issues/notations)</w:t>
        <w:br/>
        <w:br/>
        <w:t>**Reasoning:**</w:t>
        <w:br/>
        <w:t>- Subjective and Objective sections include specific tasks and behaviors from the session.</w:t>
        <w:br/>
        <w:t>- Assessment and Plan encapsulate the ongoing support needed for M.A.</w:t>
        <w:br/>
        <w:t>- Minor vague statements are detected in descriptions of M.A.'s interactions, such as general "engagement with news."</w:t>
        <w:br/>
        <w:t>- Mildly improper term usage (e.g., using "Commands executed" generically).</w:t>
        <w:br/>
        <w:br/>
        <w:t>### SECTION SCORING:</w:t>
        <w:br/>
        <w:br/>
        <w:t xml:space="preserve">#### **Subjective (S):** </w:t>
        <w:br/>
        <w:t>- Score: 9.5/10</w:t>
        <w:br/>
        <w:t>- Deductions: 0.5 (Minor vagueness)</w:t>
        <w:br/>
        <w:br/>
        <w:t>#### **Objective (O):**</w:t>
        <w:br/>
        <w:t>- Score: 9.5/10</w:t>
        <w:br/>
        <w:t>- Deductions: 0.5 (Minor formatting issues in subbullets)</w:t>
        <w:br/>
        <w:br/>
        <w:t>#### **Assessment (A):**</w:t>
        <w:br/>
        <w:t>- Score: 10/10</w:t>
        <w:br/>
        <w:t>- Deductions: 0</w:t>
        <w:br/>
        <w:br/>
        <w:t>#### **Plan (P):**</w:t>
        <w:br/>
        <w:t>- Score: 9.5/10</w:t>
        <w:br/>
        <w:t>- Deductions: 0.5 (Some generic statements)</w:t>
        <w:br/>
        <w:br/>
        <w:t>### TOTAL DEDUCTIONS:</w:t>
        <w:br/>
        <w:t>- Total Deductions: 0 + 0 + 1 + 0.5 + 0.5 = 2</w:t>
        <w:br/>
        <w:t>- Apply all applicable caps: None necessary as no major inconsistencies or missing elements are observed.</w:t>
        <w:br/>
        <w:br/>
        <w:t>### FINAL CALCULATION:</w:t>
        <w:br/>
        <w:t>- SOAP Note Score = MIN(10, 10 - 2, Lowest Section Score + 2)</w:t>
        <w:br/>
        <w:t>- Thus, SOAP Note Score = MIN(10, 8, 11.5) = 8</w:t>
        <w:br/>
        <w:br/>
        <w:t>**Final Rating:** 8/10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