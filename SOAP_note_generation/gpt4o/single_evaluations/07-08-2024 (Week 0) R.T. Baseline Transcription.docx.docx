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br/>
        <w:t>Key details extracted from transcript:</w:t>
        <w:br/>
        <w:t>1. R.T. has issues with short-term memory.</w:t>
        <w:br/>
        <w:t>2. Maintains long-term memory well.</w:t>
        <w:br/>
        <w:t>3. Looking for a job; has California Clinical Scientist license.</w:t>
        <w:br/>
        <w:t>4. Resides with parents post-injury.</w:t>
        <w:br/>
        <w:t>5. Uses Siri minimally; relies on traditional calendars.</w:t>
        <w:br/>
        <w:t>6. Struggles with word-finding pauses.</w:t>
        <w:br/>
        <w:t>7. Underwent cognitive assessment during session.</w:t>
        <w:br/>
        <w:t>8. Demonstrated structured recall strategies.</w:t>
        <w:br/>
        <w:t>9. Receives consistent support from parents.</w:t>
        <w:br/>
        <w:t>10. Verbal fluency tested via listing tasks.</w:t>
        <w:br/>
        <w:t>11. User needs assessment on Speaker 4 tasks.</w:t>
        <w:br/>
        <w:t>12. Scored Speaker 4 task familiarity with varying confidence.</w:t>
        <w:br/>
        <w:t>13. Demonstrated potential in tech solutions.</w:t>
        <w:br/>
        <w:br/>
        <w:t>**VERIFICATION PHASE:**</w:t>
        <w:br/>
        <w:br/>
        <w:t>(Verify details against SOAP Note)</w:t>
        <w:br/>
        <w:br/>
        <w:t>**Subjective (S):**</w:t>
        <w:br/>
        <w:br/>
        <w:t>Present: 1, 2, 3, 4, 5</w:t>
        <w:br/>
        <w:br/>
        <w:t>Missing: None</w:t>
        <w:br/>
        <w:br/>
        <w:t>Contradicted: None</w:t>
        <w:br/>
        <w:br/>
        <w:t>**Objective (O):**</w:t>
        <w:br/>
        <w:br/>
        <w:t>Present: 6, 7, 8, 9, 10, 11</w:t>
        <w:br/>
        <w:br/>
        <w:t>Missing: None</w:t>
        <w:br/>
        <w:br/>
        <w:t>Contradicted: None</w:t>
        <w:br/>
        <w:br/>
        <w:t>**Assessment (A):**</w:t>
        <w:br/>
        <w:br/>
        <w:t>Present: 1, 2, 6, 8, 13</w:t>
        <w:br/>
        <w:br/>
        <w:t>Missing: None</w:t>
        <w:br/>
        <w:br/>
        <w:t>Contradicted: None</w:t>
        <w:br/>
        <w:br/>
        <w:t>**Plan (P):**</w:t>
        <w:br/>
        <w:br/>
        <w:t>Present: 1, 8, 12</w:t>
        <w:br/>
        <w:br/>
        <w:t>Missing: 9 (Caregiver's role)</w:t>
        <w:br/>
        <w:br/>
        <w:t>Contradicted: None</w:t>
        <w:br/>
        <w:br/>
        <w:t>**METRIC CALCULATION:**</w:t>
        <w:br/>
        <w:br/>
        <w:t>1. Missing Points: 1 (Caregiver's role in Plan not explicit)</w:t>
        <w:br/>
        <w:t>2. Unsupported Statements: 0</w:t>
        <w:br/>
        <w:t>3. Inconsistencies: 0</w:t>
        <w:br/>
        <w:t>4. Vague Documentation: 1 (General terms in Plan)</w:t>
        <w:br/>
        <w:t>5. Improper Terms/Grammar: 0</w:t>
        <w:br/>
        <w:br/>
        <w:t>**SECTION SCORING &amp; DEDUCTIONS:**</w:t>
        <w:br/>
        <w:br/>
        <w:t>- **Subjective (S):** 10</w:t>
        <w:br/>
        <w:t xml:space="preserve">  - Deductions: 0</w:t>
        <w:br/>
        <w:t>- **Objective (O):** 9.5</w:t>
        <w:br/>
        <w:t xml:space="preserve">  - Deductions: -0.5 (Vague tech engagement)</w:t>
        <w:br/>
        <w:t>- **Assessment (A):** 10</w:t>
        <w:br/>
        <w:t xml:space="preserve">  - Deductions: 0</w:t>
        <w:br/>
        <w:t>- **Plan (P):** 9</w:t>
        <w:br/>
        <w:t xml:space="preserve">  - Deductions: -0.5 (Vagueness in caregiver involvement) -0.5 (Missing detailed caregiver role)</w:t>
        <w:br/>
        <w:br/>
        <w:t>**TOTAL DEDUCTIONS:**</w:t>
        <w:br/>
        <w:br/>
        <w:t>- Total Missing Points: -0.5</w:t>
        <w:br/>
        <w:t>- Instances of Vague/Generic Documentation: -1</w:t>
        <w:br/>
        <w:br/>
        <w:t>**TOTAL CAPS APPLICATION:**</w:t>
        <w:br/>
        <w:br/>
        <w:t>- No major clinical inconsistencies were identified.</w:t>
        <w:br/>
        <w:t>- No SOAP section missing or inadequate.</w:t>
        <w:br/>
        <w:t>- Critical conversation information was present.</w:t>
        <w:br/>
        <w:br/>
        <w:t>**FINAL CALCULATION:**</w:t>
        <w:br/>
        <w:br/>
        <w:t xml:space="preserve">Initial Score: 10 </w:t>
        <w:br/>
        <w:br/>
        <w:t>Section Scores:</w:t>
        <w:br/>
        <w:t>- S = 10</w:t>
        <w:br/>
        <w:t>- O = 9.5</w:t>
        <w:br/>
        <w:t>- A = 10</w:t>
        <w:br/>
        <w:t>- P = 9</w:t>
        <w:br/>
        <w:br/>
        <w:t>Total Deduction: 1.5</w:t>
        <w:br/>
        <w:br/>
        <w:t xml:space="preserve">Final Score Calculation: </w:t>
        <w:br/>
        <w:br/>
        <w:t>SOAP Final Score = MIN(10, 10 - 1.5, 9 + 2) = MIN(10, 8.5, 11) = 8.5</w:t>
        <w:br/>
        <w:br/>
        <w:t>**Rating: 8.5**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