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Audio file  Session 2 R.T. (News &amp; Facts) 7-10-2025.m4a    Speaker 1: RT  Speaker 2: Clinician  Speaker 3: Clinician  Transcript  00:00:00 Speaker 1  So I'm just. For my like my like state of mind, summertime is like keep on going.  00:00:13 Speaker 3  Can you all hear me? OK, I want to make sure my Wi-Fi is also stable. I don't know what happened. Has a little glitch. Perfect. I'm going to share the slides here and then R, just double checking. Did you start creating a free Google Gemini account yet?  00:00:37 Speaker 1  I think I did, but I don't think it's. I probably. I don't think I actually finished it, but I'll do it later or something.  00:00:43 Speaker 3  OK. Why don't you go open your browser and then go through Google Gemini so we can get this ready and what we can do is I'm going to go through some content. And you can try to explore some of this information on Google using the Gemini AI and for the rest of you all you are more than welcome to try it together, because one thing we'll learn about assisted technology or AI assisted. Tools for therapy is we all need to learn some basic competency about how to use this so. R, even though we're kind of like teaching you and working with you to help you, we're also learning this ourselves.  00:01:30 Speaker 1  OK.  00:01:31 Speaker 3  If you remember, we learned about news and facts and communication using Alexa last summer. Do you remember? What are some of your popular comments? Like you are doing and using with Alexa on this topic.  00:01:46 Speaker 1  Uh. I was like, you know, I'd say alarm wake up or I put a reminder in like I got PT top of the hour. So it's like I usually it's like another alarm clock.  00:02:00 Speaker 3  Yeah, from what I'm hearing, it seems like you're doing a lot of these for a reminder and scheduling so news and are very different. Let me show you some examples. OK, so these are the things you are curious about, for example. Two weeks ago we did a design session or like R, if you were to go to AI tools and a website that tells you about everything you want to know, what would you like to do? And I believe you worked on something like like research and chemistry like you looked up. Do you mind telling me a little bit more about that?  00:02:40 Speaker 1  And I was trying to. Ask like I think it was Jim and I are like one of them. I was like, can you can you like tell me tell me about like specific instrument in the laboratory like different parts of. I think I think it was like a thermocycler, like a machine that like, makes different temperatures for like PCR machine. It's like temperature for like every action to happen. And if I if I hear the steps one more time before I start like a procedure at my volunteer lab position and through my Alexi, I wake up and hear it before. So when I go over to laugh and say ohh I can remember it so I can do it right there. So it just gives a little review before start of my day.  00:03:33 Speaker 3  Yeah. So it sounds like before you start your day, you wanted to kind of have like a assistant to her. With key things to remember, steps to follow. So this is something AI is really good at. And then like I know those of you who are in the call, if you log on Gemini, you want to take a look at some of these commands. We're going to all explore this together. OK. So some of the things. It could be like what you're saying, like the weather, because you need to get ready to head to work the calendar events, the dates and destinations and new reports, news reports like about what's going on. Out there, these are mostly done previously on your Alexa, so the reason why this summer both you and Michael picked to use Gemini is that's another AI tools that you 2 feel the quality of the content is pretty good. Thing is you can't take this. On Gemini a. On your phone and you can use this outside your home. What I think it's also helpful is you are a pretty heavy Google user. So what you've been doing like your Google Calendar, like looking up information syncing. So I'd like you to play with some of that. OK and. Know that some of these AI tools may not have the most up-to-date information. So when you think about asking the AI you wanted to come up with some. Time sensitive prompts or information, so to speak, so you can ask Lexa. Ask Gemini just the right amount of information so just some ideas so let's maybe try something that oopsie. Let's try to think about one thing you're curious about, OK? What is something you wanted to know? More information. Like you can think about just along the line of, like going to work or other things.  00:05:43 Speaker 1  Maybe like there could be like a current like news event that like wanted to like learn some back information like I just looked the other day. There's like a big like flooding event in Texas. And I was like, I'll check that out but like maybe it's for like. In my like to talk to me about in the morning to update me about like current events.  00:06:06 Speaker 3  Yeah. So there are some current events that may happen like you wish to stay on top of the news and facts and information, right? One is related to weather, but it's also natural disaster and then? In we I know in it didn't really like happen here in California, but few months ago early in the January, we had mountain fires down here in Los Angeles. So we sometimes just love to stay on top of this information and it's critical for not only just staying top of news. Also critical for safety purposes. Let's get clarified.  00:06:47 Speaker 1  You know, safety if there's fire. Like we're going off the freeway up to like, like the the valley up in LA. Like if there's a fire, some of those freeways, like the 210 or something like shut off. There's like, how do I do that?  00:07:04 Speaker 3  Yeah. So we don't know how much information Gemini has. That's up to date. We're going to explore that together, OK. And if you want, we can even compare the answers about the same question on prompt from Alexa and also look at the Gemini AI's response and see how well they perform. So let's stay with that topic about. There is a natural disaster. Flooding happening in Texas. Yes. So knowing that, sorry, I think I went backward. Whoopsie. If we want to know about these pieces of information, how we do this previously was we go online or if you subscribe to like a new source, it could be an app on your phone like there's a news feed. You get notifications sometimes or you watch the TV, or you listen to the radio station on the car. So there's some possible channels you can find those information. So with this type of design and information, you need to think about what you're going to ask so you can think about specific query or like a long question prompt to ask the AI or Alexa. So let's practice. How would you ask Alexa about this specific information? I don't know if you have Alexa on if you want to bring it and then like put it next to your face so we can see. Do you want to try to ask Alexa about this particular event and see what you can get?  00:08:40 Speaker 1  Alright so. Trying to think of. Where are you? What are we? Ask her so. Trying to say like. How I format my question? Alexa. What about the what is happening in Texas and the floods?  00:09:48 Alexa  This morning. 6 fittings after the damage still tough to fathom. They can. It feels hard. I just talked everything in my mind and I say I want. To help while the death toll continues to rise, Braxton Garments High School, confirming the rising sophomore, died in the catastrophic flooding. His sister Felicity still missing while the family of eight-year old Mary Kate Jacoby says she's entered the gates of Heaven, calling her tiny but mighty. And full of love. The recent numbers reported break my heart. And they break the fart. Briefing officials now facing tough questions on why flood warnings from the National Weather Service were communicated more widely. This incident will be reviewed. You have my word records from a Kern County meeting in 2016 showing former commissioner said the flood warning. Mr. was pretty antiquated, calling it marginal at the best. What's the biggest reason that these systems have not gone into place? At this point, you know. And UM. I was in an office during those discussions, and frankly, I'm more focused on the future in the past. Meanwhile, the grim search for the missing entering another tough day. It's a hostile environment, is what we call it. Everything is moved and shifted, disaster specialist Larry Minor and his team, including horses and search dogs. Working round the clock determined to provide greeted families some kind of resolution. Stay until we get it done and we want them back up here. And those search. Crews tell me their work is really just beginning as they navigate these remote stretches of the Guadalupe River. In the meantime, city leaders here in Carville, Tammy, they are heartened by these special session called for by Texas Governor Greg Abbott. I'm on some of some of the key topics that are planning to be discussed. The emergency communication systems, those warning sirens that could go off whenever rivers. River levels rise during a flash flood as well as much needed relief funding for this entire area. All right, Morgan, thank you. And a reminder, if you're looking for ways to support the flood victims in Texas, you can find them on our website, today.com.    00:12:13 Speaker 3  So, R, since we can't see your screen and it seems like you watched a little video. Oh, you're pausing, Alexa? Yeah.  00:12:27 Speaker 1  She is what she gave me a little video update like like like Natural Disaster over in Texas. And it was like, good to be up to date on that information. It was someone. You know, ask me about my opinion or brings it up. I have some more back info because I just asked her. About it, yeah.  00:12:47 Speaker 3  It's great. So can you quickly summarize what the news information tell you and if you were to maybe like share this again back to Michael because he may be interested in what news and facts you explored, how would you quickly summarize what was going on so he can?Also look up. On his system.  00:13:11 Speaker 1  I just learned that. In like I remember this, one of the counties over in Texas, that massive flooding from the out of the Guadalupe River and all these. Residents were looking for the families and a lot of people disappeared and people were on horses and like surveillance dogs in the whole region like. Like a really a lot of people are devastated. That's why I learned about.  00:13:44 Speaker 3  That's a great summary. R, would you be interested in seeing what a web-based AI tool is sharing and showing about the similar events and information? I asked Lori to kindly prepare something for us on her and Gemini. So I'm going to stop share and let her show you. Some of the responses before. There is the prompt, so if you see the text box here, you'll probably remember the layout of these type of light. This is where she entered. Tell me about the flooding events in Texas.  00:14:18 Speaker 2  Yeah, yeah. Yeah, OK, so R. Look at all this text. Wow. There is a lot of information to take in and it's a little bit different than hearing it on Alexa. The visual signal is a little bit different, right? And I noticed that Doctor do asked you if you could summarize and one thing that I wanted to teach you or point out that what we could do with this big amount of this large amount of text is. Summarized right. So we're getting a lot of information. So maybe we can say. Please summarize. What do you think, R? Three key points, or one paragraph or what would be easiest for you? Do you think?  00:15:15 Speaker 1  Like 3 key points because I like bullet points, so point, yeah.  00:15:18 Speaker 2  Yeah, me too. Yeah, you're a scientist. Love those bullet points, right? Please summarize in three key so key facts, R.    00:15:31 Speaker 1  Yeah, packs. Yeah.  00:15:32 Speaker 2  3 facts with bullet points, right. Yeah. All right. All right. Let's see what we get. So we got this large amount of tax, large amount of information.   00:15:48 Speaker 1  A lot.  00:15:54 Speaker 2  We just modified our prompt. OK, so let's see what we've got here. What do you think? It's still pretty.   00:16:03 Speaker 1  It's. Large, but it's it's more condensed.  Speaker 2  So you think so one week. So do you want to have? Well, let's do you want to like maybe summarize a little bit more?  00:16:14 Speaker 1  Yes, we can ask her for summarized version of this.  00:16:18 Speaker 2  Summarize, summarize each bullet in what do you think one or two sentences?   Speaker 1  Yeah,   Speaker2:  One or two?  Speaker 1:   One  Speaker 2  OK. Let's see what we. Get.  00:16:39 Speaker 2  Well, not bad. What do you think?  00:16:43 Speaker 1  Yeah. That's why it's distinct. I like when it's better to straight to the point like that so.  00:16:48 Speaker 2  OK. Should we ask for more? Like more, you know, more condensed condensation condensed sentences.  00:16:57 Speaker 1  Well, I think it's a good amount for me, but maybe other more small, but I think it's.  00:17:00 Speaker 2  OK. Good.  00:17:02 Speaker 1  Good for me.  00:17:04 Speaker 2  OK what I noticed. Also R is that. The the key facts seem to be bolded.  00:17:13 Speaker 1  Yeah.  00:17:13 Speaker 2  Just kind of helpful, I think interesting, yeah. Yeah, because we didn't ask Gemini to do that, but.  00:17:21 Speaker 1  Did that so it's like helpful that way like think it's important, but like she just emphasized it.  00:17:32 Speaker 2  Yeah, I think I think that made it easier to for the information to be scanned visually.  00:17:38 Speaker 1  Yeah, you just see it like that. First one's like people missing like. You think what happened?  00:17:50 Speaker 2  Now, how would you compare that to what you heard on Alexa?  00:17:56 Speaker 1  And I see it visually only a couple bullet points like that it's more. I'm a visual learner so I see it like that it's more. Easy for me to process and like she just says a long paragraph at me. I'm just like what?  00:18:17 Speaker 2  Yeah, good point. Some people are visual learners and some people are auditory learners. Probably, right?  00:18:24 Speaker 1  I'm visual.  00:18:30 Speaker 3  So with this content, R can you? Practice summarizing this key event about the flooding in Texas. Like try not to read the whole text verbatim. You did such a summarizing from the video, which is a a media form and now we're giving you just the plain writing and actually added more details like how many people actually. Which I didn't hear you mentioned that in the previous version of. The quick new. Do you want to retell the key event one more time with some detailed information?  00:19:12 Speaker 1  Alright so. Recently there was a devastating flash flood in Hill Country in Texas and almost like one in 120 people. That are missing and then this historic girls camp has been like. There's a lot of missing campers and. Some of those, like the staff there is not here anymore and a lot of people think this is. Like this? Major flooding could be like low damage in local waterways, so it was really. Like. I'm trying over next to you really. They're really deadly for all these different people in the area and could have been for the ecosystem too, so. It was. A tragedy.  00:20:25 Speaker 3  That's a great summary, R. What? I'm going to ask Laurie to do now is have her copy this three bullet text in the chat box so that you can go to, like, maybe open up a Word document. And then, like, read, massage, reward some of these when we go back to the main room. After we're done with this section of the learning, I'd like you to report back to Michael and tell him. Well, I had some news prepared for you. Here's my news report for today, OK. So that's a hallmark based on what you remember from the video because you saw a lot of like dialogue and then like the lived experiences from the people being interviewed on news and then like a quick summary, these are two different types of information and we're exposed to both types of information all the time to. Remember these key events. So Lori, if you can stop screen share and then drop that in the chat, we'll have you spend some time working on that for a few minutes before we go on to the next one. OK, R, you got the text from.  00:21:49 Speaker 1  I I copied it so you put it on a little Word document again. If you do it again.  00:21:57 Speaker 3  And L, please save this and then we'll put it in a soap note document. Maybe I can open that up real quick. Let me do that as we're speaking. OK, I'm just going to drop this to my clinicians as a private message. This is the soap note document for today. We can add. And here we go. OK. So while R is working on her quick homework assignment. For the clinicians. If you wanted to like again get on Google Gemini, create a quick account if you want to show a demo, we'll use your demo for the next round of questions, OK. OK.So next I wanted to share. I'm trying to find my thing. OK, we talked about news. OK. Can you all see my my screen with this blue color? Yeah, so. Perfect. So one thing about information seeking is we want to know like under what contacts people tend to like, ask these questions whether it's Alexa, these personal assistants or voice assistants or go online, go to Internet or ask your caregivers. Doctors there are a lot of things we can ask for. It could be medically related to your appointment, your therapy, knowing how much exercise you need to work on. So I'd like you to think about the next prompt or thought bubble or thinking ideas you can brainstorm. And this time I want you to try and asking our AI tool what are something around you that you're interested in learning. This could be like. The people in the community, or it could be the geographic location in southern. Yeah. Or it could be like temporal time related, like what's happening in the summer. You mentioned, it feels like summer is really coming there, probably interesting events. I want you to think about a couple of these and what we're going to do is the same business as usual. Some of these prompts you can ask Alexa because Alexa has your like location because it's location based, things you ask Alexa could be can you provide me with some latest or local or international news? This is probably something you're getting from your daily flash debriefing. I know you have that in place. Maybe we can ask Alexa and then we'll try the same with the Gemini to see if we're getting different type of news and feed recommendation. The reason why I want to show you this is you're not asking a specific factual. A specific fact related events like so specific it's about the flood in Texas. Sometimes when you ask for information you want to ask just open-ended questions like just tell me general stuff happening. The like this is more like talking about the science because I know you love this. The algorithm behind these like AI tools or assistive technology or conversational agent is that it has a recommendation system behind it. It learns from your questions, it learns from these preferences and gave you recommendations. You might be interested. So because your device, your Alexa knows you very well, I'm curious to learn how is it going to recommend you stuff locally versus Gemini, which you're probably not super familiar with. And it also is not very. Knowledgeable about your preferences. So we're going to try this out and then we'll wrap up and conclude. Can you potentially maybe hold Alexa or make it more visible and ask this voice command on the right side so we can see what Alexa is telling us about your local news or events? So you just read this off from the screen, OK.  00:26:53 Speaker 1  Ok. Can you provide me with the latest local news?  00:27:02 Speaker 3  Did you say Alexa?   00:27:07 Speaker 1  Alexa, can you provide me with the low, low, latest local and international news?  00:27:27 Speaker 3  Did they recognize you? Let me see if I can paint your screen.  00:27:36 Alexa  Racing District telling us that that tunnel has one way in and one way out. So Lindsey had those workers not been able to scramble over that degree field. This could have been an entirely different scenario. Imagine so. Alright, Kane Whitworth, Phil. Thanks to. You as always. It's been nearly one week since that tragic flooding cave in Texas, and tonight the exhausting search for the missing continues. Now President Trump is set to visit Texas Hill Country, and the growing questions about plans to cut FEMA and leader concerns about just how long it took for officials to issue their warnings. Several has the concerning timeline and the latest from Hill. I'm sorry. Hey, Trevor. Well, Lindsey, we just got an update from officials moments ago that the number of people missing here in Hill Country in Texas has dropped from 172 down to 166. It's not much of movement, but it is the first real movement that we have seen in about 48 hours. It is a massive search effort that's required with thousands of people here on the ground and combing through. The ravaged river banks of the Guadalupe River, and we are a long way from the end of the. Tonight the agonizing search efforts in the Texas Hill Country officials say there's 166 people still missing, the number barely budging in 48 hours. This is the kind of terrain that the search crews are dealing with and flipped over vehicle. All this debris that's piled up high. We have a rescue crew right here. They've got a dog with them.  00:29:01 Speaker 3  I'm going to ask you to tell Alexa to stop.  00:29:05 Speaker 1  Stop. Alexa, stop.  00:29:07 Speaker 3  That's correct. There we go. Good job. So here's my question. Do you feel Alexa registered or heard? What's your command earlier or it was just playing the video that you had it on? Alexa.  00:29:24 Speaker 1  I think when I when I said I. International events, I think you just went straight to like the national news. Yeah, no, like, maybe because I maybe originally asked about it. Maybe it just kind of cued off that.  00:29:42 Speaker 3  Yeah, you also stumbled upon the actual command. As you were saying it. I did notice it had a few words that a little bit hurt, like latest local or international news.  00:29:55 Speaker 1  Yeah, that was a stumble.  00:29:57 Speaker 3  Yeah, let's try that one more time and ask Alexa, OK, you may want to pick one because it's hard to get both local and international news and think about how you want to say this. So Alexa can truly get the specific information you need it. And don't forget to add your keyword like Alexa. OK.  00:30:15 Speaker 1  Yeah, her.  00:30:17 Speaker 3  There was a lot of learning. Remember this summer is training Level 2, so we're like expecting you to do a lot more at the same time and you're doing OK, you're holding up and you're keeping, you're keeping up with your good work. Yeah, let's try that one more time.  00:30:36 Speaker 1  Alexa. Can you provide me with the local? Alexa, can you provide me with the latest local news?  00:30:54 Alexa  Available on Apple TV, Android TV, Android, Smart TV, Amazon Fire TV, Amazon Fire tablet, Roku TV, Samsung Smart TV.  00:31:08 Speaker 1  Stop. Alexa, stop.  00:31:12 Speaker 3  OK.  00:31:13 Speaker 1  Just gave me like all these things you can stream it on this you can get it on that new source.  00:31:19 Speaker 3  So that means this doesn't work. How can we modify this if we're not here training you? You're like asking for local news on your own at home. How would you modify this voice command to be something more specific?  00:31:36 Speaker 1  I'll say her name. Can you provide me with the latest Orange County News or something like or or to where I am? Yeah.  00:31:47 Speaker 3  That's very good. You had you had a very specific location, even though, like, I'm giving you ideas. This is general local, but the Alexa needs to actually know what is local referring to, right. Yeah, that was a good catch. Anything else you think you can help add to this command to make it more specific?  00:32:13 Speaker 1  I may need to give a topic to that news like. You can ask can you provide me the latest? Local biotechnology news or. Local local weather or like, are you going to ask her a date like you know? And I'll come into that like, you know, I asked her what the date that the US open of surfing or something like that, just that would be a specific question. Types when a broad term like, what are some? Like free events this summer at the beach or something like.  00:32:55 Speaker 3  Yeah.  That's a lot of good ideas, R. I think you can probably save them for homework and work on those between. I love the idea about local news related to like biomedical. I think such a great topic that's specific related to news. I know there are some good companies in Orange County and stuff you're interested with that.  00:33:16 Speaker 1  Yeah. And like Irvine, like, you know, this big, big name and it's like Edwards life Sciences, they got a new location here in Irvine testing area. It's like big deal for me.  00:33:33 Speaker 3  That's me. So why don't you take a few minutes to come up with a command you can probably type it. I'm happy to swap it and update the slide real quick so you can read it in visually easy way for you, but let's update the command so you can get new. Information and whatever you put in the chat, I'm going to ask Lori to help us. She's going to put in Gemini and then get a a generated commands and response and we can see what happens, OK. So tell me how you want to change or adapt this Alexa command. We just. Sorry still go to the screen share. But allow me to type on it. In a few minutes, so swap my screen. OK, there we go. OK, so we have this. What would you like me to actually? Say or use for this particular command. Or update on this command.  00:34:40 Speaker 1  Her name? Can you provide me with? Local. Biotechnology news in Orange County.  00:34:55 Speaker 3  Great.  00:34:56 Speaker 1  See what happens.  00:34:58 Speaker 3  Let's reshare this. OK. Can you see the screen OK.  00:35:07 Speaker 1  Yes.  00:35:08 Speaker 3  Wait, OK, let's try. Remember, you got to wake her up, and then we're going to ask this specific question to Alexa. And then once you have it, just do the same, hold it up, and then we. Can see what's on. The screen something well, like nice and good, but we'll give it a. try  00:35:19 Speaker 1  Alright. OK. Alexa. Can you provide me with the with local biotechnology news in Orange County?  00:35:36 Alexa  Here's your name. In northern ducks. After days of promising a home run, it seems the Ducks have barely pulled off an RBI single.  00:35:59 Speaker 1  I might switch right over to like Sports News, so I don't think it moved down. Understand me.  00:36:05 Speaker 3  Oh. I didn't give you what you wanted. Ohh, I'm sorry.  00:36:10 Speaker 1  Went to Anaheim Ducks of all things.  00:36:14 Speaker 3  OK.So it caught the Orange County keywords, but not the bio.  00:36:21 Speaker 1  Bio-technology About analogy could just be like. That's not a term that most like let's say users say like that. So but. Cool. Like I don't know.  00:36:32 Speaker 3  I did notice you also this is the second time you ended up like stumbling upon that word again. So we'll probably do a few like just over articulation practices. So you were comfortable. Word.  00:36:46 Speaker 1  Coming out. Yeah. It's one of my goals in speech therapy, just, like, make it more. Understandable for other people, it's not my most.  00:36:56 Speaker 3  I'm glad I caught a very difficult long word with like multi syllables. So what I'm going to do is let Lori try to show something from Geminiand see if we can have something good.  00:37:09 Speaker 1  OK.  00:37:10 Speaker 3  Satisfactory. That's why we're using multiple AI's, right?  00:37:13 Speaker 1  Yeah.  00:37:14 Speaker 3  Lori. And feel free to screen share.  00:38:05 Speaker 2  Give me a second, OK?  00:38:07 Speaker 3  Take your time.  00:38:07 Speaker 2  Here there we go.  00:38:10 Speaker 3  I think I saw your tab. It's like right next to your soap notes tab.  00:38:18 Speaker 2  Here we go. All right. I just typed in the prompt. Can you provide me with local biotechnology news in Orange County? Did I get it right, R?  00:38:30 Speaker 1  She did all right. You can't.  00:38:31 Speaker 2  Here we go. Let's see what we got. Right. We got a lot of very detailed information. Let's see, let me scroll for you. Key developments you see, Irvine? Industry growth check. So in a way, we've got a little too much information, don't.  00:39:04 Speaker 1  Yeah, it's a lot, but like basically bullet points is like I like.  00:39:06 Speaker 2  Is there any? You want bullet points, or do you want to constrain the content at all?  00:39:14 Speaker 1  Both contain the content first.  00:39:16 Speaker 2  OK. OK, So what content do you want? Would you be more interested in like industry content?  00:39:26 Speaker 1  UM. Industry, yeah.  00:39:31 Speaker 2  OK, please. So now we're going to modify that prompt. Please give me industry. Content. On this topic, right. We don't have to say please by the way, but it's kind of nice. OK. All right. OK, now we're getting a little bit more specific. But what's interesting is that now we've got more content.  00:40:12 Speaker 1  Yeah, I just looked down like the paragraph. I heard that I looked at Terminal Edwards, life Sciences. That's a big name in biotech.   00:40:22 Speaker 2  That. An interesting topic too. Should we, should we ask for information about Edwards?  00:40:27 Speaker 1  Yeah.  00:40:33 Speaker 2  About Edwards biotech, right.  00:40:36 Speaker 1  Average life Sciences is a.  00:40:37 Speaker 2  Oh, sorry. Life sciences, OK? Why am I not spelling sciences? OK, here we go. All right, so now it almost it lost. It seemed to lose the information about the idea of latest news, and now it's kind of giving us like a core dump. How would we, how would we get back to the latest information, do you think? So we have this was the original prompt. What could we do? How could we modify original prompt?  00:41:32 Speaker 1  Current information about you to like maybe early in this year would be all right, but like 2025?  00:41:34 Speaker 2  There you go. I I like that idea. 02020 Oh, it's even more constrained. OK, let's give 2025 news. How about that? Or should we say news information?  00:41:52 Speaker 1  Some news because like. But but just happened to Edwards.  00:41:58 Speaker 2  OK. I'm just going to copy paste here. And now I'm interested to see what we get. OK. Well, it's giving U.S. financial information, which you probably don't need, right?  00:42:26 Speaker 1  Like you know, I just want, like, actual news that the companies doing current inventions or processes say something if they make the new procedure, that other I was going to pick up like that, they have their name on it, it's gonna be patent. Patent. So if they do that, it's going to be.  00:42:45 Speaker 2  So can you revise that prompt with me? Let's say only. Give me what?  00:43:02 Speaker 1  New Edwards sciences. Procedures. Procedures see what happened.  00:43:10 Speaker 2  Procedures. OK, only give me information. On new. 20 on new procedures.  00:43:23 Speaker 1  Yeah. Do it there.  00:43:37 Speaker 2  OK, so that helped a little bit, huh? Transcatheter aortic valve replacement?  00:43:40 Speaker 1  Yeah. Yeah, they're like, you know, in your heart, you got these valves and they're making new ones.  00:43:48 Speaker 2  Cool. OK. What I like here or what's interesting is. They give us what's new and then significance, right?  00:43:58 Speaker 1  Yeah, it was. They they got this new thing, but it was going to do this. That's right. It's important. Yeah. Like learning about stuff like that.  00:44:08 Speaker 2  So is there anything that you want to do to make this even more condensed? Here's the prompt. We have only give me information on your procedures, so we did get. We did get the information we wanted, but do you want to ask for bullet points this time? Like one sentence bullet points.  00:44:34 Speaker 1  Yeah, one cents bullet points it condense it more because straight to the fact points.  00:44:41 Speaker 2  OK, so why don't you give me the prompt? This is what we had before.  00:44:53 Speaker 1  Yeah. Uhm. And then remember, Genesis or whatever her name.  00:45:07 Speaker 2  When you said you said condense.  00:45:10 Speaker 1  I like condensed information about the. Is. 2025 new procedures.  00:45:19 Speaker 2  OK, I think you I think I could just say condense to one bullet .1 sentence. Bullet points, OK.  00:45:27 Speaker 1  3/20.  00:45:27 Speaker 2  See what we get. I don't think we need to do. This. But I'm just going to put this in. For. For learning. Condense this information. To one sentence, bullet points, let's see what we get. Well. What do you think? Do we lose? Do we lose anything valuable or are you happy with what we've got here?  00:46:09 Speaker 1  I can. I'm happy with it, but like most like I know this area like these terms you're using, but if someone has more of a. Like a lay person's perspective about like what Edwards is doing, we kind of. A lot of detail, so you can go right over the head, but maybe if I'm asking about. I'm really directed into this field, but I wanted to have a casual. Background into I want to learn about it, but it kind of be a lot, so I'll be like too much.  00:46:48 Speaker 2  So do you think that if you wanted to get that more scientific detail that you could or?  00:46:59 Speaker 2  Do you think you could figure out how to? Do that.  00:47:03 Speaker 1  Yeah, I could. Just ask for that. Make make my command specific about. The topic I would like to learn more about, yeah.  00:47:24 Speaker 2  So Doctor do do we have more time or? Should we wrap? That.  00:47:29 Speaker 3  I'm looking at the slides. I don't think we have time for another one, but R, are you to maybe share one or two pieces of news or information? You looked up this session to the rest of the team and as well as M.  00:47:47 Speaker 1  Uhm, I just uhm. Looked at some. New updates and like this company, Edwards, Life Science doing some. New procedures for like. Monitoring the heart valve transplants and like that's, I feel that I like to look into because. My. Background is in life sciences, so you know they're in the area. So where I live, it's like it's good for me to be up to date on my field. Yeah.  00:48:25 Speaker 3  That's great. So between now and next time, which is a new topic that we're going to to introduce to you, you can use these AI tools to get this up to date information. You get it in a very easy to read and process format rather than links and pages, which may seem very overwhelming. For you.  00:48:46 Speaker 1  Yeah. It's like too much.  00:48:49 Speaker 3  And then the Alexa sometimes won't give you the proper information. So this is just another tool to help you, kind of like supplement. There's that gap in whatever you are doing and you can use this either on the phone as a mobile app or on the web page. So a quick homework for you. Set up your Gemini account, explore some of the things related to like news and facts like. Since you love this company, use the AI to do some to do some research and how they are hyperlinks, because sometimes a makes up stuff. So maybe like look up their website to see if these key informations are accurate. OK, so next week, before we start our session, we're going to ask you, hey, tell us about this Edwards Biotech company because none of us know anything about it. You're going. To be the expert.  00:49:38 Speaker 1  Right.  00:49:39 Speaker 3  Great. I'm going to ask everyone to get ready to be back to the main room. R, you want to practice? Just like your little blurb about the flood event, the flooding event, the disaster in Texas. You got my little notes. OK, I will get ready to have. People come back OK.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