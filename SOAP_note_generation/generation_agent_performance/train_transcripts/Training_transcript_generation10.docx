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Audio file  Session 4 M.A. (Self care) 7-17-2025.m4a    Transcript  00:00:00 Speaker 1  And then. Yeah, yeah. I just start to record.  Thank you. Thank you.  All right. So all right, M, let's get started. Tell me, how was your time at the beach? What did you do?  00:00:15 Speaker 2  That's fun.  00:00:17 Speaker 3  What did you? Just.  00:00:19 Speaker 2  No, me and my. Mom just went for a little while.  00:00:22 Speaker 1  Yeah.  00:00:23 Speaker 2  We took our dog Roxy.  00:00:25 Speaker 4  OK.  00:00:27 Speaker 2  We didn't take her dog off, she but.  We should have.  00:00:32 Speaker 1  Yeah. Did you hear more dogs there on the beach?  00:00:36 Speaker 2  Yeah, there are a lot of dogs on the beach.  00:00:39 Speaker 1  OK. M, do you hope your parents take? Care of the dog.   00:00:47 Speaker 2  Yeah.  00:00:47 Speaker 1  Do you do anything for him or her?  00:00:50 Speaker 2  For her.  00:00:52 Speaker 1  Yeah.  00:00:53 Speaker 2  I do.  00:00:54 Speaker 1  Oh, OK. And what kind of things? Do you do?  00:00:58 Speaker 2  Nothing much.  00:01:00  All right.  00:01:00 Speaker 3  What do you do for Roxy when she growls at the door? Do you do anything? No. Do you ignore? Her. Or do you?  00:01:08 Speaker 2  Yeah, just in there.  00:01:09 Speaker 3  Let her outside. M, do you let her? Outside.  00:01:14 Speaker 2  Outside.  00:01:16 Speaker 3  OK. Is she? And when do you?  Let her in. Yep.  00:01:20 Speaker 1  OK. OK, that's good. Is there anything else that you that that you like to do like some kind of care that you like to provide for your dog and help help Mom and Dad with it?  00:01:34 Speaker 2  I like to fill up a bowl of water.  00:01:37 Speaker 1  OK, alright, that's great. How often do you have to do that?  00:01:43 Speaker 2  Once a day.  00:01:45 Speaker 3  OK.  00:01:49 Speaker 1  All right, I'm going to share my screen and today we are going to talk about self-care and medical needs. The the reason I was asking questions about Roxy, I did not know you had a dog. And then also if there are things that. That would help you ask. I mean, if you wanted to ask Gemini about caring for your dog, you know and and helping helping Mom and Dad with it or something that you could do that would be very nice. What do you think?  00:02:18 Speaker 2  Would be.  00:02:20 Speaker 1  Yeah. Would that be useful to you?  OK, alright, let's get started and see. What we can, what kind of? Questions we can ask and what kind of commands we can. Share. Right.  OK. Can you see my?  00:02:36 Speaker 3  Screen. Yes, we can. OK.  00:02:39 Speaker 1  All right, so. Self-care and M needs. I think you're pretty familiar with that from last year and we talked about medication management, searching for laundry and self-care, tips, tips to improve physical and mental health. And searching for some home remedies, if you if you had some health. Problems and searching for a nearby doctor. So with Alexa we were able to do many of these, but we're going to see how different those two are going to be like if you were to ask Alexa and if you were to ask Gemini. So what we could do, do you have your? Alexa anywhere.  00:03:25 Speaker 2  Yeah, it's behind.  00:03:26 Speaker 1  Yeah. Ohh OK. So it's still it's on, right?  00:03:26 Speaker 2  Us.  00:03:29 Speaker 1  It will still give. You information if you had, if you had to use. What?  00:03:33 Speaker 3  Yes it is.  00:03:35 Speaker 1  All right. And do do you happen to have it on your phone at all? I mean, you can use that too. If you wanted to practice, actually it's.  00:03:43 Speaker 3  It is on M's phone, but his phone is having an issue, but it's on the iPad and I.  00:03:47 Speaker 1  Have the iPad right. OK. Yeah, that's good, too. So I I wanted to for some of those commands. Where?  We're looking for location specific details or a time specific details where you are you know. I think you know setting up a reminder or like an event, then we want to see and use Alexa as well like to see what the difference is, we're going to see if that makes any difference and which one is better, OK. Alright, OK, let's see. Right. Uh, let's see. So some help managing medications.  We did this with Alexa last year, M. It's about creating a medication list and then showing your medication list. So let's see if it will let you create a medication list on your on Gemini first. We know that Alexa does it pretty well, but let's start with Gemini and this one.  And and see how how that goes.  00:04:53  Thanks.  00:04:53 Speaker 1  So.  00:04:54 Speaker 3  Is the Gemini live or just Gemini?  00:04:59 Speaker 1  It's up to you. I I think you said in the e-mail that the live worked when and then he could use it with his voice, right? Yeah.  00:05:08 Speaker 3  Yes. Where when you use the regular Gemini, you have to touch your microphone and then you have to find the spot to turn it off the stop.  00:05:17 Speaker 1  Turn it off where is.  00:05:19 Speaker 3  His life. Right. You don't have to do that. It's your voice. And then you just touch the screen.  00:05:24 Speaker 1  Yeah. OK. Yeah, sure. So for sure. Yeah, let's do it live. If it because that that way he can be more independent with, you know, working on those commands.  00:05:35 Speaker 3  You're just gonna use my phone, M to experiment.  00:05:36 Speaker 2  OK.  00:05:41 Speaker 5  OK, I'm ready when you are. What would you like me to do?  00:05:44 Speaker 2  Making medications for me.  00:05:48 Speaker 5  So I can't use reminders yet when we.  Are live for. Now going live is great for things like chatting, finding answers, or brainstorming new ideas.  00:05:57 Speaker 3  Did you hear? That.  00:05:58 Speaker 1  So what did it say? Uh, it cannot use it. It cannot.  00:06:01 Speaker 3  It cannot make a medication list going live yet it's great for getting what was the other thing it said notification and.  00:06:09 Speaker 2  Notification.  00:06:13 Speaker 3  Reminder and remind no, it wasn't reminders. I should have had.  00:06:18 Speaker 1  It OK, I have it in the chat in. Case do you do you want to just?  Try it on Alexa maybe.  00:06:27 Speaker 3  OK. Or I can go to the. Other one and also.  00:06:30 Speaker 5  Control other apps yet when?  00:06:31 Speaker 1  We are live. Let's let's try. Let's try Alexa, because I think that's as effective when it comes to making lists. And you know, creating lists and showing those or reading those lists stuff. So. So let's just practice that those kind of. You know, commands on on there, whichever, because I feel like whichever he can do on his own independently, those we can, you know, test on Gemini. But others like I think maybe we can we can try Alexa.  00:07:03 Speaker 3  OK. Yeah. To talk to. You're going to use A to make a list medication.  00:07:11 Speaker 4  List no, no.  00:07:13 Speaker 2  Open the Alexa app.  00:07:16 Speaker 3  Huh.  00:07:17 Speaker 4  OK, go ahead.  00:07:21 Speaker 3  It's open. Just make your list M.  It's open.  00:07:31 Speaker 2  Hey, Alexa.  00:07:37 Speaker 4  Go ahead.  00:07:41 Speaker 3  Make a medication.  00:07:42 Speaker 2  Make a medication list.  00:07:50 Speaker 3  No. Try again, M.  00:07:52 Speaker 2  Yeah, let's make a medication list.  00:07:59 Speaker 3  It could be using your device.  00:08:04 Speaker 2  Yeah, let's make a medication list. Sermon.  00:08:13 Speaker 3  Let me just put it over here.  00:08:18 Speaker 1  OK. M, have you tried making medication lists on with your with your glasses at all?  00:08:26 Speaker 2  Yeah.  00:08:28 Speaker 1  OK. And does how how is? That and does that help you more? Yeah. OK. You can try that too, either 1 whichever 1 you prefer. If you prefer Alexa, we can try on that. Or we can try it on on your on your glasses.  00:08:46 Speaker 2  OK.  00:08:47 Speaker 3  Try.  00:08:48 Speaker 2  Hey Alexa, make a medication this.  00:08:55 Speaker 3  You know what, M? You'll have to.  00:08:58 Speaker 4  Could I ask you?  00:09:02 Speaker 2  A medication called Trazodone.  00:09:07 Speaker 4  I've added medication called.  00:09:12 Speaker 2  Mark 2. As the Mac tool.  00:09:25 Speaker 4  What other items you want?  00:09:27 Speaker 2  The Mac too.  00:09:34 Speaker 1  No.  00:09:34 Speaker 4  You have.  00:09:37  It's.  00:09:37 Speaker 4  What?  00:09:38 Speaker 3  What's happening is with the glasses when he talks, you guys can't hear because it's going through his glasses and the one that's talking is the actual device that's behind him. So.  00:09:52  Garment.  00:09:52 Speaker 3  Take it off.  00:09:55 Speaker 1  Ohh, I'm so sorry.  00:09:57 Speaker 3  But you're you're worthless. It made the. So on the main device.  00:10:01 Speaker 1  OK, perfect. It did make the list OK. Alright, that's good. But I mean we can also, you know use whichever 1 is more convenient because you M, you wear your glasses almost all all the time. Now I think you're so much more used to it. So we can, you know, do these commands using your glasses. Because I I think the two things together, it's it's becoming very difficult and challenging. So that's fine, you know, but for this next one, since it made the medication list already on Alexa, let's just try this next one on Alexa. But the next few ones, whichever Gemini live cannot be used for, we can try his glasses. Let's try. It OK? Yeah, that would be good. OK.  So M, the next command we have here is show your medication. Show me my medication list.  00:10:58 Speaker 2  Yeah, Alexa, show me my medication list.  00:11:08 Speaker 3  So.  00:11:09 Speaker 2  Alexa, show me my medication list.  00:11:17 Speaker 3  No, I think you have.  00:11:18 Speaker 2  To say Alexa, show me my medication list.  00:11:25 Speaker 3  She was the lines moving, but I think he's just a touched ohh. She did. She did.  00:11:31 Speaker 1  She did get it. OK. All right. On the on the iPad. OK.  00:11:35 Speaker 3  Medication called Trazodone. You've got Robitussin Tylenol cough drops and neosporin. No.  00:11:42 Speaker 2  OK. You're welcome.  00:11:44 Speaker 1  Did you did you Add all of them right now or was it only the Trazodone that he was trying to add?  00:11:53 Speaker 3  Right. The Trazodone tonight and the other ones were there from before.  00:11:58 Speaker 1  From before. OK, OK. Alright, M. When when you've used to manage medications, if you've used your glasses, do you check those medications off once you have received those medications? Or just leave them on the on the. List what do you do?  00:12:23 Speaker 2  I try to check them off, but if if I if I don't remember then they stay on.  00:12:27 Speaker 1  Then it stays on. OK got it. Right, that's that's why maybe from that that was the list from the previous times. Got it. OK. All right, so the next.  00:12:41 Speaker 3  Remember when we say show me, it shows it, it doesn't read.  00:12:46 Speaker 1  Right, it does not read it, yeah. That is, that is a that is. A drawback from Alexa I remember I I think from last time. So I think show and read me my medication list might be a better command for you M. So that yeah, it makes. OK. All right, let's try to find some over the counter medications, OK. Let's see. Alright, so the next command. Can you put your glasses back on and let's let's try it with the glasses because I think.  You use those more than. Your Alexa app.  00:13:31 Speaker 2  OK.  00:13:32 Speaker 1  OK, So what medication would you like to find if if you, if you wanted to know something or if you're curious about finding a medication?  00:13:42 Speaker 2  M.  00:13:45 Speaker 3  An over the counter, one not a prescription.  00:13:48 Speaker 1  Yeah.  00:13:50 Speaker 3  Something over the counter. OK.  00:13:55 Speaker 2  Ibuprofen.  00:13:56 Speaker 1  OK, ibuprofen. So let's ask the command, let's do this command. Where do I find ibuprofen?  00:14:04 Speaker 2  Hey Alexa, where do I find ibuprofen?  00:14:08 Speaker 1  OK.  00:14:12 Speaker 4  CVS Pharmacy 0.8 miles away.  00:14:17 Speaker 1  It's the device at the back that's talking correct. OK, that worked OK.  00:14:20  Yeah.  00:14:23 Speaker 1  How about let's compare the responses now, so that gave you some information. I couldn't hear that, but was that accurate like? So was it closed like the pharmacies or something?  00:14:35 Speaker 3  And. It listed pharmacies that are very close to our homes and the address.  00:14:36 Speaker 1  OK. Got it.  Which we're the address. OK, M, let's try that same command on with your glasses. So with meta.  00:14:52 Speaker 2  The matter?  In Maida. Where can I find ibuprofen?  00:15:10 Speaker 3  What did he say?  00:15:11 Speaker 2  Targets CVS, Walgreens and Walmart.  00:15:13 Speaker 1  OK. Was it listing the addresses as? Well.  00:15:17 Speaker 2  No.  00:15:18 Speaker 1  No. OK. So that's the difference. It's not giving a location for those pharmacies, it's it's just listing like regular pharmacies where you could find like or regular stores where you could find them.  00:15:32 Speaker 4  Yep.  00:15:33 Speaker 1  OK, alright.  00:15:34 Speaker 3  Should he try Gemini?  00:15:38 Speaker 1  We can try. Yeah, for sure. Let's let's give it a go.  00:15:42 Speaker 3  House.  00:15:44 Speaker 2  Hey, Jim and I are working to find ibuprofen.  00:15:50 Speaker 5  I couldn't find any stores that sell ibuprofen nearby. You could try searching online to see what's available.  00:15:56 Speaker 1  Hmm. OK, so location specific details are are the best like using Alexa I guess.  00:16:05 Speaker 3  Yeah.  00:16:06 Speaker 1  Yeah, or maybe Siri. That would be similar, I guess, but uh, more or less. One of those tools rather than anything. Which is run within all the large language model I guess or an AI.  00:16:21 Speaker 3  What do you wanna know what Siri says?  00:16:25 Speaker 1  Sure.  00:16:26 Speaker 3  Oh yes.  00:16:27 Speaker 2  Hey Siri, where can I find ibuprofen?  00:16:33  I don't know where you are.  00:16:36 Speaker 2  Said I don't know where you are. XXXX(Address).  00:16:37 Speaker 3  Tell her where you are.  Oh, she didn't care.  00:16:46 Speaker 2  XXXX(Address)  00:16:48 Speaker 3  Have to wake her up.  00:16:50 Speaker 2  He's stirring. Hey Siri. XXXX(Address). Where do I find ibuprofen?  00:17:03 Speaker 4  You're welcome.  00:17:08 Speaker 3  Should we lost her? So. Try again to saying where do I find ibuprofen?  00:17:16 Speaker 2  Siri, where do I find you, Siri? Where do I find ibuprofen in Rancho Cucamonga?  00:17:23 Speaker 5  They don't seem to be able to get your current location.  00:17:27 Speaker 1  Is is the location on on this phone.  00:17:31 Speaker 3  It's. For sharing.  It should be, you know.  00:17:34 Speaker 1  That's so odd. Usually it's it's so good at picking up location if it's a phone, but.  00:17:40 Speaker 3  So.  00:17:41 Speaker 2  Siri, where do I find ibuprofen in Rancho Cucamonga?  00:17:47  I don't know where you are.  00:17:49 Speaker 5  OK, I found this on the web for ibuprofen in Rancho Cucamonga.  00:17:53  Check it out.  00:17:56 Speaker 3  And that's where Siri is the downfall. It she'll tell you where she found it, but you have to be able to see what she all.  00:17:56  1st.  00:18:05 Speaker 3  Oh, not read it aloud to you.  00:18:08 Speaker 1  Ohh got it. So I wonder if maybe we might have to add.  Like list those.  00:18:18 Speaker 3  Or.  00:18:21 Speaker 1  Yeah, that's that's tough, I know.  00:18:23 Speaker 3  That's the serious issue, but.  The Alexa. Tells you the name of the place and an address, yeah. And Gemini and Maida just tells you the name of the stores.  00:18:39 Speaker 1  Right.  00:18:40 Speaker 3  And.  00:18:40 Speaker 1  I think.  00:18:42 Speaker 3  Gemini is very limited.  00:18:44 Speaker 1  Yeah, I think if we, if we probably gave Gemini like in advance we said that this is my address and then ask.  Where can I find ibuprofen? It probably might work, but again, I'm not sure.  00:19:02 Speaker 3  Yeah.  00:19:03 Speaker 1  Yeah, yeah, but that's again a lot of commands. I feel like it it has to be simple enough. And the best part about Alexa is that he can use his glasses to turn like, you know, turn on Alexa on his, like, the app on his phone or the iPad. And then he can say the command. So that makes it much easier to navigate. And seeing less number of words and comments.  00:19:30 Speaker 3  Very much.  It's the same as when you're in the actual store. He's wearing the glasses and he's asking.  A what's on my list grocery list. And she will tell him and he'll say check off tomatoes, whatever it is. And when you're in a store, it's coming. It's very indiscreet because it's coming. He only he really hears the voice. And so it's very discreet.  00:19:44 Speaker 1  MHM.  00:20:03 Speaker 3  Correct.  00:20:05 Speaker 1  Though that he has those now, I I think I think that's making it so much easier for him to navigate. M, are you enjoying those? Because it makes you. How does that make you feel?  00:20:06  Yeah.  00:20:18 Speaker 2  They make me feel good, they play music and they make me feel.  Secure.  00:20:26 Speaker 1  That's good. OK.  That's amazing. All right, let's move on. Alright so.  Here we have. Learning to do laundry, but we can do something else. Is there something else related to self-care or caring for your dog?  That.  A kind of question you might want to ask which could be, yeah, anything related to your care, your family's care, self-care, or your dogs, you know well-being.  Anything, anything of that sort that you would like to ask?  00:21:08 Speaker 2  And.  00:21:10 Speaker 1  OK, what can you think of?  00:21:15 Speaker 2  And said to a.  00:21:19 Speaker 3  Well, don't tell Priel first.  00:21:22 Speaker 2  Trial. Alright. Hey, Creole, can I say to Alex?  00:21:28 Speaker 1  OK, uh, what? What would you like to ask though?  00:21:34 Speaker 2  When can I feed my dog or no? My dog drink water?  00:21:40 Speaker 1  When can my dog dog drink?  Water. Is that what you said?  00:21:43 Speaker 2  Yeah, one kind of allow my dog to drink.  Water. OK. Yeah, sure. Hey, Alex.  I'm trying to allow my dog to drink water.  00:21:53 Speaker 4  Something.  00:22:02 Speaker 2  It's in the com reference.com puppies could start drinking water when they're three weeks old.  00:22:09 Speaker 1  Sorry, I can't hear you. What? What did. What did you say?  00:22:12 Speaker 3  Say it louder, M.  00:22:14 Speaker 2  She said here's something from here's something I found on reference.com. It's.  Puppies are allowed to drink water when they're three weeks old.  00:22:26 Speaker 1  OK.  00:22:26 Speaker 3  They can drink water when they're three weeks old.  00:22:28 Speaker 1  When they're three weeks old, OK, was.  Does that answer your question?  Or do we need to? Did you mean that how many times a day or?  00:22:38 Speaker 2  How many times a day?  00:22:39 Speaker 3  What are?  00:22:40 Speaker 1  The indications for me to give my dog water or something like that.  00:22:46 Speaker 2  Hey Alexa, what are the indications for me to get my dog water?  I think she heard me, but she shut off.  00:23:00 Speaker 3  Say it louder, my.  00:23:01 Speaker 2  Hey, Alexa, what are the indications to get my dog drink water?  00:23:08 Speaker 4  There's something I found on you get your dog to make sure there's constant access. And. Chicken broth.  00:23:35 Speaker 3  Lot of information, lot of information.  00:23:36 Speaker 2  Yeah.  00:23:40 Speaker 1  Could you process and like? Could? Could you remember any of the details that it just said? No, it was a lot.  00:23:48 Speaker 3  What were some of the details, M?  00:23:49 Speaker 2  The dog.  Small amounts of urine.  Take her to the hospital or the vet.  00:23:56 Speaker 1  OK.  00:23:57 Speaker 2  But the. Excuse me.  00:24:05 Speaker 1  You're OK? No worries.  00:24:08 Speaker 3  What else did she say?  00:24:10 Speaker 2  He said. I don't know. I can't remember.  00:24:17 Speaker 3  Did she say to put one bowl of water out or lots of multiple bowls of water?  00:24:22 Speaker 1  Multiple bowls of water.  Do you do that for Roxy? No. Maybe she does she.  Know, though, that that's where she drinks water.  Probably does. Yeah. All right. Do you want to try that same command for Gemini? Maybe because that would, I think that kind of question we could try live with with Gemini and see if that would give some similar or different information. Let's try.  00:24:54 Speaker 2  Hey, Jim and I, where can I? When can I allow my dog to drink water?  00:25:00 Speaker 5  If your dog just had surgery, it's best to check with your vet about when they can have water. Usually they'll say to wait a couple of hours and give them just a little at first. If your dog hasn't had surgery, then they can have water whenever they seem thirsty.  00:25:13 Speaker 1  OK, that was pretty good.  00:25:17 Speaker 2  And then when whenever when is whenever they seem thirsty.  00:25:18 Speaker 1  I've got.  00:25:25 Speaker 5  That's right. Dogs can drink water whenever they seem thirsty.  00:25:31 Speaker 1  OK.  00:25:31 Speaker 2  Probably seem thirsty, Gemini.  00:25:35 Speaker 5  If your dog is panting a lot, drooling, or has dry looking gums, they might be thirsty. Sometimes they'll also lick their lips or look for their water bowl.  00:25:45 Speaker 1  That's amazing, M. I loved that you could ask a follow up question like that. That's amazing.  00:25:52 Speaker 2  Thank you.  00:25:53 Speaker 1  Yeah, but, and that was really good information according to me. What did. What did you think, M?  00:26:00 Speaker 2  I thought so too.  00:26:01 Speaker 1  Yeah, that was short and to the point and it gave you whatever you needed, I guess.  Did that answer your question?  00:26:09 Speaker 2  Yeah, it did.  00:26:10 Speaker 1  OK, alright, that's great. Now let's go. Let's move on.  Alright, so there are more questions about how to OK, this was all about the laundry that we talked last time. Let's try one of these. So getting so this is about getting stains out of clothes. So do you want to ask Gemini?  What do I use to get get stains out of my clothes?  00:26:40 Speaker 2  Hey, Gemini.  When can I get? Where do I get or what do I use to get stains out of my clothes?  00:26:49 Speaker 5  There are lots of things you can use to get stains out of clothes. It kind of depends on what kind of stain it is. Do you know what stains your clothes?  00:26:56 Speaker 2  Bleach.  00:27:00  Did you say bleep?  00:27:01 Speaker 5  OK, for bleach stains, you'll want to use something.  00:27:05  Sorry.  00:27:06 Speaker 5  Yes, I can still hear you.  No worries. Take your time.  00:27:12 Speaker 2  Tomatoes.  Tomato juice.  00:27:20 Speaker 5  Tomato juice stains can be a bit tricky. First, try blotting up as much of the juice as you can, then rinse the stain in cold water. If it's still there, try rubbing some dish soap into the stain and washing.  It again OK.  00:27:33 Speaker 3  OK, what I what I noticed is M's.  00:27:35 Speaker 5  OK, got it.  00:27:40 Speaker 3  Didn't have a concise question to begin with.  He said what I mean where I mean and she still answered the question. Yes, that is the difference between, I guess the two systems, right? Absolutely.  It's.  00:27:58 Speaker 1  Even if there is some hesitation to begin with or during the question or the command, it will still. So take the.  Question in a context. So it kind of.  Understands the OR like you know, understands the context I could.  Say.  And then answers that question. So that is that is a good thing about using these AI tools, I guess.  00:28:25 Speaker 3  And that's a little bit more superior to Siri.  Because she's more literal.  And Alexa is kind of not as literal as Siri, but a little bit. Gemini is more forgiving.  00:28:33 Speaker 4  Mm-hmm.  00:28:45 Speaker 3  Of the three.  00:28:46 Speaker 1  I think. Ohh yeah, yeah.  When you ask if you do, you have you had any?  Success with using the glasses to ask questions like this, like for information related to self-care.  00:29:05 Speaker 2  And for the most part.  00:29:06 Speaker 3  Do you want to try the same question here you guys?  00:29:11 Speaker 1  So the question is, what do I use to get stains out of my clothes?  00:29:17 Speaker 2  In meta.  What do I use to get stains?  In my clothes.  What if my stainless bleeps?  Cherries and sour Oxiclean, or take it to a professional cleaner.  00:29:51 Speaker 3  OK.  00:29:51  Try.  00:29:52 Speaker 1  Take it to the professional cleaners and.  00:29:54 Speaker 3  It said try shout or Oxiclean or you could try taking it to a.  00:29:59 Speaker 1  Professional. Cleaner. OK, alright. I mean that seems like valid information to me. I'm not sure but but it does. Yeah, I mean.  That's comparable to what? Gemini offered, I guess like it was short. But and to the.  Point, but still gave all the details that you needed for.  I think.  00:30:22 Speaker 3  Yes, I think the key for both Maida and Gemini.  Your follow up question has to be relatively quick. You can't at too much time pass before asking that follow up or it's too late.  00:30:38 Speaker 1  Bing.  Yeah. Otherwise I think the system times out and then you might.  Have to start again.  00:30:45 Speaker 3  Yes. And so that's what M's been working on is follow up questions like this.  00:30:52 Speaker 1  Yeah. Yeah. But I think there I feel like there's such a change from the previous year to this year, just in conversation. I feel, M, I think you're doing really great, has been a good, good amount of progress that I can see from last summer to this summer.  Yes, when it comes to just conversational. And everything I think you know and I. Think the glasses are?  Great. I think they're helping a lot too. And of course, this year and if everything together, I think the therapies and all of that together.  00:31:25 Speaker 3  Definitely.  00:31:32 Speaker 1  OK. Let's see how many we have 5 minutes. OK. All right. M, anything related to self-care that you can think of that you would still want to ask Gemini or Alexa or your glasses? No, you can you can you practice a couple more commands.  00:31:53 Speaker 2  Yep.  00:31:55 Speaker 1  OK. All right, let's see. So I think with finding a doctor, it will again be the best. If we tried with Alexa because.  It's going to it's location specific information so.  We can try.  Let's try Alexa.  For finding a type of doctor, maybe. Let's let's see. Could do you think, uh, what kind of doctor would you like to find?  00:32:33 Speaker 2  Physical therapist.  00:32:36 Speaker 1  OK, let's try with Alexa first.  And then Gemini, let's see if that would.  00:32:44 Speaker 2  Hey Alexa, find me a physical therapist.  00:32:50 Speaker 4  We found a few options for that.  Physical therapy 3.1 miles away from Rochester Ave. 3 miles away. Physical therapy 3 miles away.  00:33:08 Speaker 3  It gave three options, the title how far away it was. Yeah. Is that OK?  00:33:17 Speaker 2  Yes.  00:33:19 Speaker 1  Yeah, OK, that's great. And it it is definitely listing all of that along with showing it on the screen. If there is a screen, so.  That's a good part.  Let's try.  Let's try maybe with the glasses, M, because I know that Gemini will not allow you to go live with this because it's probably location specific again.  So let's ask. The same question to Mera find me.  A physical therapist.  00:33:52 Speaker 2  Middle. The medic.  Find me a physical therapist.  To make sure the we're setting to make sure the.  00:34:14 Speaker 3  Location.  00:34:14 Speaker 2  Yeah, location is on for meta.  00:34:17 Speaker 1  Location specific. It's. Yeah. OK, so here's a good way. I think when they're if you have your glasses on and you're trying to, you know, find information that is location specific. The best option in in any situation would be because you would have your phone or your iPad, which would have the Alexa app. So you tell your glasses to open the Alexa app and you know and and then then use the command like you know, finding a doctor or, you know creating.Medication like I think what was the other one that we had difficulty with? Uh.  Ohh yeah. Finding the over the counter medications or you know, things like that, I guess that it would it, it would help a lot. I I think to just use the glasses to.  Turn turn Alexa on on an on either of those devices, the phone or iPad, whatever he has. But I think like the information related.  Questions were pretty good on Gemini and made. Up both so.  Maybe we could try 1 of this. M, let's try this. How do I treat a migraine on your meta glasses? Let's see what it says.  00:35:44 Speaker 2  In metal. How do I treat a migraine?  00:35:59 Speaker 4  Having. It set.  00:36:00 Speaker 2  Said for ibuprofen or acetaminophen. Or consult the doctor for another advice.  00:36:08 Speaker 1  OK. All right. So that's that's good information, I think and. All right. Do you want to try the same one on Gemini and compare the answers?  00:36:25 Speaker 2  Hey, Gemini. How can I treat a migraine?  00:36:33 Speaker 5  Migraines can be really tough over the counter pain relievers like ibuprofen or naproxen can help. Sometimes a cold compress on your forehead or a warm bath can ease the pain too. Just a reminder that I don't provide medical advice or diagnosis. You should always talk to a medical professional.  00:36:51 Speaker 1  OK. OK. M, can you tell me? Which one had better information according to you?  00:37:00 Speaker 2  The Gemini.  00:37:01 Speaker 1  Gemini. Why do you think?  00:37:06 Speaker 2  She said because. I can't give medical advice.  00:37:11 Speaker 5  OK, great.  00:37:14 Speaker 1  OK. Alright, so it kind of gave a disclaimer that it cannot provide like any medical advice and. Well, which is good and that's why you were you would pick Gemini or Mera in this one.  00:37:34 Speaker 3  Yes.  00:37:34 Speaker 1  Yeah.  It also gave one extra information. I don't know if Maeda gave that to you, but.  Did Meda also tell about the cold compress?  00:37:48 Speaker 2  No.  00:37:48 Speaker 3  Or just.  00:37:50 Speaker 1  Yeah, it it just I think you told me only about ibuprofen and then the OR a doctor visit the doctor. So there was one extra piece of information which can be like you know, I think some people might benefit from that.  Yeah, I I mean, I have heard some people would probably use like a cold compress. So which is a good information, good piece of information.  To have, I guess.  Yeah. OK.  Alright, I think we are good, but.  I don't know.  If if you do you have anything else, M, that you would like to try on either of the tools that we have related to?  And self-care medical needs or carrying out the dog or anything, anything at all.   00:38:43 Speaker 2  No.  00:38:44 Speaker 3  I have an idea.  00:38:46 Speaker 4  Yeah.  00:38:46 Speaker 3  You're talking about laundry and self-care on the live. When I tried the live at the beach, it just took a picture, kind of like an app called seeing AI. So if I'm going to put it on live, I'll get M to ask and I'll turn the camera on him.  00:39:06 Speaker 1  Yeah.  00:39:06 Speaker 3  What am I wearing? Because as a blind person, you would like to know what you're wearing, right? It does. It. Does that sound good? Let's just try to see if it'll work because it's kind of related.  00:39:12 Speaker 1  Yeah.  00:39:14 Speaker 2  Yeah, yeah.  00:39:19 Speaker 3  OK.  00:39:21 Speaker 2  In Germany.  00:39:23 Speaker 4  I gotta turn the camera facing.  00:39:25 Speaker 2  Gemini.  00:39:26 Speaker 4  One minute, please.  00:39:31 Speaker 3  So.  00:39:32 Speaker 2  Hey, Gemini. What am I wearing?  00:39:37 Speaker 5  I can't tell what you're wearing from here. Could you show me again?  00:39:42 Speaker 2  In Germany, what am I wearing?  00:39:52 Speaker 5  I can't see what you're wearing.  00:39:55 Speaker 3  I can't. That's what color your shirt.  00:39:58 Speaker 2  Is and Gemini? What color is my shirt?  00:40:00 Speaker 5  I can't see what you're wearing.  00:40:03  Oh.  00:40:03 Speaker 3  I and it's looking right at him. Like you can see M in the screen.  00:40:08 Speaker 1  In in the in the frame OK.  00:40:10  Yeah.  00:40:14 Speaker 5  OK, I can't tell what color your shirt.  Is.  00:40:19 Speaker 1  That's interesting.  00:40:21 Speaker 3  Ohh that is yeah, because it's not able to get the color.  00:40:26 Speaker 1  Yeah.  00:40:29 Speaker 3  What color is my shirt?  00:40:29 Speaker 5  Yeah, not able to identify.  I can't tell what color your shirt is.  00:40:35 Speaker 3  I mean.  Books by Jennifer Keller.  00:40:38 Speaker 1  Yeah. OK, that's pretty interesting, I know.  00:40:45 Speaker 3  Yeah.  00:40:45 Speaker 1  Because you have your front camera on and it it's it. I mean, he's in the frame, and even then it's not. Probably does it? Do you think that if you like if the front camera were to be on and you took a picture and then it would?  Be able to.  And then if you like entered it on there and then it. Would be able to talk.  00:41:13 Speaker 5  I can't use Google lens yet when we are live. For now, going live is great for things like chatting, finding answers or brainstorming new ideas.  00:41:21 Speaker 1  Got it. So.  00:41:23 Speaker 3  OK.  Are the Google ends at the top and that's what I pushed and there was nothing.  00:41:30  Nothing.  00:41:32 Speaker 3  And here. What color is my shirt?  00:41:42 Speaker 5  I'm having trouble identifying the color of your shirt. It looks like it could be pink.  00:41:46 Speaker 3  Oh, it looks like it could be pink. OK.  00:41:47 Speaker 1  Looks like OK.  00:41:50 Speaker 3  Maybe it's the lighting.  00:41:53 Speaker 1  Yeah, but you know, it should still say you know how it said for you that it could be pink.  00:42:00 Speaker 3  Yeah.  00:42:00 Speaker 1  It would at least the lives 1-2 would be able to. You would think that it would be.  Able to give.  You an option at least that ohh it would. It seems like it could be this.  00:42:10 Speaker 3  Sir. Yeah, and that was using the live.  00:42:15 Speaker 1  That was using the.  00:42:16 Speaker 3  OK. And this is right this top. So maybe that's why it saw it right?  00:42:18 Speaker 1  OK.  It probably could be.  Yeah, yeah, probably this the version that you know how there's a free version of Gemini that we are using.  All of the versions are not as as advanced so.  That that could be.  It also, but yeah, I don't know.  00:42:48 Speaker 3  Yeah. Yeah. All right, that's great. Let's see.  00:42:57 Speaker 1  Right, M, I think you did a great job. Do you have anything else that you'd like to?  Share.  00:43:03 Speaker 2  No.  00:43:04 Speaker 3  No. OK, what's easier for you to use you like the Gemini?  And do you like using Alexa with your glasses?  00:43:15 Speaker 2  Yep.  00:43:16 Speaker 1  Yeah, with the glasses, I guess the I mean anything location specific or date or event specific that he has to do like calendar specific I would say I guess using the glasses to either connect it to Siri or wherever his calendar is or Alexa that would be.  That would be very good. I guess that that still works better.  00:43:40 Speaker 3  Yeah.  00:43:40 Speaker 1  But I think with information Gemini.  Did a great job. I guess when it came to.  Providing short information, but still you know it's still concise, but to the point and directing it.  00:43:49 Speaker 3  Yes it will.  00:43:55 Speaker 1  Pretty well I guess.  00:43:56 Speaker 3  Yes.  00:43:58 Speaker 1  OK. I'll see you guys in the break in the main room actually, OK.  00:44:04 Speaker 3  Get ready to share something to R, M.  00:44:08 Speaker 2  Alright.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