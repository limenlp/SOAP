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Subjective  (S):    M.A.  logged  onto  the  session  on  time  and  was  accompanied  by  mom.  He  was  prompted  by  mom throughout the session when Alexa didn't pick up command.M.A. was cooperative with the interview questions for the user needs assessment and willing to participate in the tasks for training session. His mother elaborated on M.A’s responses to provide more details for each of the interview questions.   Objective  (O):    Review  of  week  2  content  related  to  entertainment  was  completed  first.  M.A.  was  asked  to  play any music or video of his choice using his Echo device.  Practiced  commands:  “Alexa,  play  a  video  from  January  3rd.”  accurately  in  1/1  attempts.   -  His  mother  mentioned  syncing  his  Apple  music  account  to  the  Amazon  Echo  Device/Alexa account which made it possible for Alexa to access the content from his phone and in turn, was able to play a video from a specific date.  -  He  also  practiced  a  command  to  stop  the  video  or  music  (“Alexa,  Stop”)   that  was  playing in 1 out of 2 attempts needing mod cueing to unmute the device before executing this command.  His  mother  mentioned  that  MA  has  been  able  to  use  Alexa  for  playing  Bon  Jovi  songs  that  he likes to listen. His mother asked questions related to syncing a radio station to his Echo device and similarly was also interested in using the BARD library for blind app on his Echo device to improve his accessibility to the entertainment/books without assistance from his caregivers.   User  Needs  Assessment:   Interview  style  Q  and  A  completed  to  learn  about  the  participant’s  needs  related  to  self  care  and medical needs.  -  MA  needs  assistance  with  all  self  care  and  medical  needs  such  as  washing  hair,  brushing teeth, trimming nails and eating breakfast -  He  depends  entirely  on  his  parents  for  all  self  care  and  medical  needs  except  for  sometimes setting reminders for various needs  Scenarios  for  using  Alexa  for  self-care  and  medical  needs:   Dosage  of  medication,  reminder  to  refill/reorder  medication,  reminders  to  have  breakfast  on  certain time, brushing teeth at a certain time, reading the medication list for morning routine/evening, checking off the medications that have been taken for that particular day.  MA  was  introduced  to  tactically  feel  the  button  for  mute  and  unmute  on  top  of  the  Echo  device for him to be able to improve his ability to use the device more independently.   Command  training/practice:   MA  practiced  17  commands  related  to  self-care  and  medical  needs.  He  executed  verbal  commands for creating a medication list, adding a medication (tylenol) to the created list, read the medication list back  (“Alexa, read me my medication list”), reminder for taking a specific medication (depocope) at a given time (“Alexa, remind me to take decocope tomorrow at 7.30 am”), reminder for doing laundry, steps on how to do the laundry in 1/1 attempts  using  the  verbal  prompts  and  modeling  provided  by  the  clinician  and  his  mother  both. He was also able to ask questions including where he could find tylenol, how to get stains out clothes, how to use a fabric softener, how to treat a migraine, what to take for stomach ache, and asking on how to find a physical therapist.    Assessment  (A):    User  Needs  Assessment:   With  the  Q  and  A  style  interview  questions,  the  participant  continues  to  need  mod  to  max  cueing and scaffolding from his mother and clinicians to participate and elaborate on his subjective responses. For self care and medical needs, the participant is caregiver dependent and the use of Alexa would assist the participant in being independent with reminders for medications, asking questions regarding tasks related to this topic  The  participant  continued  to  demonstrate  progress  with  his  ability  to  execute  the  commands  this week given min to mod verbal prompting and cueing to be a louder and over articulate to ensure the ASR would recognize the command Given  MA  that  is  blind,  the  command  related  to  steps  or  instructions  to  do  laundry  was  the  one that was the most challenging. The Echo Show presented the written steps or instructions to complete laundry on the screen; however it wouldn’t provide verbal output for the same. This required the clinician and his mother to prompt MA to execute different reworded commands to determine that the device was reading one step at a time to complete this task (laundry). The command that produced the desired results was “Alexa, read me the instructions to do laundry one step at a time”. Although, this command still yielded verbal output of all the steps at once instead of proving one step at a time. With the command “what do I take for stomach pain?”, the command was not processed and needed to be reworded to “stomach ache”   Plan  (P):   Participant  encouraged  to  talk  slower  and  over  articulate  with  complex  words  like  names  of  the medications etc to improve the ASR of the system. The clinicians told all the participants about receiving and submitting the weekly homework assignment.    Home  exercise  program:    Task  1:  Medications  (dosage,  reminders,  creating  medication  lists-adding,  deleting,  reading to the medication list)  Command  1:  “Alexa,  what  dosage  of  tylenol  can  I  take  at  once”   Command  2:  “Alexa,  remind  me  to  refill  my  prescription  for  depakote”  *alexa  will  ask  follow  up  questions  re:  date  and  time.    Command  3:  “Alexa,  create  a  medication  list   Command  4:  Alexa,  Add  “neosporin  to  my  medication  list  Command  5:  Alexa,  Delete  “neosporin”  from  my  medication  list   Command  6:  Alexa,  Read  me  my  medication  list   Task  2:  Laundry    Command  1:  Alexa,  read  me  the  instructions  on  how  to  do  laundry  one  step  at  a  time   Command  2:  Alexa,  remind  me  to  do  laundry.  *Alexa  will  ask  follow  up  questions   Command  3:  Alexa,  what  do  I  use  to  get  stains  out  of  my  clothes   Task  3:  Finding  OTC/home  remedies  to  remediate  minor  health  problems    Command  1:  Alexa,  how  to  I  treat  migraine   Task  4:  Finding  doctors/health  care  professionals  nearby   Command  1:  Alexa,  find  me  a  physical  therapy  doctor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