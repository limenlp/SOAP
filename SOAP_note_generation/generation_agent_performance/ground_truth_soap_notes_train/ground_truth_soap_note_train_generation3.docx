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  RT  WEEK  2   GOAL:  Pt  will  utilize  concise  voice  commands  to  execute  functional  commands  related  to  ADLs  with 80% accuracy given moderate verbal cues.   S:  RT  arrived  to  the  session  on  time,  motivated  and  ready  to  participate  in  the  training.   O   1.  User  Needs:  Pt  identified  movies  trending  in  the  box  office  as  one  type  of  entertainment she enjoys and seeks out. Pt identified two technology/tools she currently uses for entertainment activities including a laptop or cellphone to utilize Youtube, scroll through social media to see what friends are doing, and to access Spotify to listen to music. Pt identified 8/10 scenarios to complete the   2.  VAT  Session:  Pt  utilized  voice  commands  to  manipulate  video  play  and  playback  on  the Alexa device in 15/17 trials in a 1:1 setting with the clinician given minimal verbal cues.   A:   3.  User  Needs:  Rosie  appropriately  responded  to  all  user  needs  assessment  interview  questions. During user needs assessment, pt was thoughtful and thorough when responding to each question. Pt independently identified appropriate scenarios related to personal entertainment use (i.e., watching Youtube playlist of the show, “WIPE OUT,” playing an audio book, asking about the weather, playing one artist’s songs from a specific decade).   4.  VAT  Session:  Pt  met  her  goal  of  using  concise  voice  commands  in  80%  of  trials  to  set a timer on the Alexa device given moderate (2-3) verbal cues. Pt demonstrated intelligible speech when verbalizing Alexa voice commands and executed 15 commands successfully and independently given an initial model. One command, “fast forward” on Alexa was not supported and unable to be executed for this reason. In a group setting, pt demonstrated appropriate paralinguistic and pragmatic responses to other participants’ successes with executing commands via head nods and encouraging comments.   P:  Week  2  homework  will  be  assigned.  Metacognitive  strategy  will  be  implemented  in  next  week’s session to allow pt to reflect and provide feedback on use of Alexa throughout the week to discuss Alexa use for personal needs and ADLs.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