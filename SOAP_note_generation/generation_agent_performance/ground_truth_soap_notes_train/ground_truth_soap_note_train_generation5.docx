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Subjective  (S):  MA  logged  in  for  the  session  on  time  accompanied  by  his  mother.  MA  was  cooperative and motivated by his mother and the clinicians to elaborate on his responses and complete the training related to VAT use during meal preparation   Objective  (O):  Before  beginning  the  assessment,  mother  reported  that  MA  was  able  to  connect his calendar on ICloud to the Echo Show.   User  Needs  Assessment:  During  the  assessment,  MA  answered  questions  about  his  involvement in preparing the meal, dietary restrictions and 10 user scenarios. MA reported that his parents mostly do the cooking. He sometimes helps with slicing vegetables and stirring the pot. He reported being allergic to coconut but no other dietary restrictions.   Scenarios  where  VAT  use  would  be  beneficial  to  MA  included  the  following:   Using  skill  to  set  timer,  finding  substitutions  for  coconut,  Finding  recipes  to  make  mac  and  cheese, how to use certain kitchen tools and searching for more information on ingredients making shopping lists for Costco.   Alexa  training/command  practice:  MA  practiced  the  following  commands  related  to  meal  preparation and dietary restrictions:   “Hey  Alexa,  can  you  tell  me  substitutions  for  coconut?”  “Alexa  read  (show)  me  the  most  popular  recipes”   “Alexa,  Can  you  show  me  a  recipe  for  mac  and  cheese?”  “Alexa,  can  you  go  to  the  next  step?”  “Alexa  can  you  repeat?”  “Alexa,  can  you  repeat  the  step?”  “Alexa,  can  you  find  an  read  me  the  options  for  mac  and  cheese  recipes”  Hey,  Alexa,  add  shampoo  to  my  shopping  list.”  “Hey  Alexa  read  me  the  shopping  list”  “Hey  Alexa  clear  me  shopping  list”  “Hey  Alexa,  check  off  gum”  “Hey  Alexa,  find  me  a  gluten  free  recipe  for  mac  and  cheese”   “Read  me  option  one”  “Alexa,  read  me  option  two”  “Alexa  find  me  a  substitution  for  coconut  milk”  Alexa,  what  a  vegan  or  vegetarian  recipes”  “Hey  Alexa,  what’s  a  vegetarian  pizza  made  out  of?”  “Alexa,  read  me  the  next  recipe”  “Hey  alexa,  how  many  grams  of  sugar  are  in  a  chocolate  chip  cookie?”  “Hey  Alexa,  how  many  grams  of  sugar  are  in  a  peanut  butter  cookie?”  Hey  Alexa,  how  many  grams  of  sodium  are  in  Ritz  crackers?”   MA  completed  the  training  part  of  the  session  by  producing  most  of  the  commands  accurately in a single attempt. However, he needed min to mod cues to speak louder and slowing down his rate of speech. On one instance, MA forgot to add the wake word where he needed prompting. Assessment  (A):    User  Needs  Assessment:  MA  required  several  verbal  prompts  from  his  mother  to  think  about  the user scenarios. Blindness makes it a lot more challenging to participate in a complex activity like cooking and meal preparations. However, with assistance of his mother, he was able to come up with few appropriate scenarios where Alexa would be beneficial for assisting MA with respect to meal preparation related questions and recipe finding.   Alexa  Training  /Command  practice:  MA  produced  almost  all  commands  independently  but  he  needed assistance from his mom when engaging in multi-step commands such as requiring follow up answers to questions during the cooking instructions. Mother prompted MA to talk louder. Echo  show  did  not  provide  verbal  output  for  recipes  and  selection  of  a  particular  mac  and  cheese recipe was challenging for MA secondary to his blindness. Even with the utterance “Alexa, find and read me the recipe for mac and cheese” led to visual output only. Therefore, picking up a recipe from the options was difficult. The same problem was experienced with finding gluten free mac and cheese recipes and picking an option with command “ Alexa, read me option one” led to Alexa opening up Audible.com as it processed this command as MA wanting to read a book. Using an Echo dot with one of the clinicians prompted MA to ask if he wanted to hear the recipe and made it easier with provision of verbal output.   Plan  (P):  MA’s  mother  voiced  concerns  about  lack  of  verbal  output  and  inability  to  use  the  device without accessibility modifications. Accessibility mods are possible however this will require further training with an AT/accessibility specialist which they didn’t necessarily have access to. MA may want to use a device without a screen such as an Echo Dot to allow for more verbal output. Hence making it more accessible without extra training and therefore, increasing his involvement with complex ADLs like cooking  Home  exercise  program:  :    Task  1:  Finding  substitutions  (dietary  restrictions)  Command  1:  Alexa,  find  me  a  substitute  for  coconut  milk  in  vegan  mac  and  cheese   Task  2:  Finding  recipes  (*  use  echo  dot  or  a  device  without  screens  to  get  verbal  output  for  this command to work for MA) Command  1:  Alexa,  find  me  a  recipe  for  Mac  and  cheese  Command  2:  Alexa,  find  me  gluten  free  mac  and  cheese  recipe   Command  3:  Alexa,  read  me  option  1   Task  3:  Getting  ingredients  for  a  particular  recipe  Command  1:  Alexa,  tell  me  the  ingredients  to  make  mac  and  cheese  *Alexa  might  ask  follow  up  questions  if  a  particular  recipe  is  not  picked  yet  Command  2:  “Alexa,  add  the  ingredients  to  the  shopping  list”   Task  4:  Steps  to  follow  a  recipe   Command  1:  Alexa,  read  me  the  steps  to  make  mac  and  cheese  one  at  a  time  Command  2:  Alexa,  repeat  step  2  Command  3:  Alexa  pause  the  recipe    Task  3:  Shopping  list:   Command  1:  “Alexa,  add  gum  to  my  shopping  list”  Command  2:  “Alexa,  read  me  my  shopping  list”   Command  3:  “Alexa,  check  off  gum  from  my  shopping  list  Command  4:  “Alexa,  clear  my  shopping  list”   Task  4:  Finding  caloric  intake/grams  of  sodium/sugar  etc   Command  1:  Alexa,  how  many  grams  of  sugar  are  in  a  chocolate  chip  cookie  Command  2:  Alexa,  how  many  grams  of  sodium  are  in  a  Ritz  crackers”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