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07-18-2024 M.A. User needs assessment (Entertainment) + 1-1 individual session.m4a</w:t>
        <w:br/>
        <w:t>Speaker 1: Patient M.</w:t>
        <w:br/>
        <w:t>Speaker 2: Clinician</w:t>
        <w:br/>
        <w:t>Speaker 3: Patient M.’s Caregiver</w:t>
        <w:br/>
        <w:t>Speaker 4: Patient M.’s Alexa</w:t>
        <w:br/>
        <w:t>Transcript</w:t>
        <w:br/>
        <w:t>-------------------------------------------------- 1:1 Interview ----------------------------------------------</w:t>
        <w:br/>
        <w:t>00:00:00 Speaker 1</w:t>
        <w:br/>
        <w:t>Hey, Speaker 2.</w:t>
        <w:br/>
        <w:t>00:00:04 Speaker 2</w:t>
        <w:br/>
        <w:t>How are you today, Speaker 1?</w:t>
        <w:br/>
        <w:t>00:00:06 Speaker 1</w:t>
        <w:br/>
        <w:t>How are you?</w:t>
        <w:br/>
        <w:t>00:00:08 Speaker 2</w:t>
        <w:br/>
        <w:t>Oh, I'm good.</w:t>
        <w:br/>
        <w:t>00:00:10 Speaker 1</w:t>
        <w:br/>
        <w:t>Nice.</w:t>
        <w:br/>
        <w:t>00:00:11 Speaker 2</w:t>
        <w:br/>
        <w:t>Did you get any chance to practice any of your commands? From the previous week.</w:t>
        <w:br/>
        <w:t>00:00:20 Speaker 1</w:t>
        <w:br/>
        <w:t>Just a few.</w:t>
        <w:br/>
        <w:t>00:00:21 Speaker 2</w:t>
        <w:br/>
        <w:t>What? Alright, So what we're going to do first is you're going to show me how you could set up an set up a reminder or an appointment with your Speaker 4.</w:t>
        <w:br/>
        <w:t>00:00:34 Speaker 3</w:t>
        <w:br/>
        <w:t>OK, let me. I muted it so I'll unmute it for you.</w:t>
        <w:br/>
        <w:t>00:00:38 Speaker 2</w:t>
        <w:br/>
        <w:t>Perfect. Yeah.</w:t>
        <w:br/>
        <w:t>00:00:42 Speaker 1</w:t>
        <w:br/>
        <w:t>Hey, Speaker 4. Can you set an appointment for? 545 from.</w:t>
        <w:br/>
        <w:t>00:00:57 Speaker 3</w:t>
        <w:br/>
        <w:t>I think you have to try that again, Speaker 1, I don't know. That she heard.</w:t>
        <w:br/>
        <w:t>00:01:00 Speaker 1</w:t>
        <w:br/>
        <w:t>You. Hey, Speaker 4, can you set an appointment for 5:45 for me? PM.</w:t>
        <w:br/>
        <w:t>00:01:07 Speaker 4</w:t>
        <w:br/>
        <w:t>Got it on what day?</w:t>
        <w:br/>
        <w:t>00:01:08 Speaker 1</w:t>
        <w:br/>
        <w:t>Thank you. Today.</w:t>
        <w:br/>
        <w:t>00:01:12 Speaker 4</w:t>
        <w:br/>
        <w:t>And what's the name of the event?</w:t>
        <w:br/>
        <w:t>00:01:15 Speaker 1</w:t>
        <w:br/>
        <w:t>Class.</w:t>
        <w:br/>
        <w:t>00:01:17 Speaker 4</w:t>
        <w:br/>
        <w:t>OK, I've added them.</w:t>
        <w:br/>
        <w:t>00:01:19 Speaker 1</w:t>
        <w:br/>
        <w:t>Thanks.</w:t>
        <w:br/>
        <w:t>00:01:23 Speaker 2</w:t>
        <w:br/>
        <w:t>Perfect. OK, alright.</w:t>
        <w:br/>
        <w:t>00:01:28 Speaker 3</w:t>
        <w:br/>
        <w:t>Set a reminder for the class. He also set a reminder for a timer this evening. OK, perfect. Turn the timer off when it went went off.</w:t>
        <w:br/>
        <w:t>00:01:38 Speaker 2</w:t>
        <w:br/>
        <w:t>Faith. OK. And how are you feeling about that, Speaker 1, are you? Are you, are you happy you were able to do it independently? And do you have any thoughts about it?</w:t>
        <w:br/>
        <w:t>00:01:50 Speaker 1</w:t>
        <w:br/>
        <w:t>I'm pretty happy.</w:t>
        <w:br/>
        <w:t>00:01:52 Speaker 2</w:t>
        <w:br/>
        <w:t>Yeah. All right. Perfect. I like that. That's so good.</w:t>
        <w:br/>
        <w:t>00:01:57 Speaker 1</w:t>
        <w:br/>
        <w:t>Me too.</w:t>
        <w:br/>
        <w:t>00:01:58 Speaker 2</w:t>
        <w:br/>
        <w:t>Yeah. OK. All right. So let's move on to the entertainment and the leisure activities that you like to do. So tell me a little bit about what kind of. And activities you like to do when you have time on hand.</w:t>
        <w:br/>
        <w:t>00:02:21 Speaker 1</w:t>
        <w:br/>
        <w:t>Watch Sports watch sports.</w:t>
        <w:br/>
        <w:t>00:02:24 Speaker 2</w:t>
        <w:br/>
        <w:t>OK. And what kind of sports?</w:t>
        <w:br/>
        <w:t>00:02:28 Speaker 1</w:t>
        <w:br/>
        <w:t>Ice hockey, OK?</w:t>
        <w:br/>
        <w:t>00:02:32 Speaker 2</w:t>
        <w:br/>
        <w:t>What else?</w:t>
        <w:br/>
        <w:t>00:02:39 Speaker 1</w:t>
        <w:br/>
        <w:t>Play sports or play video games.</w:t>
        <w:br/>
        <w:t>00:02:42 Speaker 2</w:t>
        <w:br/>
        <w:t>OK. Alright, so playing video games. So tell me this. Umm, so now things are a little bit different. Of course a lot different I should say. What? How? How are you? So do you listen to the sports? The games that are going on or have someone like or. Someone who's sitting next to you. Tell you some. You know, kind of the details or what do you what do you usually end up doing?</w:t>
        <w:br/>
        <w:t>00:03:19 Speaker 1</w:t>
        <w:br/>
        <w:t>Someone who's sitting next to me tell.</w:t>
        <w:br/>
        <w:t>00:03:20 Speaker 3</w:t>
        <w:br/>
        <w:t>Me stuff. How did you watch the playoffs?</w:t>
        <w:br/>
        <w:t>00:03:24 Speaker 1</w:t>
        <w:br/>
        <w:t>Listen to.</w:t>
        <w:br/>
        <w:t>00:03:25 Speaker 3</w:t>
        <w:br/>
        <w:t>You listen to the playoffs, and what did I do?</w:t>
        <w:br/>
        <w:t>00:03:28 Speaker 1</w:t>
        <w:br/>
        <w:t>You tell me why.</w:t>
        <w:br/>
        <w:t>00:03:30 Speaker 3</w:t>
        <w:br/>
        <w:t>I told told you so a little bit, but what else did? I do.</w:t>
        <w:br/>
        <w:t>00:03:35 Speaker 3</w:t>
        <w:br/>
        <w:t>About the game on your back.</w:t>
        <w:br/>
        <w:t>00:03:37 Speaker 1</w:t>
        <w:br/>
        <w:t>Drew.</w:t>
        <w:br/>
        <w:t>00:03:38 Speaker 3</w:t>
        <w:br/>
        <w:t>I drew the game on his back. The plays on his.</w:t>
        <w:br/>
        <w:t>00:03:40 Speaker 2</w:t>
        <w:br/>
        <w:t>Wow. Ohh wow. That's amazing. That is so good.</w:t>
        <w:br/>
        <w:t>00:03:46 Speaker 3</w:t>
        <w:br/>
        <w:t>His back became the ice.</w:t>
        <w:br/>
        <w:t>00:03:48 Speaker 2</w:t>
        <w:br/>
        <w:t>Rink. Oh my God awesome.</w:t>
        <w:br/>
        <w:t>00:03:50 Speaker 3</w:t>
        <w:br/>
        <w:t>So that we follow the. Yeah.</w:t>
        <w:br/>
        <w:t>00:03:55 Speaker 2</w:t>
        <w:br/>
        <w:t>Yeah, that's amazing. Though, mom. I mean, I'm so I'm so impressed by you. Really.</w:t>
        <w:br/>
        <w:t>00:04:00 Speaker 3</w:t>
        <w:br/>
        <w:t>Not really. But he listened to it. And by me drawing it, he could under he could put 2 + 2 together.</w:t>
        <w:br/>
        <w:t>00:04:08 Speaker 2</w:t>
        <w:br/>
        <w:t>Yeah. And Speaker 1, how about anything else that you do like apart from, OK, so video games, how how do you, how do you go about doing that lately?</w:t>
        <w:br/>
        <w:t>00:04:20 Speaker 3</w:t>
        <w:br/>
        <w:t>There's one that one game that we found. What is it called? The.</w:t>
        <w:br/>
        <w:t>00:04:26 Speaker 1</w:t>
        <w:br/>
        <w:t>The black one.</w:t>
        <w:br/>
        <w:t>00:04:27 Speaker 3</w:t>
        <w:br/>
        <w:t>No, the there's an auditory game.</w:t>
        <w:br/>
        <w:t>00:04:30 Speaker 2</w:t>
        <w:br/>
        <w:t>Oh yeah.</w:t>
        <w:br/>
        <w:t>00:04:32 Speaker 3</w:t>
        <w:br/>
        <w:t>That has been developed for visually impaired people. It's called. Perfect. Remember, it's called a shadow of the veil. And so I helped get Speaker 1 set up on it on Xbox, and then he can play it because it's all auditory. Ohh. Perfect.</w:t>
        <w:br/>
        <w:t>00:04:46 Speaker 2</w:t>
        <w:br/>
        <w:t>OK. All right. And what did you say it's called?</w:t>
        <w:br/>
        <w:t>00:04:57 Speaker 1</w:t>
        <w:br/>
        <w:t>Shadow of the veil.</w:t>
        <w:br/>
        <w:t>00:04:59 Speaker 2</w:t>
        <w:br/>
        <w:t>OK, alright. But. All right. All right, Speaker 1, that's great. Are any music or movies that you like to watch or listen to?</w:t>
        <w:br/>
        <w:t>00:05:15 Speaker 1</w:t>
        <w:br/>
        <w:t>Music.</w:t>
        <w:br/>
        <w:t>00:05:16 Speaker 2</w:t>
        <w:br/>
        <w:t>Music. Yeah. OK. Alright.</w:t>
        <w:br/>
        <w:t>00:05:27 Speaker 4</w:t>
        <w:br/>
        <w:t>May.</w:t>
        <w:br/>
        <w:t>00:05:32 Speaker 2</w:t>
        <w:br/>
        <w:t>So I kind of got a little bit. So the next question is of course what kind of technology or tools you use? To UM currently use for for these uh entertainment activities, so definitely there's TV.</w:t>
        <w:br/>
        <w:t>00:05:51 Speaker 1</w:t>
        <w:br/>
        <w:t>MHM.</w:t>
        <w:br/>
        <w:t>00:05:52 Speaker 2</w:t>
        <w:br/>
        <w:t>Right, what else? Xbox.</w:t>
        <w:br/>
        <w:t>00:05:59 Speaker 1</w:t>
        <w:br/>
        <w:t>Uh.</w:t>
        <w:br/>
        <w:t>00:06:00 Speaker 2</w:t>
        <w:br/>
        <w:t>Uh, how about what? What else? Do you use? Do you use your? Phones or computer?</w:t>
        <w:br/>
        <w:t>00:06:08 Speaker 1</w:t>
        <w:br/>
        <w:t>Yeah, I do.</w:t>
        <w:br/>
        <w:t>00:06:09 Speaker 2</w:t>
        <w:br/>
        <w:t>Phone. OK. And and your iPad maybe?</w:t>
        <w:br/>
        <w:t>00:06:14 Speaker 3</w:t>
        <w:br/>
        <w:t>Neither the phone or the iPad.</w:t>
        <w:br/>
        <w:t>00:06:16 Speaker 2</w:t>
        <w:br/>
        <w:t>Alright, yeah. Phone or the iPad either. Or for. Uh, those things. OK, perfect. All right. Right. So now we're going to come up with scenarios like we did last time. To sort of. Those are the scenarios we're gonna we're gonna use to set up your Speaker 4 commands for entertainment. So for example, like, I want to listen to. And ice hockey game. Or something like that. Like you know the things. That you can say to Speaker 4. So that it could play it for you. Oh. Or you could, you know, listen to it or ask questions. Play games. Uh, any of that on it. So let's come up with those kind of scenarios. All right, So what would the first one be here?</w:t>
        <w:br/>
        <w:t>00:07:20 Speaker 3</w:t>
        <w:br/>
        <w:t>You want to listen to a game, Speaker 1 on TV. How would you feel about doing that?</w:t>
        <w:br/>
        <w:t>00:07:26 Speaker 1</w:t>
        <w:br/>
        <w:t>Put the channel.</w:t>
        <w:br/>
        <w:t>00:07:29 Speaker 3</w:t>
        <w:br/>
        <w:t>OK.</w:t>
        <w:br/>
        <w:t>00:07:29 Speaker 1</w:t>
        <w:br/>
        <w:t>Watch it.</w:t>
        <w:br/>
        <w:t>00:07:30 Speaker 3</w:t>
        <w:br/>
        <w:t>OK, so to figure out what channel it's on. What could you do?</w:t>
        <w:br/>
        <w:t>00:07:35 Speaker 1</w:t>
        <w:br/>
        <w:t>Hey Speaker 4, what channel is ice hockey on?</w:t>
        <w:br/>
        <w:t>00:07:38 Speaker 2</w:t>
        <w:br/>
        <w:t>OK. So what channel is iPhone?</w:t>
        <w:br/>
        <w:t>00:07:45 Speaker 4</w:t>
        <w:br/>
        <w:t>Sports Network.</w:t>
        <w:br/>
        <w:t>00:07:46 Speaker 2</w:t>
        <w:br/>
        <w:t>OK. Is that?</w:t>
        <w:br/>
        <w:t>00:07:47 Speaker 3</w:t>
        <w:br/>
        <w:t>It just came.</w:t>
        <w:br/>
        <w:t>00:07:47 Speaker 2</w:t>
        <w:br/>
        <w:t>Correct. Yeah.</w:t>
        <w:br/>
        <w:t>00:07:51 Speaker 3</w:t>
        <w:br/>
        <w:t>It must be a repeat, yeah.</w:t>
        <w:br/>
        <w:t>00:07:52 Speaker 4</w:t>
        <w:br/>
        <w:t>I think there's more related to that.</w:t>
        <w:br/>
        <w:t>00:07:56 Speaker 2</w:t>
        <w:br/>
        <w:t>Alright so so I would say here.</w:t>
        <w:br/>
        <w:t>00:07:57 Speaker 5</w:t>
        <w:br/>
        <w:t>Yeah.</w:t>
        <w:br/>
        <w:t>00:08:02 Speaker 2</w:t>
        <w:br/>
        <w:t>I want to. Ask Speaker 4. About. The channel.</w:t>
        <w:br/>
        <w:t>00:08:14 Speaker 4</w:t>
        <w:br/>
        <w:t>Something. Say it again, yeah.</w:t>
        <w:br/>
        <w:t>00:08:17 Speaker 3</w:t>
        <w:br/>
        <w:t>Should I mute her?</w:t>
        <w:br/>
        <w:t>00:08:18 Speaker 2</w:t>
        <w:br/>
        <w:t>Yeah, yeah, I would. Sorry about that. Muted on all right? What else? What? What other scenario can you think of, Speaker 1? Would you wanna play or would you maybe wanna listen to the highlights? Would you wanna listen to, like highlights of a game from, like, from an ice hockey game or something on on your devices? No. OK, OK. What kind of music would you, would you say you want to?</w:t>
        <w:br/>
        <w:t>00:08:45 Speaker 3</w:t>
        <w:br/>
        <w:t>Broke up.</w:t>
        <w:br/>
        <w:t>00:09:01 Speaker 1</w:t>
        <w:br/>
        <w:t>Nipsey High School and Kendrick Lamar.</w:t>
        <w:br/>
        <w:t>00:09:04 Speaker 2</w:t>
        <w:br/>
        <w:t>OK. All right.</w:t>
        <w:br/>
        <w:t>00:09:10 Speaker 3</w:t>
        <w:br/>
        <w:t>Right.</w:t>
        <w:br/>
        <w:t>00:09:10 Speaker 2</w:t>
        <w:br/>
        <w:t>Listen to. Music. From particular.</w:t>
        <w:br/>
        <w:t>00:09:21 Speaker 1</w:t>
        <w:br/>
        <w:t>Artists.</w:t>
        <w:br/>
        <w:t>00:09:22 Speaker 2</w:t>
        <w:br/>
        <w:t>Yeah. Alright.</w:t>
        <w:br/>
        <w:t>00:09:25 Speaker 2</w:t>
        <w:br/>
        <w:t>What else do you think you would want to play games on it like how you're playing video games on your Xbox? You can also play games with your Speaker 4 device. Do you think that would be something you would like to do?</w:t>
        <w:br/>
        <w:t>00:09:41 Speaker 1</w:t>
        <w:br/>
        <w:t>Yeah, probably.</w:t>
        <w:br/>
        <w:t>00:09:43 Speaker 2</w:t>
        <w:br/>
        <w:t>Alright, so play. Games using.</w:t>
        <w:br/>
        <w:t>00:09:51 Speaker 1</w:t>
        <w:br/>
        <w:t>Lot of stuff.</w:t>
        <w:br/>
        <w:t>00:09:51 Speaker 2</w:t>
        <w:br/>
        <w:t>I very. Stimuli and feedback.</w:t>
        <w:br/>
        <w:t>00:09:58 Speaker 4</w:t>
        <w:br/>
        <w:t>All right.</w:t>
        <w:br/>
        <w:t>00:10:00 Speaker 2</w:t>
        <w:br/>
        <w:t>Are there any particular? Games that you like to play.</w:t>
        <w:br/>
        <w:t>00:10:06 Speaker 3</w:t>
        <w:br/>
        <w:t>You used to.</w:t>
        <w:br/>
        <w:t>00:10:07 Speaker 2</w:t>
        <w:br/>
        <w:t>Anybody have shined of like, maybe you know how some of those games had, like, they're related to words or some are?</w:t>
        <w:br/>
        <w:t>00:10:07 Speaker 3</w:t>
        <w:br/>
        <w:t>A lot of.</w:t>
        <w:br/>
        <w:t>00:10:14 Speaker 2</w:t>
        <w:br/>
        <w:t>You know, it's like jeopardy or some are guessing games, things like that. Like is there, is there anything in particular that you like?</w:t>
        <w:br/>
        <w:t>00:10:24 Speaker 1</w:t>
        <w:br/>
        <w:t>Ohh.</w:t>
        <w:br/>
        <w:t>00:10:25 Speaker 2</w:t>
        <w:br/>
        <w:t>No. OK all right. Alright. How about anything related to like a movie? Would you like to hear dialogues or anything?</w:t>
        <w:br/>
        <w:t>00:10:38 Speaker 1</w:t>
        <w:br/>
        <w:t>No.</w:t>
        <w:br/>
        <w:t>00:10:39 Speaker 2</w:t>
        <w:br/>
        <w:t>I.</w:t>
        <w:br/>
        <w:t>00:10:40 Speaker 3</w:t>
        <w:br/>
        <w:t>Would like to you used to listen to or go to a lot of movies and watch a lot of movies.</w:t>
        <w:br/>
        <w:t>00:10:45 Speaker 1</w:t>
        <w:br/>
        <w:t>Yeah, I did.</w:t>
        <w:br/>
        <w:t>00:10:49 Speaker 3</w:t>
        <w:br/>
        <w:t>What about listening to a series on Netflix, for example? Is that possible?</w:t>
        <w:br/>
        <w:t>00:10:55 Speaker 2</w:t>
        <w:br/>
        <w:t>Yeah, that is possible. Once you have your Netflix app downloaded on your device, you just need to sync it with your username and password and you can always say like UM, you know, OK, hi, hey. Like so like, you know, play such and such theories on Netflix and it will play.</w:t>
        <w:br/>
        <w:t>00:11:13 Speaker 3</w:t>
        <w:br/>
        <w:t>OK. Is that something Speaker 1, did you used to watch Netflix a lot? Yeah. OK, So what? Can put at my account on there for him. Is that correct?</w:t>
        <w:br/>
        <w:t>00:11:25 Speaker 2</w:t>
        <w:br/>
        <w:t>Yeah you can alright. Listen to Netflix series, OK? All right. Anything else that you can think?</w:t>
        <w:br/>
        <w:t>00:11:37 Speaker 2</w:t>
        <w:br/>
        <w:t>Of or. That's about it.</w:t>
        <w:br/>
        <w:t>00:11:39 Speaker 1</w:t>
        <w:br/>
        <w:t>That's about it.</w:t>
        <w:br/>
        <w:t>00:11:40 Speaker 2</w:t>
        <w:br/>
        <w:t>Hi all right. Well. Speaker 1, you did pretty good on the on the appointment that you just set for Speaker 4, it was perfect.</w:t>
        <w:br/>
        <w:t>00:11:52 Speaker 1</w:t>
        <w:br/>
        <w:t>Thanks.</w:t>
        <w:br/>
        <w:t>00:11:53 Speaker 2</w:t>
        <w:br/>
        <w:t>Oh, OK alright so. We're just waiting to be done. With this part. And then we'll go back to the main room and we'll practice some commands. As a group. And then we'll also do some commands individually in the breakout room again.</w:t>
        <w:br/>
        <w:t>00:12:20 Speaker 3</w:t>
        <w:br/>
        <w:t>You had mentioned. Games using Speaker 4 and auditory stimuli. So are you thinking of like? Are you? You know how I'm app. We have Apple devices, so going through the App Store they have all kinds of games like word pairs for example. That's one that I downloaded onto his iPad so. That. Is there a way to link that up with Speaker 4 or would it be something completely?</w:t>
        <w:br/>
        <w:t>00:12:51 Speaker 2</w:t>
        <w:br/>
        <w:t>Different. So Speaker 4, Amazon has Speaker 4 has some of their own skills which are. Teams and which can be like you can you can just activate them with. With that, with the. So definitely that and then.</w:t>
        <w:br/>
        <w:t>00:13:07 Speaker 3</w:t>
        <w:br/>
        <w:t>Your voice. Where might I find the list of of those types of games?</w:t>
        <w:br/>
        <w:t>00:13:15 Speaker 2</w:t>
        <w:br/>
        <w:t>So if you like, just go. If you go on Amazon app like the Prime app or anything that you have like the Amazon app. If there is a section for games. And it it it has like all the featured games there, it's all by categories like it. They have quizzes like song quizzes and it also has things like who wants to be a millionaire like deal or no deal, things like that which are very, very familiar. Of course that. OK.</w:t>
        <w:br/>
        <w:t>00:13:48 Speaker 2</w:t>
        <w:br/>
        <w:t>Those are part of the TV so, but there are different other things as well so. Yeah. So there are definitely.</w:t>
        <w:br/>
        <w:t>00:13:56 Speaker 3</w:t>
        <w:br/>
        <w:t>Voice. I'm sorry. They'd be voice activated.</w:t>
        <w:br/>
        <w:t>00:13:59 Speaker 2</w:t>
        <w:br/>
        <w:t>Yes, they will be voice activated. Mm-hmm. So I I, I'm sure that there are some that would require you to use, uh, visual as well, but there might. There are definitely number of games I guess he can play with just the voice.</w:t>
        <w:br/>
        <w:t>00:14:02 Speaker 3</w:t>
        <w:br/>
        <w:t>Then. Oh, perfect. Thank you so much. I'll look into that.</w:t>
        <w:br/>
        <w:t>00:14:20 Speaker 2</w:t>
        <w:br/>
        <w:t>Yeah, yeah. And if I'm able to find something interest that that would entrust him, I will send. It to you.</w:t>
        <w:br/>
        <w:t>00:14:25 Speaker 3</w:t>
        <w:br/>
        <w:t>As well, uh, that would be awesome.</w:t>
        <w:br/>
        <w:t>00:14:28 Speaker 2</w:t>
        <w:br/>
        <w:t>There with him.</w:t>
        <w:br/>
        <w:t>00:14:29 Speaker 3</w:t>
        <w:br/>
        <w:t>For example, a lot of the apps that we that are in the literature for traumatic brain injury, fire vision like luminosity or cognitive like the names are I'm kind of escaping them but. The the typical brain apps because you have to follow a maze or you have to do and it they truly have a visual component and I have reached out to the companies of those apps and they have said that they're not compatible with voice over on the iPad, so. It just it isn't accessible so. Yeah.</w:t>
        <w:br/>
        <w:t>00:15:09 Speaker 2</w:t>
        <w:br/>
        <w:t>It it does. Yeah. Yeah. No, but definitely there are, I guess, which require even though there is visual, visual stimuli stimuli coming on the screen, there definitely can be played without it, you know.</w:t>
        <w:br/>
        <w:t>00:15:24 Speaker 2</w:t>
        <w:br/>
        <w:t>So, so yeah, even if it requires that doesn't mean that you know he he cannot play. So that would be very good for like just, you know, using mental different mental functions. You know, so that it it kind of stay sharp. Right. Like that's that's something we all need to do but definitely that will that'll be amazing. So with our left leftover time, Speaker 1, how about we set a reminder with your Speaker 4?</w:t>
        <w:br/>
        <w:t>00:15:52 Speaker 3</w:t>
        <w:br/>
        <w:t>Hey Speaker 1, set a reminder. Let let me unmute it. She's right.</w:t>
        <w:br/>
        <w:t>00:16:00 Speaker 1</w:t>
        <w:br/>
        <w:t>Hey Speaker 4, can you set a reminder for me?</w:t>
        <w:br/>
        <w:t>00:16:07 Speaker 3</w:t>
        <w:br/>
        <w:t>I don't think she heard you.</w:t>
        <w:br/>
        <w:t>00:16:09 Speaker 1</w:t>
        <w:br/>
        <w:t>Hey Speaker 4, can you set a reminder for me?</w:t>
        <w:br/>
        <w:t>00:16:14 Speaker 4</w:t>
        <w:br/>
        <w:t>What's the reminder for?</w:t>
        <w:br/>
        <w:t>00:16:20 Speaker 1</w:t>
        <w:br/>
        <w:t>The beach tomorrow.</w:t>
        <w:br/>
        <w:t>00:16:23 Speaker 4</w:t>
        <w:br/>
        <w:t>When should I remind you?</w:t>
        <w:br/>
        <w:t>00:16:25 Speaker 1</w:t>
        <w:br/>
        <w:t>9:30.</w:t>
        <w:br/>
        <w:t>00:16:27 Speaker 4</w:t>
        <w:br/>
        <w:t>OK, I'll create a reminder here at 9:30 tonight.</w:t>
        <w:br/>
        <w:t>00:16:30 Speaker 1</w:t>
        <w:br/>
        <w:t>Thank you, Speaker 4.</w:t>
        <w:br/>
        <w:t>00:16:32 Speaker 2</w:t>
        <w:br/>
        <w:t>OK. Did you say for to go for? To go to a beach.</w:t>
        <w:br/>
        <w:t>00:16:36 Speaker 1</w:t>
        <w:br/>
        <w:t>Hello.</w:t>
        <w:br/>
        <w:t>00:16:37 Speaker 2</w:t>
        <w:br/>
        <w:t>Ohh that's amazing. OK.</w:t>
        <w:br/>
        <w:t>00:16:39 Speaker 3</w:t>
        <w:br/>
        <w:t>Alright, I said. Where are we going tomorrow? It's to give him an idea. For what? To set it for.</w:t>
        <w:br/>
        <w:t>00:16:45 Speaker 2</w:t>
        <w:br/>
        <w:t>Yeah, yeah, perfect. Alright. Yeah. And so you would definitely notice that if you don't say AM or PM. It will. It will set it to the closest like so, since it's evening already, it's going to set it to. Uh. Tomorrow morning, instead of tomorrow night, you know. Uh, yeah, it will just. Set the reminder for the closest. Time I guess if that makes sense.</w:t>
        <w:br/>
        <w:t>00:17:14 Speaker 3</w:t>
        <w:br/>
        <w:t>Yes.</w:t>
        <w:br/>
        <w:t>00:17:15 Speaker 2</w:t>
        <w:br/>
        <w:t>Yeah, OK. Alright. OK.</w:t>
        <w:br/>
        <w:t>00:17:21 Speaker 2</w:t>
        <w:br/>
        <w:t>All right, so now we can go to the main room and we'll practice some there and then we'll come back into the breakout room.</w:t>
        <w:br/>
        <w:t>00:17:30 Speaker 3</w:t>
        <w:br/>
        <w:t>Thank you for your help.</w:t>
        <w:br/>
        <w:t>00:17:31 Speaker 2</w:t>
        <w:br/>
        <w:t>Absolutely, yeah. See you there. OK. All right. Hey, Speaker 1. Alright, OK, let me share my screen again so we can pick what we want to do next. Alright, Speaker 1, so this is pretty straightforward. Would you like to play some music next? Or would you like to do a joke?</w:t>
        <w:br/>
        <w:t>00:18:11 Speaker 1</w:t>
        <w:br/>
        <w:t>A joke.</w:t>
        <w:br/>
        <w:t>00:18:12 Speaker 2</w:t>
        <w:br/>
        <w:t>A joke. OK, alright. Let me go to that slide then directly and then we'll see if time permits, we can come back for some.</w:t>
        <w:br/>
        <w:t>------------------------------------------------- Group Therapy ---------------------------------------------</w:t>
        <w:br/>
        <w:t xml:space="preserve">Transcript not listed. </w:t>
        <w:br/>
        <w:t xml:space="preserve">-------------------------------------------------- 1:1 Interview ---------------------------------------------- </w:t>
        <w:br/>
        <w:t>00:18:23 Speaker 1</w:t>
        <w:br/>
        <w:t>Music.</w:t>
        <w:br/>
        <w:t>00:18:24 Speaker 2</w:t>
        <w:br/>
        <w:t>Some music, right? All right. So with the jokes, you can be pretty specific or you can have a general like you know, just tell me a. Joke sort of command. So you can either say like Speaker 4 tell me a joke, Speaker 4, tell me, like, uh, Star Trek joke, Speaker 4. Tell me a Doctor Who joke anything that you like can can can be a joke like that. So sorry, sorry about that. Yeah. So is there anything specific that you want to say or would you like to just? Try a joke.</w:t>
        <w:br/>
        <w:t>00:19:08 Speaker 1</w:t>
        <w:br/>
        <w:t>Just try a joke.</w:t>
        <w:br/>
        <w:t>00:19:09 Speaker 2</w:t>
        <w:br/>
        <w:t>OK. All right. Right. Go ahead then. You can say, Speaker 4, tell me a joke.</w:t>
        <w:br/>
        <w:t>00:19:15 Speaker 1</w:t>
        <w:br/>
        <w:t>Hey, Speaker 4, tell me a joke.</w:t>
        <w:br/>
        <w:t>00:19:20 Speaker 4</w:t>
        <w:br/>
        <w:t>Here's a Despicable Me joke just for you. Why did the minions give blue banana peels for his birthday? He needed some new slippers.</w:t>
        <w:br/>
        <w:t>00:19:33 Speaker 2</w:t>
        <w:br/>
        <w:t>All right, that's perfect, because I think I think you just watched the trailer for Despicable Me 4. So that's why it's giving you like the joke related two minions.</w:t>
        <w:br/>
        <w:t>00:19:36 Speaker 4</w:t>
        <w:br/>
        <w:t>Sounds like.</w:t>
        <w:br/>
        <w:t>00:19:45 Speaker 2</w:t>
        <w:br/>
        <w:t>That was perfect, Speaker 1. OK.</w:t>
        <w:br/>
        <w:t>00:19:47 Speaker 1</w:t>
        <w:br/>
        <w:t>Yeah.</w:t>
        <w:br/>
        <w:t>00:19:49 Speaker 2</w:t>
        <w:br/>
        <w:t>Yeah. Alright, let's see. So you also have some funny questions that you want to ask is there like, you know, umm, something like Speaker 4? Is your refrigerator running or Speaker 4, are you blue? You know you can ask the question like that and you can just just for fun and it will have some sarcastic or some funny answer to it. So you want to try, you want to give it a shot.</w:t>
        <w:br/>
        <w:t>00:20:18 Speaker 1</w:t>
        <w:br/>
        <w:t>Yeah, well. Hey, Speaker 4. Are you blue?</w:t>
        <w:br/>
        <w:t>00:20:25 Speaker 4</w:t>
        <w:br/>
        <w:t>Only my light ring, only my light ring.</w:t>
        <w:br/>
        <w:t>00:20:30 Speaker 3</w:t>
        <w:br/>
        <w:t>Only my light ring.</w:t>
        <w:br/>
        <w:t>00:20:32 Speaker 2</w:t>
        <w:br/>
        <w:t>OK. Yeah. Yes. So Speaker 1, because so the the device that you have when when you say Speaker 4 it it has like this blue line that goes across the screen at the bottom. Uh, which sort of means that it heard your voice or it it's the wake up word for it. So uh, it it almost means that it the UM the device is listening. So. So that's why it says that only when you know Speaker 4 is listening, that's when it's that that's when it get. It goes blue or something. So just so you get the context. But yeah, there are there are. So there are. A lot of questions. It's even online when you just like kind of search that. Ohh what? What are the funny questions you can ask Speaker 4 and it just gives like a list of things that you know you can ask and just for fun and some lighthearted enjoyment I guess. So all right. OK. Is there? OK, let's see. What else would you like to listen to some music now? Or how about that? Yeah. OK, perfect. Thank you.</w:t>
        <w:br/>
        <w:t>00:21:50 Speaker 4</w:t>
        <w:br/>
        <w:t>So.</w:t>
        <w:br/>
        <w:t>00:21:52 Speaker 2</w:t>
        <w:br/>
        <w:t>Any song I I have like Speaker 4 play sweet Caroline here, but it can be any song that you want to listen to Speaker 1.</w:t>
        <w:br/>
        <w:t>00:22:02 Speaker 3</w:t>
        <w:br/>
        <w:t>Pick a clean one.</w:t>
        <w:br/>
        <w:t>00:22:04 Speaker 1</w:t>
        <w:br/>
        <w:t>Nipsey hussle.</w:t>
        <w:br/>
        <w:t>00:22:07 Speaker 3</w:t>
        <w:br/>
        <w:t>It's not that clean.</w:t>
        <w:br/>
        <w:t>00:22:09 Speaker 1</w:t>
        <w:br/>
        <w:t>There's not.</w:t>
        <w:br/>
        <w:t>00:22:15 Speaker 4</w:t>
        <w:br/>
        <w:t>Right.</w:t>
        <w:br/>
        <w:t>00:22:15 Speaker 2</w:t>
        <w:br/>
        <w:t>It can be anything, Speaker 1.</w:t>
        <w:br/>
        <w:t>00:22:18 Speaker 3</w:t>
        <w:br/>
        <w:t>Whatever you want, just go.</w:t>
        <w:br/>
        <w:t>00:22:18 Speaker 1</w:t>
        <w:br/>
        <w:t>I gotta clean the system.</w:t>
        <w:br/>
        <w:t>00:22:22 Speaker 3</w:t>
        <w:br/>
        <w:t>You have to. Who are you talking to?</w:t>
        <w:br/>
        <w:t>00:22:24 Speaker 1</w:t>
        <w:br/>
        <w:t>Hey Speaker 4, can I get it cleaned up? See song.</w:t>
        <w:br/>
        <w:t>00:22:29 Speaker 4</w:t>
        <w:br/>
        <w:t>From Drugs.com. Clean it with the cotton ball or cotton pad that is wet with warm water.</w:t>
        <w:br/>
        <w:t>00:22:37 Speaker 3</w:t>
        <w:br/>
        <w:t>I don't think she understood you.</w:t>
        <w:br/>
        <w:t>00:22:38 Speaker 2</w:t>
        <w:br/>
        <w:t>Yeah, she didn't understand you there, so. Try try again maybe. Is that the name of the song?</w:t>
        <w:br/>
        <w:t>00:22:50 Speaker 3</w:t>
        <w:br/>
        <w:t>No, just ask for a Nipsey.</w:t>
        <w:br/>
        <w:t>00:22:51 Speaker 1</w:t>
        <w:br/>
        <w:t>No.</w:t>
        <w:br/>
        <w:t>00:22:51 Speaker 3</w:t>
        <w:br/>
        <w:t>Song.</w:t>
        <w:br/>
        <w:t>00:22:52 Speaker 2</w:t>
        <w:br/>
        <w:t>Oh yeah.</w:t>
        <w:br/>
        <w:t>00:22:52 Speaker 1</w:t>
        <w:br/>
        <w:t>Hey, Speaker 4.</w:t>
        <w:br/>
        <w:t>00:22:57 Speaker 4</w:t>
        <w:br/>
        <w:t>I couldn't find any songs by Nipsey in your library to play 10s of millions of songs. Check out Amazon Music Unlimited.</w:t>
        <w:br/>
        <w:t>00:23:06 Speaker 2</w:t>
        <w:br/>
        <w:t>I think like with the default that they have, it may not have it in the library once you have. UM an app or like a streaming service that's already logged into or something? Maybe if you have Spotify or Pandora or any anything, or even Amazon Music, it might be able to play more number of songs like.</w:t>
        <w:br/>
        <w:t>00:23:29 Speaker 3</w:t>
        <w:br/>
        <w:t>OK.</w:t>
        <w:br/>
        <w:t>00:23:30 Speaker 2</w:t>
        <w:br/>
        <w:t>Yeah you can.</w:t>
        <w:br/>
        <w:t>00:23:32 Speaker 3</w:t>
        <w:br/>
        <w:t>That's a common song living on a. Prayer do that.</w:t>
        <w:br/>
        <w:t>00:23:35 Speaker 1</w:t>
        <w:br/>
        <w:t>Hey Speaker 4, play living on a prayer. By Bon Jovi.</w:t>
        <w:br/>
        <w:t>00:23:40 Speaker 4</w:t>
        <w:br/>
        <w:t>To play a specific song, you'll need to sign up for Amazon Music Unlimited.</w:t>
        <w:br/>
        <w:t>00:23:45 Speaker 2</w:t>
        <w:br/>
        <w:t>Hey. So Speaker 1, I guess.</w:t>
        <w:br/>
        <w:t>00:23:49 Speaker 4</w:t>
        <w:br/>
        <w:t>$5.99 a month containing cancel. Turns in the Speaker 4 app. Should I sign you up and play living? On a prayer.</w:t>
        <w:br/>
        <w:t>00:23:56 Speaker 3</w:t>
        <w:br/>
        <w:t>So say not, right?</w:t>
        <w:br/>
        <w:t>00:23:58 Speaker 2</w:t>
        <w:br/>
        <w:t>Yeah, I think you might have to like log into Amazon Music and then it will let you like sort of pick and choose. Alright, Speaker 1, how about we we just do the command that we have here. I you might not like the song, but just so that we can practice this command. So can you say Speaker 4 play sweet Caroline.</w:t>
        <w:br/>
        <w:t>00:24:20 Speaker 1</w:t>
        <w:br/>
        <w:t>Sweet Caroline.</w:t>
        <w:br/>
        <w:t>00:24:23 Speaker 3</w:t>
        <w:br/>
        <w:t>Tell.</w:t>
        <w:br/>
        <w:t>00:24:24 Speaker 1</w:t>
        <w:br/>
        <w:t>Hey Speaker 4, can you play sweet Caroline?</w:t>
        <w:br/>
        <w:t>00:24:28 Speaker 3</w:t>
        <w:br/>
        <w:t>One SEC. Just tell Speaker 4.</w:t>
        <w:br/>
        <w:t>00:24:31 Speaker 4</w:t>
        <w:br/>
        <w:t>Music station based on Steve, Caroline by Neil Diamond.</w:t>
        <w:br/>
        <w:t>00:24:35 Speaker 2</w:t>
        <w:br/>
        <w:t>There you go.</w:t>
        <w:br/>
        <w:t>00:24:39 Speaker 3</w:t>
        <w:br/>
        <w:t>There you go.</w:t>
        <w:br/>
        <w:t>00:24:42 Speaker 2</w:t>
        <w:br/>
        <w:t>Yeah. All right. Is it playing?</w:t>
        <w:br/>
        <w:t>00:24:45 Speaker 3</w:t>
        <w:br/>
        <w:t>It is.</w:t>
        <w:br/>
        <w:t>00:24:47 Speaker 2</w:t>
        <w:br/>
        <w:t>OK, perfect. All right. Do you want to? Do the volume or maybe do you want to try fast forwarding it or something? Maybe we haven't tried that command.</w:t>
        <w:br/>
        <w:t>00:24:54 Speaker 3</w:t>
        <w:br/>
        <w:t>Stop.</w:t>
        <w:br/>
        <w:t>00:25:02 Speaker 1</w:t>
        <w:br/>
        <w:t>That we have.</w:t>
        <w:br/>
        <w:t>00:25:03 Speaker 2</w:t>
        <w:br/>
        <w:t>OK, so let's say Speaker 4, Fast forward 10 seconds.</w:t>
        <w:br/>
        <w:t>00:25:08 Speaker 1</w:t>
        <w:br/>
        <w:t>Speaker 4, Fast forward 10 seconds.</w:t>
        <w:br/>
        <w:t>00:25:15 Speaker 4</w:t>
        <w:br/>
        <w:t>I cannot Fast forward this stream.</w:t>
        <w:br/>
        <w:t>00:25:19 Speaker 3</w:t>
        <w:br/>
        <w:t>I cannot Fast forward this stream.</w:t>
        <w:br/>
        <w:t>00:25:22 Speaker 2</w:t>
        <w:br/>
        <w:t>Really. Yeah. That's so odd.</w:t>
        <w:br/>
        <w:t>00:25:27 Speaker 1</w:t>
        <w:br/>
        <w:t>Yeah, it is.</w:t>
        <w:br/>
        <w:t>00:25:29 Speaker 3</w:t>
        <w:br/>
        <w:t>It could be from that particular song, I don't know. Huh. So. Why don't you say volume up, Speaker 1?</w:t>
        <w:br/>
        <w:t>00:25:41 Speaker 1</w:t>
        <w:br/>
        <w:t>Hey, Speaker 4, volume up.</w:t>
        <w:br/>
        <w:t>00:25:47 Speaker 3</w:t>
        <w:br/>
        <w:t>It did the opposite.</w:t>
        <w:br/>
        <w:t>00:25:50 Speaker 2</w:t>
        <w:br/>
        <w:t>Yeah. Across.</w:t>
        <w:br/>
        <w:t>00:25:54 Speaker 3</w:t>
        <w:br/>
        <w:t>Give it how many times?</w:t>
        <w:br/>
        <w:t>00:25:56 Speaker 1</w:t>
        <w:br/>
        <w:t>That's the volume up by 3.</w:t>
        <w:br/>
        <w:t>00:26:00 Speaker 4</w:t>
        <w:br/>
        <w:t>And no so. If I.</w:t>
        <w:br/>
        <w:t>00:26:12 Speaker 3</w:t>
        <w:br/>
        <w:t>Speaker 1, volume down two times.</w:t>
        <w:br/>
        <w:t>00:26:15 Speaker 1</w:t>
        <w:br/>
        <w:t>Speaker 4, volume down two times.</w:t>
        <w:br/>
        <w:t>00:26:20 Speaker 3</w:t>
        <w:br/>
        <w:t>Yeah.</w:t>
        <w:br/>
        <w:t>00:26:22 Speaker 2</w:t>
        <w:br/>
        <w:t>It did. Ohh perfect. How about we try? To play it from the beginning.</w:t>
        <w:br/>
        <w:t>00:26:33 Speaker 1</w:t>
        <w:br/>
        <w:t>Hey, Speaker 4, can you players from the beginning?</w:t>
        <w:br/>
        <w:t>00:26:42 Speaker 3</w:t>
        <w:br/>
        <w:t>No. Try again.</w:t>
        <w:br/>
        <w:t>00:26:44 Speaker 1</w:t>
        <w:br/>
        <w:t>Hey Speaker 4, can you play this song? From the beginning.</w:t>
        <w:br/>
        <w:t>00:26:51 Speaker 3</w:t>
        <w:br/>
        <w:t>Again.</w:t>
        <w:br/>
        <w:t>00:26:53 Speaker 1</w:t>
        <w:br/>
        <w:t>Hey Speaker 4, can you play this song from the beginning?</w:t>
        <w:br/>
        <w:t>00:26:57 Speaker 4</w:t>
        <w:br/>
        <w:t>Starting this song is only available with Amazon Music Unlimited.</w:t>
        <w:br/>
        <w:t>00:27:01 Speaker 2</w:t>
        <w:br/>
        <w:t>Ohh. There was a lot of restrictions here I guess. I believe once you have logged into the service, anything that you you're using it can be any streaming service. I guess it will be much much easier, but it is definitely able to Fast forward and go back play from the beginning. All of that also, we are definitely able to do all of that. So yeah.</w:t>
        <w:br/>
        <w:t>00:27:34 Speaker 3</w:t>
        <w:br/>
        <w:t>So you said that he could hook up Spotify, and I believe Speaker 1 has Apple music. I wonder. That would I should be able to hook the Apple music.</w:t>
        <w:br/>
        <w:t>00:27:45 Speaker 2</w:t>
        <w:br/>
        <w:t>To it. Yeah, you should be able to.</w:t>
        <w:br/>
        <w:t>00:27:47 Speaker 3</w:t>
        <w:br/>
        <w:t>OK.</w:t>
        <w:br/>
        <w:t>00:27:51 Speaker 2</w:t>
        <w:br/>
        <w:t>Definitely. So hopefully that should that, that should definitely make it much, much easier to to use all the controls whatever songs he wants to play whenever he wants to play. Yeah, absolutely. Alright. And maybe if you had like a playlist made and then if a certain playlist is is going on and maybe he you could say next song or something like that as well you know so our previous songs go back.</w:t>
        <w:br/>
        <w:t>00:28:25 Speaker 3</w:t>
        <w:br/>
        <w:t>The one thing I noticed is when Speaker 1 says her name, if he pauses for a second and then gives the command, it's a she understands it better.</w:t>
        <w:br/>
        <w:t>00:28:36 Speaker 2</w:t>
        <w:br/>
        <w:t>Yes, definitely. I guess you, uh, so for uh, for us it's usually easier for us to see for the blue line once that blue line is on and then you start speaking, it definitely picks up the command better.</w:t>
        <w:br/>
        <w:t>00:28:56 Speaker 3</w:t>
        <w:br/>
        <w:t>Right, right.</w:t>
        <w:br/>
        <w:t>00:28:56 Speaker 2</w:t>
        <w:br/>
        <w:t>I think if it's in if, if there is no pause there after Speaker 4 then it sometimes it doesn't. Usually it's. It it's uh, you know, it sometimes picks up or it doesn't pick up. It depends on like how what the time frame is between, UM, the between the wake word and the command, the starting of the command. So. So Speaker 1 definitely it's almost like you know how if you're talking and you have to take a pause. Like it's a natural pause. You just want to say like maybe one Mississippi and and then start saying the command. It usually works where there's like a just a very small pause. It doesn't even.</w:t>
        <w:br/>
        <w:t>00:29:38 Speaker 1</w:t>
        <w:br/>
        <w:t>OK.</w:t>
        <w:br/>
        <w:t>00:29:42 Speaker 2</w:t>
        <w:br/>
        <w:t>Have to be. Very long, because if it's too long again, it's going to think that, oh, you you're not going to say anything next. So yeah, but more or less you did wonderful. I mean, this is amazing. I I hope that you're enjoying.</w:t>
        <w:br/>
        <w:t>00:29:51 Speaker 1</w:t>
        <w:br/>
        <w:t>Yeah. And playing with the device a little bit and there's so much more you can do and that, that, that should definitely help you, yeah.</w:t>
        <w:br/>
        <w:t>00:30:09 Speaker 2</w:t>
        <w:br/>
        <w:t>But OK, so there's one last thing I wanted to show you guys. See. Oh. OK. So even even though, Speaker 1, you might not or might not use this, but you can also see photos if you wanted to have like photos on there mom just for even for the family. But it just has to be just Speaker 4. Show me my photos and it will show you. The photos that are on your camera roll that is in the Amazon Photos app, or like it can also show you different Wallpapers that they have like just embedded in there. So for now, since there are probably no photos on your Amazon app, so that's why it might not show you. But I just wanted to. Put this out there. Like you know that this is another function that it has. Uh, yeah.</w:t>
        <w:br/>
        <w:t>00:31:13 Speaker 3</w:t>
        <w:br/>
        <w:t>You know, for example, if you go to the, I'm not sure what it's called, but when you go to the movies, Speaker 1 can ask at the front desk for a special device and it would. It's like a headphone set that will and he'll hear the the movie like you and I would, but it will also give. Hmm. A visual description of what's going on in the background of the picture, so it'll describe. The scenes and some TVP's do that. Ours doesn't, but some do. Some smart TV's do do that. It's a special feature, right? So I'm wondering if I said Speaker 4, show me the photos and I have the photos in the app, did they have that feature that it's so I? Yes. But something description, audio description or something like that?</w:t>
        <w:br/>
        <w:t>00:32:03 Speaker 2</w:t>
        <w:br/>
        <w:t>Yeah, I am not very sure with the photos app if it has, but I'm more than happy to sort of research a little bit and find out.</w:t>
        <w:br/>
        <w:t>00:32:04 Speaker 5</w:t>
        <w:br/>
        <w:t>Ability.</w:t>
        <w:br/>
        <w:t>00:32:15 Speaker 3</w:t>
        <w:br/>
        <w:t>OK. Do you understand? I'm trying. Yeah, yeah, it.</w:t>
        <w:br/>
        <w:t>00:32:19 Speaker 2</w:t>
        <w:br/>
        <w:t>It's almost like closed captioning. But yeah, but I I know. I know what you mean. It's almost like the description of the off the picture that's going on on the screen, so.</w:t>
        <w:br/>
        <w:t>00:32:28 Speaker 3</w:t>
        <w:br/>
        <w:t>Yeah. For what you have on the screen right now, it would say something. The blue picture frame in the inside of the picture frame is a white background with the following words.</w:t>
        <w:br/>
        <w:t>00:32:46 Speaker 2</w:t>
        <w:br/>
        <w:t>Right, right. Right. No, I I'm more than happy to research a little bit and get back to you about it. I'm not too sure about this. If if it has that kind of captioning. Or yeah.</w:t>
        <w:br/>
        <w:t>00:33:02 Speaker 6</w:t>
        <w:br/>
        <w:t>You mind if I say something? So since we don't?</w:t>
        <w:br/>
        <w:t>00:33:03 Speaker 2</w:t>
        <w:br/>
        <w:t>Ohh yeah, please go ahead if I don't know if you know about it.</w:t>
        <w:br/>
        <w:t>00:33:08 Speaker 6</w:t>
        <w:br/>
        <w:t>No, I was listening a little bit. I was kind of here to observe, but I was going to suggest I I know Speaker 4 doesn't provide that level of accessibility yet of providing those closed captions for images that it shows. So being there as a support for Speaker 1, maybe describing the pictures that are showing up on the device. So for example, if you decide to like look up pictures. Like past vacations or old family pictures, you could say oh here is umm so and so at the restaurant or at a specific place, and then that could kind of serve as a description. I mean, it is a little hard to kind of, you know kind of create your own clothes captions. But at this point. Like, you know, like it the devices haven't really gotten that far yet to provide that kind of accessibility. So just kind of serving us as some in that respect.</w:t>
        <w:br/>
        <w:t>00:34:00 Speaker 3</w:t>
        <w:br/>
        <w:t>I do know that on Facebook, for example Instagram, they are starting to provide that because I joined a a group like an accessible group for people who are blind or visually impaired, and a lot of times like anything from Braille Institute, you'll see written underneath. The visual description and if you were blind, you could click on it. And it would play for you. So I know it's becoming a little bit more mainstream, not a lot, but it's starting to.</w:t>
        <w:br/>
        <w:t>00:34:30 Speaker 2</w:t>
        <w:br/>
        <w:t>It's starting to. OK. OK. Right, right. Yeah. Like, I mean, I definitely wasn't sure. Uh. But yeah, I mean maybe it they are not providing yet, but hopefully in the future very soon even Alex, I should start providing that hopefully that that will help a lot definitely.</w:t>
        <w:br/>
        <w:t>00:34:52 Speaker 3</w:t>
        <w:br/>
        <w:t>You never know with all the AI so.</w:t>
        <w:br/>
        <w:t>00:34:55 Speaker 2</w:t>
        <w:br/>
        <w:t>Exactly. Exactly. Yeah.</w:t>
        <w:br/>
        <w:t>00:34:57 Speaker 1</w:t>
        <w:br/>
        <w:t>M.</w:t>
        <w:br/>
        <w:t>00:35:00 Speaker 2</w:t>
        <w:br/>
        <w:t>All right. OK. Right. So I guess that's about it. Stop sharing. All right. Is there anything else, Speaker 1 or Mom, do you do you think you need anything else? Any. Any other questions you might have related to entertainment or anything related? To today's session. Or in general with Speaker 4.</w:t>
        <w:br/>
        <w:t>00:35:32 Speaker 3</w:t>
        <w:br/>
        <w:t>I don't think it yet and we received the device yesterday and we got it set up. We were able to change the address on it and everything. So that worked out well because Speaker 1's Amazon account was set up for Kansas. So I figured out how to switch back to our house so it worked out because. Speaker 1 was living in Kansas prior to, you know.</w:t>
        <w:br/>
        <w:t>00:35:53 Speaker 2</w:t>
        <w:br/>
        <w:t>OK, OK, OK. OK. Sure. Makes sense. All right. Yeah, but definitely try out using a streaming service for music videos and and see how that goes for you. If you have any questions, reach out and we will be more than happy to help. You. With any of those.</w:t>
        <w:br/>
        <w:t>00:36:14 Speaker 3</w:t>
        <w:br/>
        <w:t>OK. Yeah. Yeah, we definitely have that game thing for next week as well.</w:t>
        <w:br/>
        <w:t>00:36:19 Speaker 2</w:t>
        <w:br/>
        <w:t>Yeah, absolutely. All right, Speaker 1, great job today. I really enjoyed working with you.</w:t>
        <w:br/>
        <w:t>00:36:29 Speaker 3</w:t>
        <w:br/>
        <w:t>That's a fist bump, Speaker 1. There you go.</w:t>
        <w:br/>
        <w:t>00:36:31 Speaker 2</w:t>
        <w:br/>
        <w:t>All right. Perfect. There you go.</w:t>
        <w:br/>
        <w:t>00:36:36 Speaker 2</w:t>
        <w:br/>
        <w:t>All right. I am. Yeah, I'm all done for. For in on my end. Where do you think? It's OK if we, I guess, go or like, should we join the main waiting main room or what should we do?</w:t>
        <w:br/>
        <w:t>00:36:50 Speaker 6</w:t>
        <w:br/>
        <w:t>Let me sleep.</w:t>
        <w:br/>
        <w:t>00:36:53 Speaker 2</w:t>
        <w:br/>
        <w:t>Maybe leave books and go to the main room.</w:t>
        <w:br/>
        <w:t>00:36:54 Speaker 3</w:t>
        <w:br/>
        <w:t>Look to see. Oh.</w:t>
        <w:br/>
        <w:t>00:36:57 Speaker 6</w:t>
        <w:br/>
        <w:t>You know, yeah, we, I guess we could go.</w:t>
        <w:br/>
        <w:t>00:36:59 Speaker 6</w:t>
        <w:br/>
        <w:t>Because I or.</w:t>
        <w:br/>
        <w:t>00:37:02 Speaker 6</w:t>
        <w:br/>
        <w:t>I I don't know if people left or.</w:t>
        <w:br/>
        <w:t>00:37:04 Speaker 6</w:t>
        <w:br/>
        <w:t>People went back, yeah.</w:t>
        <w:br/>
        <w:t>00:37:06 Speaker 2</w:t>
        <w:br/>
        <w:t>No.</w:t>
        <w:br/>
        <w:t>00:37:12 Speaker 6</w:t>
        <w:br/>
        <w:t>Gina's group is back in the main.</w:t>
        <w:br/>
        <w:t>00:37:13 Speaker 2</w:t>
        <w:br/>
        <w:t>Oh yeah, there we go. We can. So we can leave this room and go back to the main room and then we can, yeah, we we should be done for the night. Yeah.</w:t>
        <w:br/>
        <w:t>00:37:23 Speaker 6</w:t>
        <w:br/>
        <w:t>Alright, thank you so.</w:t>
        <w:br/>
        <w:t>00:37:23 Speaker 3</w:t>
        <w:br/>
        <w:t>Alright.</w:t>
        <w:br/>
        <w:t>00:37:24 Speaker 2</w:t>
        <w:br/>
        <w:t>Much thank you so much. Yeah, absolutely.</w:t>
        <w:br/>
        <w:t>00:37:25 Speaker 6</w:t>
        <w:br/>
        <w:t>For the recommendations.</w:t>
        <w:br/>
        <w:t>00:37:29</w:t>
        <w:br/>
        <w:t>Right.</w:t>
        <w:br/>
        <w:t>00:37:30 Speaker 3</w:t>
        <w:br/>
        <w:t>So we just click leave room.</w:t>
        <w:br/>
        <w:t>00:37:32 Speaker 2</w:t>
        <w:br/>
        <w:t>Yeah, we need the breakout room and then.</w:t>
        <w:br/>
        <w:t>------------------------------------------------- Group Therapy ---------------------------------------------</w:t>
        <w:br/>
        <w:t>00:37:35 Speaker 3</w:t>
        <w:br/>
        <w:t>Hey.</w:t>
        <w:br/>
        <w:t>00:37:43 Speaker 5</w:t>
        <w:br/>
        <w:t>Hey. Speaker 1, we have friends who are still work working on their things, Frank is working on how to make Speaker 4 slow down and listen to listen to him more. Cause Speaker 4 is too quick for him. So we did have that. Lucy, you're very up to speed with your old Ziggy and Speaker 1. You're a rock star. I saw how you were doing all the cool stuff. So. If you're done, we just wanna say bye and give the other friends a little bit more time. Yes. Question Lucy.</w:t>
        <w:br/>
        <w:t>00:38:19 Speaker 7</w:t>
        <w:br/>
        <w:t>Bye.</w:t>
        <w:br/>
        <w:t>00:38:19 Speaker 3</w:t>
        <w:br/>
        <w:t>But.</w:t>
        <w:br/>
        <w:t>00:38:21 Speaker 5</w:t>
        <w:br/>
        <w:t>Ohh bye. Ohh Lucy. I did want to say. UM, we sent you homework in the homework. There is a video. So let me drop so can someone find the link in the the homework link and then drop back here one more time. So want you to make sure you do the homework for week. One, because we do ask you to record a little interaction and then type. Comment.</w:t>
        <w:br/>
        <w:t>00:38:49 Speaker 7</w:t>
        <w:br/>
        <w:t>Didn't see the homework.</w:t>
        <w:br/>
        <w:t>00:38:51 Speaker 5</w:t>
        <w:br/>
        <w:t>Like, OK, we'll send it to you one more time if someone can drop the link here so you can actually open it up. It's probably easier you do it on your phone. So I don't know if you actually have your e-mail in your phone or how can we manage to get it to you. And then Speaker 3, this is a Qualtrics survey you probably have seen some type of version. So Speaker 1 and Speaker 3, you wanna maybe just like, look at it together and leave us feedback. We had one for last week. I sent it on Wednesday. I know all of you. Just got your device, so take your time on this one. This week we'll send you another one on your entertainment one. So in the middle of the week, probably by the weekend, we'll send you another one. So you can just work on practicing with some guidance. I will send you all the slides in case you wanted to go through the whole slide and complete the training.</w:t>
        <w:br/>
        <w:t>00:39:48 Speaker 7</w:t>
        <w:br/>
        <w:t>Where are you sending the link for me? And.</w:t>
        <w:br/>
        <w:t>00:39:53 Speaker 5</w:t>
        <w:br/>
        <w:t>So. It's in the chat, Lucy, but I don't know. Do you have e-mail set up on your phone or on your computer? Do you where do you get your emails?</w:t>
        <w:br/>
        <w:t>00:40:08 Speaker 7</w:t>
        <w:br/>
        <w:t>On my phone and on my iPad. Ohh I didn't get the link.</w:t>
        <w:br/>
        <w:t>00:40:14 Speaker 5</w:t>
        <w:br/>
        <w:t>OK, so we have it here in the chat. I don't know if you can see the chat on your iPad, but I can e-mail it again to your e-mail about the homework from last week. So you can either. Open it on your iPad, on your phone, and then you can just do the survey on your iPad. If it asks you to record, you can like record with your with your iPad. That's pretty easy because it's got a camera too.</w:t>
        <w:br/>
        <w:t>00:40:41 Speaker 7</w:t>
        <w:br/>
        <w:t>OK, I didn't get the link.</w:t>
        <w:br/>
        <w:t>00:40:45 Speaker 5</w:t>
        <w:br/>
        <w:t>OK, e-mail you. Right now so you can have it and there will be another one. So just make sure you check your emails, OK?</w:t>
        <w:br/>
        <w:t>00:40:56 Speaker 3</w:t>
        <w:br/>
        <w:t>So then we'll just send in the two the this link that you sent that Speaker 2 sent in the chat that I can't pronounce it. The QUADRA survey, that one. So we said that we filled that one in for this week as well as the second one that you're going to send later on in the week.</w:t>
        <w:br/>
        <w:t>00:41:09 Speaker 5</w:t>
        <w:br/>
        <w:t>Qualtrics. Yeah. For the entertainment. So the current one is about reminders, scheduling reminders. So you can just share some feedback on what you explored. And Speaker 2 had a little teaching recording as well for you.</w:t>
        <w:br/>
        <w:t>00:41:31 Speaker 3</w:t>
        <w:br/>
        <w:t>Perfect.</w:t>
        <w:br/>
        <w:t>00:41:32 Speaker 5</w:t>
        <w:br/>
        <w:t>Here is the homework for week 1. Hey Rosie, I was just sharing with people. This is your homework for week 1. I don't know if you got a chance. Duet so fill this in about reminders and scheduling things. We will send you another one for this week's topic in the so you can practice something and record back to us so see how you did. OK, have a good. Have a good week and I'll see you on next Thursday. Bye. OK.</w:t>
        <w:br/>
        <w:t>00:42:08 Speaker 3</w:t>
        <w:br/>
        <w:t>Bye bye. Thank you.</w:t>
        <w:br/>
        <w:t>00:42:11 Speaker 1</w:t>
        <w:br/>
        <w:t>See you later on.</w:t>
        <w:br/>
        <w:t>00:42:28 Speaker 5</w:t>
        <w:br/>
        <w:t>OK. Lucy has Tina.</w:t>
        <w:br/>
        <w:t>00:42:34 Speaker 3</w:t>
        <w:br/>
        <w:t>Agnes.</w:t>
        <w:br/>
        <w:t>00:42:56 Speaker 5</w:t>
        <w:br/>
        <w:t>Rosie, did you get the homework link as e-mail?</w:t>
        <w:br/>
        <w:t>00:42:58 Speaker 6</w:t>
        <w:br/>
        <w:t>Yeah, I thought I saved it to my laptop.</w:t>
        <w:br/>
        <w:t>00:43:01 Speaker 5</w:t>
        <w:br/>
        <w:t>OK, perfect. OK, see you next Thursday.</w:t>
        <w:br/>
        <w:t>00:43:05 Speaker 3</w:t>
        <w:br/>
        <w:t>Bye.</w:t>
        <w:br/>
        <w:t>00:43:09 Speaker 6</w:t>
        <w:br/>
        <w:t>Sorry, I was going to leave too, but I just wanted to say I. Was cracking up the entire time.</w:t>
        <w:br/>
        <w:t>00:43:15 Speaker 5</w:t>
        <w:br/>
        <w:t>I don't know how you run it with the poker face. The video who has it all?</w:t>
        <w:br/>
        <w:t>00:43:21 Speaker 6</w:t>
        <w:br/>
        <w:t>Oh my God.</w:t>
        <w:br/>
        <w:t>00:43:27 Speaker 5</w:t>
        <w:br/>
        <w:t>Ohh you are recording. OK, stop that.</w:t>
        <w:br/>
        <w:t>00:43:32 Speaker 6</w:t>
        <w:br/>
        <w:t>Oh my God, that was so funny.</w:t>
        <w:br/>
        <w:t>00:43:35 Speaker 5</w:t>
        <w:br/>
        <w:t>So funny. OK, who is? I was.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