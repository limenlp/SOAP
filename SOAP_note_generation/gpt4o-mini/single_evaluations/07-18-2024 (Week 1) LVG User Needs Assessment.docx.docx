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SOAP Note Evaluation</w:t>
        <w:br/>
        <w:br/>
        <w:t>### Extraction Phase: Key Conversation Points</w:t>
        <w:br/>
        <w:t>1. L.V.G. is an 81-year-old female.</w:t>
        <w:br/>
        <w:t>2. Uses paper calendar for appointment tracking.</w:t>
        <w:br/>
        <w:t>3. Interested in using Alexa for daily scheduling and communication due to speech issues.</w:t>
        <w:br/>
        <w:t>4. Concerns about Alexa's capability, emergency scenarios, and communication with husband.</w:t>
        <w:br/>
        <w:t>5. She currently uses her phone for calls, alarms, and limited information lookup.</w:t>
        <w:br/>
        <w:t>6. Uses a tablet for looking up local routes; wants to integrate Alexa for reminders and communication.</w:t>
        <w:br/>
        <w:t>7. Scenarios for Alexa: medication pickup reminders, house help, social engagements, grocery lists.</w:t>
        <w:br/>
        <w:t>8. States she has an adequate memory for current tasks but anticipates future difficulties.</w:t>
        <w:br/>
        <w:t>9. Desires improvement in emergency preparedness and communication with her husband.</w:t>
        <w:br/>
        <w:t>10. Has strong willingness to shift from traditional to technological means.</w:t>
        <w:br/>
        <w:br/>
        <w:t>### Verification Phase</w:t>
        <w:br/>
        <w:t xml:space="preserve">- **Subjective (S):** </w:t>
        <w:br/>
        <w:t xml:space="preserve">  - Present: Use of a paper calendar, interest in Alexa due to speech issues, concerns about emergency and communication.</w:t>
        <w:br/>
        <w:t xml:space="preserve">  - Missing: Details about using phone for calls, memory capabilities, and neighbor emergency protocol.</w:t>
        <w:br/>
        <w:t xml:space="preserve">  - Contradicted: L.V.G. attended alone; conversation states her husband is away.</w:t>
        <w:br/>
        <w:br/>
        <w:t>- **Objective (O):**</w:t>
        <w:br/>
        <w:t xml:space="preserve">  - Present: Current method involves physical calendar, using of phone for calls, intended Alexa use scenarios.</w:t>
        <w:br/>
        <w:t xml:space="preserve">  - Missing: Mention of current adequate memory.</w:t>
        <w:br/>
        <w:t xml:space="preserve">  - Contradicted: None clearly observed.</w:t>
        <w:br/>
        <w:br/>
        <w:t>- **Assessment (A):**</w:t>
        <w:br/>
        <w:t xml:space="preserve">  - Present: Willingness to shift to tech, notes on current memory, potential for future challenges.</w:t>
        <w:br/>
        <w:t xml:space="preserve">  - Missing: Details about scenarios she plans to use Alexa for, specific aids needed for emergencies.</w:t>
        <w:br/>
        <w:t xml:space="preserve">  - Contradicted: None observed.</w:t>
        <w:br/>
        <w:br/>
        <w:t>- **Plan (P):**</w:t>
        <w:br/>
        <w:t xml:space="preserve">  - Present: Training on Alexa, need for communication enhancement tools, emergency prep.</w:t>
        <w:br/>
        <w:t xml:space="preserve">  - Missing: No specific details about types of technological solutions or direct mention of reliance on neighbors.</w:t>
        <w:br/>
        <w:t xml:space="preserve">  - Contradicted: No significant discrepancies noted.</w:t>
        <w:br/>
        <w:br/>
        <w:t>### Metric Calculation</w:t>
        <w:br/>
        <w:t>- **Missing Conversation Points:** 5</w:t>
        <w:br/>
        <w:t xml:space="preserve">  - Use of phone/tablet specifics -1</w:t>
        <w:br/>
        <w:t xml:space="preserve">  - Current memory status -1</w:t>
        <w:br/>
        <w:t xml:space="preserve">  - Neighbor emergency protocol -1</w:t>
        <w:br/>
        <w:t xml:space="preserve">  - Specific technological solutions or services needed -1</w:t>
        <w:br/>
        <w:t xml:space="preserve">  - Reliance on neighbors -1</w:t>
        <w:br/>
        <w:br/>
        <w:t>- **Unsupported Statements in the Note:** 1</w:t>
        <w:br/>
        <w:t xml:space="preserve">  - Stating attendance alone when husband is mentioned -1</w:t>
        <w:br/>
        <w:br/>
        <w:t>- **Inconsistencies Between Sections:** 1</w:t>
        <w:br/>
        <w:t xml:space="preserve">  - Mention of husband's unavailability in S, not aligned with A or P plan -1</w:t>
        <w:br/>
        <w:br/>
        <w:t>- **Vague/Generic Documentation:** 2</w:t>
        <w:br/>
        <w:t xml:space="preserve">  - "Interest in using Alexa for capabilities" without specific examples -0.5</w:t>
        <w:br/>
        <w:t xml:space="preserve">  - "Explore assistive communication technology solutions" without specifics -0.5</w:t>
        <w:br/>
        <w:br/>
        <w:t>- **Improper Terms/Formatting Issues:** 0</w:t>
        <w:br/>
        <w:br/>
        <w:t>### Section Scoring</w:t>
        <w:br/>
        <w:t>- **Subjective (S):** 7.5/10</w:t>
        <w:br/>
        <w:t xml:space="preserve">  - Deductions for missing specifics on phone/tablet use (-1), current memory capabilities (-1), and vague documentation (-0.5).</w:t>
        <w:br/>
        <w:br/>
        <w:t>- **Objective (O):** 8/10</w:t>
        <w:br/>
        <w:t xml:space="preserve">  - Deductions for missing current memory capabilities (-1), lack of specific detail about technological applications (-0.5), and vague/general statements (-0.5).</w:t>
        <w:br/>
        <w:br/>
        <w:t>- **Assessment (A):** 7/10</w:t>
        <w:br/>
        <w:t xml:space="preserve">  - Deductions for missing emergency aid requirements (-1), and inconsistencies (-1), unsupported statement (-1).</w:t>
        <w:br/>
        <w:br/>
        <w:t>- **Plan (P):** 8/10</w:t>
        <w:br/>
        <w:t xml:space="preserve">  - Deductions for missing specific follow-up details and vague documentation (-2).</w:t>
        <w:br/>
        <w:br/>
        <w:t>### Total Deductions</w:t>
        <w:br/>
        <w:t>- Total deductions: 2 (Missing) + 1 (Unsupported) + 1 (Inconsistencies) + 1 (Vague) = 5</w:t>
        <w:br/>
        <w:br/>
        <w:t>### Caps Application</w:t>
        <w:br/>
        <w:t>- Major Clinical Inconsistency: NA</w:t>
        <w:br/>
        <w:t>- Missing Critical Information: NA</w:t>
        <w:br/>
        <w:t>- Total Deductions exceed 5: Yes</w:t>
        <w:br/>
        <w:t xml:space="preserve">  - Maximum score capped by individual deductions to (10-5) = 5</w:t>
        <w:br/>
        <w:br/>
        <w:t>### Final Calculation</w:t>
        <w:br/>
        <w:t>- SOAP Note Score = MIN(10, 10 - 5, 7.5 + 2, 5 cap) = 5/10</w:t>
        <w:br/>
        <w:br/>
        <w:t>### Final Rating</w:t>
        <w:br/>
        <w:t>- **Final Score:** 5/10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