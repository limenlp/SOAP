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SOAP Note Evaluation</w:t>
        <w:br/>
        <w:br/>
        <w:t>#### EXTRACTION PHASE</w:t>
        <w:br/>
        <w:t>**Key Information Points from Conversation:**</w:t>
        <w:br/>
        <w:t>1. Practice on creating medication list using Alexa.</w:t>
        <w:br/>
        <w:t>2. Mention of issues with Alexa not stopping playback.</w:t>
        <w:br/>
        <w:t>3. Interest in topics: finance, Olympic games, political issues, music, trivia.</w:t>
        <w:br/>
        <w:t>4. Specific interest in financial news and sports.</w:t>
        <w:br/>
        <w:t>5. Added Maco Labs and Super K to medication list with specific reminders for Super K.</w:t>
        <w:br/>
        <w:t>6. Use of flash briefing feature and associated issues.</w:t>
        <w:br/>
        <w:t>7. Set a bridge event in calendar using Alexa.</w:t>
        <w:br/>
        <w:t>8. Used Alexa for trivia questions related to geography and history.</w:t>
        <w:br/>
        <w:t>9. Inquiry about stock market and traffic updates using Alexa.</w:t>
        <w:br/>
        <w:t>10. Mention of desire to learn more about utilizing Alexa's functionalities.</w:t>
        <w:br/>
        <w:t>11. Discussion of training objectives for enhancing cognitive function.</w:t>
        <w:br/>
        <w:t>12. Questions about political landscape, presidential candidates, and polling places.</w:t>
        <w:br/>
        <w:t>13. Attempt to access current music trends and fiction bestseller lists.</w:t>
        <w:br/>
        <w:br/>
        <w:t>#### VERIFICATION PHASE</w:t>
        <w:br/>
        <w:t>**Key Matches and Discrepancies with SOAP Note:**</w:t>
        <w:br/>
        <w:t>- Point 1: Present</w:t>
        <w:br/>
        <w:t>- Point 2: Present</w:t>
        <w:br/>
        <w:t>- Point 3: Present</w:t>
        <w:br/>
        <w:t>- Point 4: Present</w:t>
        <w:br/>
        <w:t>- Point 5: Present</w:t>
        <w:br/>
        <w:t>- Point 6: Present</w:t>
        <w:br/>
        <w:t>- Point 7: Present</w:t>
        <w:br/>
        <w:t>- Point 8: Present</w:t>
        <w:br/>
        <w:t>- Point 9: Present</w:t>
        <w:br/>
        <w:t>- Point 10: Present</w:t>
        <w:br/>
        <w:t>- Point 11: Present, although vague in the "S" section.</w:t>
        <w:br/>
        <w:t>- Point 12: Present but phrased differently</w:t>
        <w:br/>
        <w:t>- Point 13: Present</w:t>
        <w:br/>
        <w:br/>
        <w:t>#### METRIC CALCULATION</w:t>
        <w:br/>
        <w:t>- **Missing Information:** 0 points not explicitly missing, but clarity needed on specific goals related to the session ("S" section).</w:t>
        <w:br/>
        <w:t>- **Unsupported Statements:** 0 unsupported statements.</w:t>
        <w:br/>
        <w:t>- **Inconsistencies:** 0 inconsistencies between SOAP sections noted.</w:t>
        <w:br/>
        <w:t>- **Vague/Generic Documentation:** 1 point vague in listing all the topics of interest generically without specifying examples ("S" and "A" sections).</w:t>
        <w:br/>
        <w:t>- **Improper Terms/Formatting:** 1 instance where the abbreviation "BID" for "twice daily" was not integrated properly within "S" section.</w:t>
        <w:br/>
        <w:br/>
        <w:t>#### SECTION SCORING</w:t>
        <w:br/>
        <w:t>- **Subjective (S):**</w:t>
        <w:br/>
        <w:t xml:space="preserve">  - Starts at 10 points.</w:t>
        <w:br/>
        <w:t xml:space="preserve">  - Vague/Generic Documentations: -0.5 points.</w:t>
        <w:br/>
        <w:t xml:space="preserve">  - Improper Term: -0.5 points.</w:t>
        <w:br/>
        <w:t xml:space="preserve">  - **Score:** 9/10</w:t>
        <w:br/>
        <w:br/>
        <w:t>- **Objective (O):**</w:t>
        <w:br/>
        <w:t xml:space="preserve">  - Starts at 10 points.</w:t>
        <w:br/>
        <w:t xml:space="preserve">  - Properly captures conversation and follows detailed events.</w:t>
        <w:br/>
        <w:t xml:space="preserve">  - **Score:** 10/10</w:t>
        <w:br/>
        <w:br/>
        <w:t>- **Assessment (A):**</w:t>
        <w:br/>
        <w:t xml:space="preserve">  - Starts at 10 points.</w:t>
        <w:br/>
        <w:t xml:space="preserve">  - Vague/Generic Documentation: -0.5 points.</w:t>
        <w:br/>
        <w:t xml:space="preserve">  - **Score:** 9.5/10</w:t>
        <w:br/>
        <w:br/>
        <w:t>- **Plan (P):**</w:t>
        <w:br/>
        <w:t xml:space="preserve">  - Starts at 10 points.</w:t>
        <w:br/>
        <w:t xml:space="preserve">  - Documented plans appropriately reflect the conversation.</w:t>
        <w:br/>
        <w:t xml:space="preserve">  - **Score:** 10/10</w:t>
        <w:br/>
        <w:br/>
        <w:t>#### TOTAL DEDUCTIONS</w:t>
        <w:br/>
        <w:t>1. Missing Information: 0</w:t>
        <w:br/>
        <w:t>2. Unsupported Statements: 0</w:t>
        <w:br/>
        <w:t>3. Inconsistencies: 0</w:t>
        <w:br/>
        <w:t>4. Vague/Generic Documentation: 1</w:t>
        <w:br/>
        <w:t>5. Improper Terms/Formatting: 1</w:t>
        <w:br/>
        <w:br/>
        <w:t>**Total Deduction Points:** 2.0</w:t>
        <w:br/>
        <w:br/>
        <w:t>#### CAPS APPLICATION</w:t>
        <w:br/>
        <w:t>- Caps are not triggered; all sections have scores above 5.</w:t>
        <w:br/>
        <w:t>- Final score calculation will be adjusted for the lowest section score.</w:t>
        <w:br/>
        <w:br/>
        <w:t>#### FINAL CALCULATION</w:t>
        <w:br/>
        <w:t>Given the deductions and lowest section score:</w:t>
        <w:br/>
        <w:t>- SOAP Note Score = MIN(10, 10 - 2, 9 + 2)</w:t>
        <w:br/>
        <w:t>- SOAP Note Score = MIN(10, 8, 11)</w:t>
        <w:br/>
        <w:t>- **Final Score:** 8/10</w:t>
        <w:br/>
        <w:br/>
        <w:t>**Rating:** 8/10</w:t>
        <w:br/>
        <w:br/>
        <w:t>The note captures most essential elements of the conversation and reflects an understanding of the patient's goals, interests, and interactions with Alexa. However, there's slight room for improvement in specificity and clarity to enhance the document’s utility for ongoing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