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provided SOAP note using the quantitative scoring methodology, I undertook the following steps:
### EXTRACTION PHASE:
Key information points extracted from the conversation include:
1. Patient L.V.G. had trouble speaking due to fatigue in the late session.
2. The patient was trying to adjust Wi-Fi settings, voice activation, and screen functions on the digital assistant.
3. Difficulty was encountered when changing the wake-up word and disabling unwanted home screen content.
4. The patient likes reading novels, watching TV (mystery shows), playing bridge online, and reading online news.
5. The patient prefers hardcover books and doesn't typically listen to music but does with family, particularly grandchildren.
6. A successful change was made for the wake-up word, but challenges existed with setting reminders and music commands.
7. Sessions to address these need to be scheduled earlier to account for patient fatigue.
### VERIFICATION PHASE:
Checking each point against the SOAP note:
**Subjective (S):**
- Matches the descriptions of fatigue, digital assistant issues, and recreational interests. 
- Missing detailed mention of family involvement and noise sensitivity.
**Objective (O):**
- Adequately captures the training interaction and challenges with device commands.
- Did not specifically mention "reminder" command success.
**Assessment (A):**
- Evaluates the patient's cognitive capacity and device-related challenges.
- Did not specify the specific type of "support" needed (such as written instructions or family involvement).
**Plan (P):**
- Lists appropriate strategies for continued training.
- Did not mention reminders about scheduling sessions earlier or involving family support as explicitly mentioned in the conversation.
### METRIC CALCULATION:
1. Number of conversation points missing from the note: 2 (family involvement, specification of successful reminder command)
2. Number of unsupported statements in the note: 0 (all statements are grounded in the conversation)
3. Number of inconsistencies between SOAP sections: 1 (general support mentioned, specific support needs in the conversation are omitted)
4. Number of instances of vague/generic documentation: 2 (e.g., "support" without specification, "practice" without timing clarification)
5. Improper use of terms/formatting issues: 0
### SECTION SCORING:
- **Subjective (S):** 8/10 
  - Deductions: Missing family involvement (-0.5), noise sensitivity (-0.5)
- **Objective (O):** 9/10
  - Deductions: Lack of specificity on reminder command success (-1)
- **Assessment (A):** 8/10
  - Deductions: General "support" without specific mention of written instructions or family (-1)
- **Plan (P):** 8/10
  - Deductions: Did not capture family support involvement explicitly (-1), vague on session timing practice (-1)
### TOTAL DEDUCTIONS:
Penalty Points: 6 points (sum of deductions)
- Missing details: 1 point
- Unsupported statements: 0 points
- Inconsistencies: 1 point
- Vague documentation: 2 points
- Improper terms: 0 points
### CAPS APPLICATION:
- Comprehensiveness below 80% (due to missing details of family support and explicit reminder success): Cap at 6/10.
- Specific lowest section +2 logic: Cannot exceed 8/10 as lowest section score was 8.
### FINAL CALCULATION:
Final Score: MIN(10, 10 - 6 total deductions, 8 + 2 lowest_section_score + 2, all_caps)
Final Rating: **6/10**
The note is comprehensive in capturing the main issues but lacks detailed specifications of the patient's preferences for support and family involvement, which were significant in the transcript. These omissions result in a cap at 6/10 for comprehensiveness and specificity.**Evaluation of SOAP Note**
---
**EXTRACTION PHASE: Key Information Points from Transcript**
1. L.V.G. is having trouble speaking due to fatigue.
2. Attempted to change Wi-Fi for a trip to Florida.
3. Difficulty changing the wake-up word beyond standard options. 
4. Issues with adjusting screen displays on the device.
5. Prefers music only with family; overwhelmed by music alone.
6. Enjoys reading paperback novels, watching mystery shows, playing competitive bridge.
7. Uses the computer to play bridge and read newspapers online.
8. Completed setting of reminders and learned basic device commands like play/pause.
9. Encountered issues with fast forwarding music and advertising interruptions.
10. Some difficulty recalling desired music when fatigued.
---
**VERIFICATION PHASE: SOAP Note Check**
**Subjective (S):**
- Included: Difficulty with expression due to fatigue, issues with digital assistant, frustration in modifying settings, does not listen to music alone, leisure activities.
- Missing: Difficulty setting reminders, music fast forward and advertising issues.
- Contradicted: Mentioned specific obstacles encountered with the assistant, but no detail on music plan or particular reminders.
**Objective (O):**
- Included: Engagement with device functionality, changing wake-up word, initiating music playback.
- Missing: Limited success in handling reminders, specific frustrations with music streaming.
- Contradicted: Well-documented engagement but lacked specific detail on device successes.
**Assessment (A):**
- Included: Challenges from fatigue and device limitations were mentioned, engagement in mental activities.
- Missing: Intervention success metrics, impact of obstacles on lifestyle choices.
- Contradicted: Cognitive function is said to be intact, no direct evidence of complex command challenges due to non-complexity of given tasks.
**Plan (P):**
- Included: Training recommendations, family involvement, specific device commands, home practice regimen.
- Missing: Explicit plan to address music-related challenges.
- Contradicted: Encourages new voice commands without addressing complexity issues reported.
---
**METRIC CALCULATION**:
- Missing Points from Conversation: 4 (reminder setting issues, music fast-forward issue, advertising problem, specific session difficulties and response delays)
- Unsupported Statements: 3 (intact cognitive function without contextual proof, additional commands suggestion vs documented success, patient acceptance in day-time scheduling assumed)
- Inconsistencies: 2 (mention of intact cognitive function versus command navigation challenges, inclusion of successful command activities vs described obstacles)
- Vague/Generic Documentation: 5 (patient’s engagement mentioned broadly, recommended voice commands, family involvement suggestion, unspecified new commands)
- Improper Use of Terms/Formatting Issues: 0
**SECTION SCORING**:
- Subjective (S): Starting 10, (-2 for missing info), (-1 for unsupported statements) = 7/10
- Objective (O): Starting 10, (-1 for missing info), (-1 for unsupported statements), (-0.5 for generic statements) = 7.5/10
- Assessment (A): Starting 10, (-1 for missing info), (-1 for unsupported), (-1 for inconsistencies), (-0.5 for generic statements) = 6.5/10
- Plan (P): Starting 10, (-1 for missing info), (-1 for unsupported), (-0.5 for inconsistencies), (-1 for generic statements) = 6.5/10
**TOTAL DEDUCTIONS:**
Sum of deductions = 11 points
**CAPS APPLICATION:**
- Due to deductions exceeding 5 points: Maximum score cap is enforced at 5/10.
- Comprehensiveness &lt; 80%, additional cap at 6/10.
**FINAL CALCULATION:**
SOAP Note Score = MIN(10, 10 - 11, 6.5, 5, 6) = 5/10
---
**Rating: 5/10** 
The SOAP note provides a fair level of documentation but has challenges with comprehensiveness, alignment with transcript details, and addressing device-specific difficulties directly in plan suggestions.**SOAP Note Evaluation for L.V.G. (Week 2)**
### EXTRACTION PHASE
1. Key Information Points from Conversation:
   - L.V.G. reported difficulty speaking due to fatigue.
   - She attempted to change Wi-Fi settings but was unsure how to do so for Florida.
   - She wanted to change the wake-up word and managed to use "Speaker 4" due to limited options.
   - L.V.G. prefers novels, mystery TV shows, and online bridge games.
   - She's frustrated by music advertisements and doesn't enjoy music alone.
   - She plays competitive bridge with her husband.
   - She has auditory sensitivity and fatigue when using the device.
   - She successfully set a reminder after assistance but had difficulty with device commands during the session.
   - Her session timing affects her cognitive capacity.
   - The need for personalized instruction and family involvement was identified.
### VERIFICATION PHASE
- **Present in SOAP Note:**
  - Difficulty speaking due to fatigue.
  - Issues with changing Wi-Fi settings.
  - Change of wake-up word to a limited pool of options.
  - Frustrations with music advertisements and song play commands.
  - Leisure activities: novels, mystery TV shows, bridge.
  - Auditory sensitivity and discomfort with technology.
  - Required guidance for setting reminders and handling device commands.
- **Missing from SOAP Note:**
  - Specific mention of difficulty recalling tasks when fatigued.
  - Explicit mention of her competitive bridge play with husband.
  - Details about her preference for books from the library.
- **Contradicted in SOAP Note:**
  - None identified between sections.
### METRIC CALCULATION
- **Missing Information:** 3 points (difficulty recalling tasks, competitive bridge specifics, library book preference).
- **Unsupported Statements:** 0 points
- **Inconsistencies:** 0 points
- **Vague/Generic Documentation:** 1 point (generic mention of digital assistant device and session timing).
- **Improper Terms/Formatting:** 0.25 points (awkward phrasing in the subjective section).
### SECTION SCORING
- **Subjective (S):**
  - Starting Score: 10
  - Deductions: Missing competitive bridge details (0.5), generic documentation (0.5).
  - Score: 9
- **Objective (O):**
  - Starting Score: 10
  - Deductions: Missing specific task recall issue (0.5).
  - Score: 9.5
- **Assessment (A):**
  - Starting Score: 10
  - Deductions: Improper phrasing/formatting (0.25).
  - Score: 9.75
- **Plan (P):**
  - Starting Score: 10
  - Deductions: None
  - Score: 10
### TOTAL DEDUCTIONS
- Total Deduction: 3 (missing information) + 1 (vague documentation) + 0.25 (formatting) = 4.25 points
### CAPS APPLICATION
- No major inconsistencies or omissions necessitate score capping.
### FINAL CALCULATION
- Total possible deductions (4.25) are less than 5 points, so capping due to deductions not applied.
- Overall Score Calculation: MIN(10, 10 - 4.25, 9 + 2) = MIN(10, 5.75, 11) = 5.75, which rounds up to 6/10.
### Rating: 
6/10To perform a detailed quantitative evaluation of the provided SOAP note, we will methodically assess each section using the conversation transcript as a reference. The evaluation involves extracting key information, verifying content, calculating deductions, and determining the final score.
### Extraction Phase
**Key Information Points from the Transcript:**
1. L.V.G. reports trouble speaking at night due to fatigue.
2. She attempted to change the Wi-Fi settings on her device but found it confusing.
3. Successfully changed the wake-up word to "Speaker 4."
4. Frustration with unsolicited music advertisements on the device.
5. Prefers silence unless her grandchildren are involved.
6. Leisure activities: reading mystery novels, watching mystery shows, playing bridge online.
7. Reads newspapers online.
8. Experiences auditory sensitivity and discomfort with prolonged technology use.
9. Finds recalling tasks difficult due to fatigue and session timing.
10. Attempted to manage device functions and set reminders independently with some difficulty.
11. Engaged in bridge as a cognitively challenging activity.
### Verification Phase
**Present in SOAP Note:**
1. Fatigue-related speaking challenges.
2. Attempt to adjust Wi-Fi settings.
3. Change of wake-up word.
4. Frustration with media interruptions.
5. Preference for silence.
6. Leisure activities including reading and bridge.
7. Reading newspapers online.
8. Experiences with auditory sensitivity.
9. Difficulty with task recall at night.
**Missing from SOAP Note:**
1. Her preference for PBS and nature/history shows.
2. Specifics of competitive bridge play with husband.
3. Attempt to cancel and reschedule reminders.
### Metric Calculation
- **Missing Points**: 3
- **Unsupported Statements**: 0 (All statements have some basis in the conversation)
- **Inconsistencies**: 0 (Information is cohesive across sections)
- **Vague Documentation**: 1 instance (General mention of fatigue without deeper exploration)
- **Improper Terminology/Formatting**: 0
### Section Scoring
- **Subjective (S):**
  - Deductions: -1.5 (missing preference for certain shows, competitive bridge specifics)
  - Score: 8.5/10
- **Objective (O):**
  - Deductions: -0.5 (general mention of fatigue)
  - Score: 9.5/10
- **Assessment (A):**
  - Deductions: -0 (clear alignment and reasoning)
  - Score: 10/10
- **Plan (P):**
  - Deductions: -0 (comprehensive and relevant to issues)
  - Score: 10/10
### Total Deductions and Caps Application
- **Total Deductions (All Sections Combined):** 1.5 (rounded up per section basis)
- **Caps Application:**
  - Comprehensiveness Cap: 80% coverage of relevant points saturates at 8, hence no cap applied.
  - Accuracy, Coherence, and Specificity assessments do not apply as caps (no inconsistencies or unsupported claims)
  - Minimum score cap not surpassed.
### Final Calculation
Following all mandatory deductions and considerations, the lowest individual section score is 8.5, leading to a possible maximum overall SOAP score of 10. Since this score is higher, the score cannot exceed 8.5 + 2 = 10, but maintaining coherence and accuracy without major fault points results in the actual low cap based on extraction ratio.
**Final Score Calculation:**
\[ \text{SOAP Note Score} = \min(10, 8.5 + 2, 10 - \text{Total Deductions of 1.5}) = 8.5 \]
**Rating: 8.5/10**To evaluate and score this SOAP note based on the conversation transcript, I will follow the steps of the Mandatory Assessment Protocol precisely.
### EXTRACTION PHASE
#### Key Information Points Extracted:
1. L.V.G. finds operating digital assistant device challenging due to fatigue.
2. Difficulty in changing Wi-Fi settings when preparing to travel to Florida.
3. Successfully changed the wake-up word to "Speaker 4."
4. Annoyance with unsolicited music advertisements from the device.
5. Enjoys leisure activities: reading mystery novels, watching mystery, PBS, nature, and history programs, playing competitive bridge online with husband.
6. Accesses news via online newspaper subscriptions.
7. Experiences auditory sensitivity and discomfort with prolonged digital device use.
8. Fatigue affects task recall and session engagement.
9. Successfully set a reminder after several attempts.
10. Preferred practicing music commands, joke commands, and trivia.
### VERIFICATION PHASE
#### Verification Against SOAP Note:
1. Present: Reports difficulty in speaking, operating digital assistant due to fatigue.
2. Present: Attempted but confused by Wi-Fi setting adjustments for travel.
3. Present: Successfully changes wake-up word to "Speaker 4."
4. Present but lacks detail: Frustration with music advertisements.
5. Present: Engagement in reading, watching shows, playing bridge.
6. Present: Reads papers online.
7. Present: Auditory sensitivity mentioned.
8. Present: Fatigue affecting task recall.
9. Present: Successfully set reminders eventually, lacks detail on initial difficulty.
10. Present: Interest in music and joke commands reflected.
### METRIC CALCULATION
#### Missing:
- Frustration due to fatigue-induced cognitive challenges.
- Clearer distinction or instances where fatigue interrupted digital use.
- Specifics about trouble changing Wi-Fi settings (e.g., “on settings?”)
#### Unsupported Statements:
- Both "Patient reports significant… due to fatigue" and "demonstrated effortful attempts at managing… despite fatigue". These observations aren’t directly tied to quotes from the conversation where LVG says anything about her fatigue affecting device operation.
- "Success in play, stop, pause” are not supported for generalized mastery.
#### Inconsistencies:
- Subjective claims fatigue as an issue, but Objective stresses confusion with the device's functions as fatigue-induced without direct evidence.
#### Vague/Generic Documentation:
- Use of "patient" without specifying L.V.G. in subjective statement.
- "Transient cognitive challenges" needs clarity on which sessions; only evening fatigue is noted.
#### Improper Terminology or Formatting:
- No significant improper use, but some grammatical awkwardness needing standard improvement.
### SECTION SCORING
1. **Subjective**: Score: 8/10
   - Deductions: Vague documentation, excess generalization.
2. **Objective**: Score: 7/10
   - Deductions: Incorrect conclusions on fatigue effects, unsupported claims.
3. **Assessment**: Score: 6/10
   - Deductions: Assumptions about cognitive sharpness, lacking evidence.
4. **Plan**: Score: 8/10
   - Deductions: Some future suggestions not founded directly on conversation data.
### TOTAL DEDUCTIONS &amp; CAPS APPLICATION
#### Total Deductions:
- Missing Points: 1
- Unsupported Statements: 2 
- Inconsistencies: 1
- Vague/Generic: 1
- **Total**: 5.0 Points
### FINAL SCORE CALCULATION
**Initial Score:** 10
- Total Deductions = 5, thus score deducts to (10 - 5) = 5
- Due to the predictive cap from missing critical segments, the overall score decreases to 6/10 after reviewing comprehensiveness, coherence, and other metrics for score application and not reaching beyond noted section scores +2.
**Final Rating Calculation: MIN(10, 10 - 5, 6 (cap due to scoring ≤ lowest section score +2))**
**Rating: 6/10****EVALUATION PHASE:**
1. **EXTRACTION PHASE:**
   - Patient ID and educational status: L.V.G., second-year graduate student
   - Difficulty in operating digital assistant device due to fatigue
   - Need to change Wi-Fi settings for travel
   - Successfully changed wake-up word to "Speaker 4"
   - Frustration due to unsolicited music advertisements
   - Leisure activities: reading novels, watching PBS, playing bridge
   - Online newspaper subscriptions
   - Auditory sensitivity and discomfort with prolonged technology use
2. **VERIFICATION PHASE:**
   - Present: Patient ID and educational status, difficulty due to fatigue, successful change of wake-up word, frustration with advertisements, leisure activities, online newspaper subscriptions.
   - Missing: Detailed methodology for changing Wi-Fi settings, operation without family support, specific scenarios discussed, reasons for difficulty, level of digital proficiency demonstrated, explicit examples of auditory sensitivity.
   - Contradicted: None directly contradicted.
3. **METRIC CALCULATION:**
   - Missing from note: Description of specific family support utilization, clear detailing of all scenarios with device in conversation (10 scenarios asked, less specific examples in note), explicit demonstration outcomes noted.
     - Total Missing Information Points: 3
   - Unsupported Statements: None found explicitly unsupported, broad context aligns.
     - Total Unsupported Statements: 0
   - Section Inconsistencies: None observed.
     - Total Inconsistencies: 0
   - Vague/Generic Documentation: Severity of unsolicited advertisement impact on patient mood and daily operation not specified clearly.
     - Vague/Generic Documentation Instances: 1
   - Improper Terms/Formatting: No glaring terminology issues identified.
     - Total Improper Terms/Formatting: 0
4. **SECTION SCORING:**
   - **Subjective (S):**
     - Missing Information Deductions: 2 points (scenarios and specifics from conversation)
     - Generic Documentation Deduction: 0.5 points
     - Starting Score: 10 - 2 - 0.5 = 7.5
   - **Objective (O):**
     - Missing Information Deductions: 0.5 points (specific device function successes)
     - Starting Score: 10 - 0.5 = 9.5
   - **Assessment (A):**
     - Missing Information Deductions: 1 point (detailed operational insight from transcript)
     - Starting Score: 10 - 1 = 9
   - **Plan (P):**
     - Missing Information Deductions: 0.5 points (specific feedback session details)
     - Starting Score: 10 - 0.5 = 9.5
5. **TOTAL DEDUCTIONS:**
   - Sum of all deductions: 2 (Subjective) + 0.5 (Objective) + 1 (Assessment) + 0.5 (Plan) + 0.5 (vague documentation) = 4.5 points
6. **CAPS APPLICATION:**
   - No major clinical inconsistencies or severely inadequate sections found.
   - Assessment below 5 leads to cap of 6.5 (where applicable)
7. **FINAL CALCULATION:**
   - SOAP Note Score = MIN(10, 10 - 4.5 deductions, lowest section score + 2 = 9.5) = MIN(10, 5.5, 9.5) = 5.5
   - Capped at 6.5 due to subjective score being below 5.
**FINAL RATING: 6/10**
**Justifications:**
- The note captures most key elements but misses out on detailed specificity as provided in the conversation, particularly in translating spoken activities and challenges into structured note format.
- The deductions primarily stem from insufficient detail representation and missed specificity which is critical in a documentation of this type.
- The subjective section specifically needs alignment with translated patient complaints into actionable insights for a practitioner.
CONVERSATION EXTRACTION PHASE:
- Patient L.V.G. has difficulty using digital assistant, especially with Wi-Fi and music advertisements.
- She changed the wake-up word to "Speaker 4."
- Experiences auditory sensitivity and prefers quieter environments.
- Leisure activities include reading mystery novels, watching PBS, nature/history programs, and playing bridge online.
- Accesses news via online newspaper subscriptions.
- Expresses preference for involving grandchildren to reinforce learning.
- Experiences fatigue and cognitive decline in evening sessions.
VERIFICATION PHASE:
- Presence: The SOAP note contains all the key information listed above.
- Missing: No information missing from the subjective conversation as it covers all aspects.
- Contradicted: There are no contradictions between the conversation and the note.
METRIC CALCULATION:
- Missing Conversation Points: 0
- Unsupported Statements: 0
- Inconsistencies between SOAP Sections: 0
- Vague/Generic Documentation Instances: 1
  - Generic statements about "her ability to navigate her digital assistant" without specific difficulties listed.
- Improper Terms/Formatting Issues: 1
  - "auditory sensitivities" feels informal; could be detailed as hyperacusis, etc.
SOAP SECTION SCORING:
**Subjective (S):** 9/10
- Deduction for a lack of specific mention of device use (e.g., specifics of music advertising issues).
**Objective (O):** 8.5/10
- Deduction for being overly generic about device capabilities and sporadic assistance required.
**Assessment (A):** 9/10
- Deduction for a lack of emphasis on the direct impact of auditory sensitivities on learning progress.
**Plan (P):** 9/10
- Lacks a detailed action to introduce explicit measures as addressed in "explore ad-free alternatives."
TOTAL DEDUCTIONS:
- Total point deductions from sections: (1 + 1.5 + 1 + 1 = 4.5)
- Total points for unsupported, missing, inconsistent points: 0
- Deductions for vague statements: 1 x (-0.5) = -0.5
- Deductions for improper terms: 1 x (-0.25) = -0.25
TOTAL DEDUCTIONS = 4.5 + 0.5 + 0.25 = 5.25
MANDATORY SCORING CAPS:
- Final SOAP note deductions exceed 5.0, and no major inconsistencies or information are missing, so the maximum score is calculated: Score cannot exceed 10 - 5.25 (=4.75), thus capping is not directly applicable here in the method.
FINAL CALCULATION OF SCORE:
SOAP Note Score = MIN(10, 10 - 4.75, 8, all caps not applicable due to no major gap).
RATING: 
The lowest section score plus 2 (8 + 2 = 10), but it cannot exceed the capped score. So, the score is determined by the total deductions:
Rating: 5/10 promptly endorsed by the deduction metric for standardized evaluation.**SOAP Note Evaluation**
**EXTRACTION PHASE: Key Information Points from Transcript**
1. Difficulty changing Wi-Fi settings when traveling.
2. Desire to change the wake-up word.
3. Desire to display only the time on the device.
4. Encountered issues with music advertisements.
5. Enjoys reading mystery novels and playing bridge.
6. Uses the computer for entertainment and news.
7. Needs a quieter environment due to possible hyperacusis.
8. Receives assistance with setting reminders and schedules.
9. Successful in setting reminders after practice.
10. Expresses challenges at night due to cognitive fatigue.
**VERIFICATION PHASE:**
1. Difficulty changing Wi-Fi settings when traveling. - Present
2. Desire to change the wake-up word. - Present
3. Desire to display only the time on the device. - Missing
4. Encountered issues with music advertisements. - Present
5. Enjoys reading mystery novels and playing bridge. - Present
6. Uses the computer for entertainment and news. - Present
7. Needs a quieter environment due to possible hyperacusis. - Present
8. Receives assistance with setting reminders and schedules. - Present
9. Successful in setting reminders after practice. - Present
10. Expresses challenges at night due to cognitive fatigue. - Present
**METRIC CALCULATION:**
- Missing Points: 1 (Desire to display only the time on the device)
- Unsupported Statements: 0
- Inconsistencies Between SOAP Sections: 0
- Vague/Generic Documentation: 0
- Improper Terms or Formatting Issues: 0
**QUANTITATIVE SCORING METHODOLOGY:**
1. **Subjective (S) Section:**
   - Each missing information piece: -0.5
   - Deductions: -0.5 for missing "Desire to display only time on the device."
   - Score: 9.5/10
2. **Objective (O) Section:**
   - No unsupported or vague statements.
   - Score: 10/10
3. **Assessment (A) Section:**
   - No inconsistencies or unsupported statements.
   - Score: 10/10
4. **Plan (P) Section:**
   - No vague statements; comprehensive strategies are outlined.
   - Score: 10/10
**TOTAL DEDUCTIONS:**
- Total Missing or Unsupported: -0.5
**CAPS APPLICATION:**
- No major clinical inconsistencies.
- No section scored below 5.
- No critical information from conversation missing.
- Total deductions do not exceed 5 points.
**FINAL CALCULATION:**
SOAP Note Score = MIN(10, 10 - 0.5, 9.5 + 2, All applicable caps not affecting score)
**Rating: 9.5/10**
The SOAP note is nearly complete, capturing the key aspects discussed in the conversation, with a small omission regarding the desire to display only the time. The plan provides practical, targeted strategies for the patient's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