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EXTRACTION PHASE:
**Key Information Points from Conversation Transcript:**
1. F.W.'s busy lifestyle with activities like gardening, physical exercise, attending group sessions.
2. Brushes teeth and showers daily, often twice due to outdoor work.
3. No assistance required for self-care; healthy diet avoiding meat and fish.
4. Sports activities like basketball and golf, leading to occasional injuries.
5. Injuries include joint impacts, a calf injury, ongoing visits to doctors without prescriptions.
6. Uses Alexa primarily for media and interested in calendar management.
7. Family member recently with COVID, home precautions being taken.
8. Recent physical examination; advised to consider flu and COVID Booster in fall.
9. Not on prescribed medications; uses OTC for allergies and headache.
10. Awaiting blood tests for health assessment.
11. Plans to explore Alexa for split-screen calendar features.
### VERIFICATION PHASE:
**Check each point against the SOAP note:**
1. Present in SOAP note.
2. Present in SOAP note.
3. Present in SOAP note.
4. Present in SOAP note.
5. Present in SOAP note.
6. Present in SOAP note.
7. Present in SOAP note.
8. Present in SOAP note.
9. Present in SOAP note.
10. Present in SOAP note.
11. Present in SOAP note.
**Missing Points:**
- None identified.
**Unsupported Statements:**
- None identified.
**Inconsistencies between SOAP Sections:**
- None identified.
**Vague/Generic Documentation:**
1. "Precautions Related to COVID-19" - lacks specific measures.
2. "Vaccination Guidance" - vague about exact plans for vaccination.
3. "Proactive Health Measures" - vague about proactive specifics.
4. "Therapy and Exercise" - lacks detailed exercise plans.
5. "Use of Technology for Self-care" - generic on consultation specifics.
**Improper Terms or Formatting Issues:**
- None identified.
### METRIC CALCULATION:
- **Missing Points:** 0
- **Unsupported Statements:** 0
- **Inconsistencies:** 0
- **Vague Documentation Instances:** 5
- **Improper Terms/Formatting Issues:** 0
### SECTION SCORING:
- **Subjective (S):** 
  - Starting score: 10
  - Deductions: None; Score = 10
- **Objective (O):** 
  - Starting score: 10
  - Deductions: None; Score = 10
- **Assessment (A):** 
  - Starting score: 10
  - Deductions: 2.5 (5 vague instances x 0.5); Score = 7.5
- **Plan (P):** 
  - Starting score: 10
  - Deductions: None; Score = 10
### TOTAL DEDUCTIONS:
- Total deductions: 2.5 points for vague/generic documentation.
### CAPS APPLICATION:
- Comprehensiveness is above 80%, no cap applied.
- No major clinical inconsistencies identified.
- No critical information missing, no cap is necessary.
- Lowest section score adjustment cap: 7.5 + 2 = 9.5
### FINAL CALCULATION:
- Potential Maximum Score: 10
- Total Deductions: 2.5
- Final Calculated Score: 10 - 2.5 = 7.5
- After applying caps (lowest section score adjustment of 9.5 and vague documentation deduction): Final Score = 7.5
### FINAL RATING:
**Rating: 7.5/10**
This score reflects precise adherence to conversation content, accurate synthesis and structuring, along with minor areas for refinement in specificity.EXTRACTION PHASE: Key Information Points from Conversation
1. F.W.'s active lifestyle and daily routines include outdoor work and frequent showers. 
2. Participates in sports like basketball and golf; experiences occasional sports-related injuries.
3. Engages in self-care practices independently; no chronic medical conditions reported. 
4. No current need for self-care assistance; maintains a diet low in meat and fish.
5. Uses Amazon Alexa for media access; interested in expanding its use for calendar management and reminders.
6. Son recently contracted COVID-19; household is practicing precautions.
7. No current prescribed medications; takes OTC medications for allergies, Tylenol, or naproxen as needed.
8. Completed fasting for a scheduled blood test; pending results.
9. Desires to integrate Alexa for self-care and daily scheduling.
10. Seeks assistance in setting up split-screen view on Alexa for better calendar management.
VERIFICATION PHASE:
- Key Information Points Verified in SOAP Note:
   1. Present (Active lifestyle, daily routines, and sports involvement documented)
   2. Present (Sports-related injuries noted)
   3. Present (Self-care practices and no chronic conditions recorded)
   4. Present (No self-care assistance needed; dietary habits noted)
   5. Present (Alexa use and interest in expanded functionality mentioned)
   6. Present (Son's COVID-19 and household precautions noted)
   7. Present (No prescriptions, OTC use noted)
   8. Present (Blood test fasting and pending results documented)
   9. Present (Desire to use Alexa for scheduling captured)
   10. Present (Desire for split-screen calendar functionality noted)
METRIC CALCULATION:
- Missing Information Points: 0
- Unsupported Statements: 1 (e.g., specific mention that Alexa functionality issues were discussed with no resolution)
- Inconsistencies: 0
- Vague/Generic Documentation: 1 (Lack of specificity in technical consultation session for Alexa)
- Improper Terminology/Formatting Errors: 0
SECTION SCORING:
Subjective (S) Scoring:
- Deductions: -0.5 for one instance of vague documentation
- Score: 9.5/10
Objective (O) Scoring:
- Deductions: None
- Score: 10/10
Assessment (A) Scoring:
- Deductions: -1 for unsupported statement
- Score: 9/10
Plan (P) Scoring:
- Deductions: None
- Score: 10/10
TOTAL DEDUCTIONS:
- Missing Points: 0
- Unsupported Statements: 1 point
- Inconsistencies: 0
- Vague Documentation: 0.5 points
- Improper Terminology/Formatting: 0
TOTAL: 1.5 points
CAPS APPLICATION:
- No major clinical inconsistencies or inadequate section
- No critical information missing
FINAL SCORE CALCULATION:
SOAP Note Score = MIN(10, 10 - 1.5, 9.5 + 2) = 8.5
Rating: 8.5/10**EXTRACTION PHASE: Key Information Points from Conversation**
1. F.W.'s active engagement in physical activities.
2. Consistent personal hygiene.
3. Sporadic joint and muscle injuries due to sports.
4. No current ongoing treatment or prescription medications.
5. Minimal meat and fish diet.
6. Use of Amazon Alexa for technology management.
7. Son contracted COVID-19, prompting household health precautions.
8. No current prescriptions, uses OTC meds for allergies.
9. Sports-related injury history.
10. Seeks to enhance Alexa’s use, interested in calendar functionalities.
**VERIFICATION PHASE**
- All key information points extracted were present in the SOAP note without contradiction.
**METRIC CALCULATION**
1. **Missing Points from the Note: 0**
   - All extracted points were present in the note.
2. **Unsupported Statements in the Note: 0**
   - No statements in the note lacked support from the conversation.
3. **Inconsistencies Between SOAP Sections: 0**
   - No cross-references or logical inconsistencies were found across SOAP sections.
4. **Instances of Vague/Generic Documentation: 1**
   - Vague mention of “enhancing Alexa’s utility, especially calendar integration” without specifying exact needs or scenarios (Plan section).
5. **Improper Terms or Formatting Issues: 0**
   - Use of terms appropriate and no evident formatting issues.
**SECTION SCORING**
- **Subjective (S)**
  - Deductions: -0
  - Score: 10/10
- **Objective (O)**
  - Deductions: -1 (vital signs and physical exams unavailable and not addressed)
  - Score: 9/10
- **Assessment (A)**
  - Deductions: -0
  - Score: 10/10
- **Plan (P)**
  - Deductions: -0.5 (vague statement regarding Alexa utility)
  - Score: 9.5/10
**TOTAL DEDUCTIONS CALCULATION:**
- Missing Points: 0 points
- Unsupported Statements: 0 points
- Inconsistencies: 0 points
- Vague/Generic Documentation: 0.5 points
- Improper Terms: 0 points
Total Deductions = 0.5 points
**CAPS APPLICATION**
- No major inconsistencies or missing critical information noted, no scoring cap applicable.
**FINAL CALCULATION**
SOAP Note Score = MIN(10, 10 - 0.5, lowest_section_score + 2)
- Lowest Section Score = 9 (Objective section)
- Calculation: MIN(10, 9.5, 9 + 2) = 9.5
**Rating: 9.5/10** 
This reflects a highly comprehensive and accurate SOAP note, with minor vagueness in planning regarding Alexa use.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