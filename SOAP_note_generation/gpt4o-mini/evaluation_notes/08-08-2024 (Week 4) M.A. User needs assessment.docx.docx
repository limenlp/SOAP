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To evaluate the provided SOAP note strictly according to the quantitative evaluation methodology, we will start by addressing the most critical aspects and apply mandatory deductions, scoring caps, and calculate comprehensive metrics.
**EXTRACTION PHASE:**
1. Homework completed by M.A. and caregiver.
2. Commands practiced: Medication reminders, adding Robitussin.
3. M.A. experienced difficulties remembering to say "daily" but completed the task.
4. He can use Alexa for jokes, temperature, news updates.
5. Dependence on caregivers for using Alexa.
6. Interest in using Alexa for politics, history, checking facts.
7. M.A. enjoys listening to Armstrong and Getty podcast.
8. Uses Alexa for temperature updates in different locations.
9. The caregiver received an email regarding setup for radio.
10. M.A. engaged in setting reminders for scheduling events at specific times.
**VERIFICATION PHASE:**
- **Present in Note:**
  1. Homework completion and medication reminders.
  2. Use of Alexa for jokes, temperature, and news updates.
  3. Dependence on caregivers highlighted.
- **Missing from Note:**
  1. Details on difficulties with "daily" in command.
  2. Specifics about podcast preferences (e.g., Armstrong and Getty).
- **Contradicted in Note:**
  - No critical contradiction observed.
**METRIC CALCULATION:**
- Missing Points (from transcript but absent in the note): 2 points.
- Unsupported Statements: 0 points.
- Inconsistencies between SOAP sections: 0 points.
- Vague/Generic Documentation: Several instances, especially in the explanation of M.A.'s engagement and productivity (e.g., "helping me with life").
- Improper Terms/Formatting: No evident errors found.
**SECTION SCORING:**
- **Subjective:**
  - Missing detailed difficulties with "daily" in the completed tasks (-0.5).
  - Lack of specific interest details about podcasts (-0.5).
  - Scoring: 9/10
- **Objective:**
  - Lack of comprehensive demonstration of commands practiced (-1 for omission).
  - Scoring: 9/10
- **Assessment:**
  - General documentation; does not provide a deep insight into specific adaptive strategies (-0.5 for vagueness).
  - Scoring: 9.5/10
- **Plan:**
  - Lack of specificity in tracking methods for goals and progress (-0.5 for generic plan).
  - Scoring: 9.5/10
**TOTAL DEDUCTIONS AND CAPS:**
- Total Deductions: 2 points (missing + vague statement penalties).
- No major clinical inconsistency caps.
- Lowest Section Score Cap: Starting from 9 (objective).
- Final Cap Considering All Deductions: 10 - 2 = 8.
**FINAL CALCULATION:**
Final Score: 8/10
**Rating: 8/10**
This result reflects a well-structured and mostly comprehensive SOAP note, though it missed a few specific details from the conversation, particularly related to the patient’s difficulties with commands and podcasting preferences. However, there was no fatal or significant clinical inconsistency, and the overall documentation promoted clarity and patient progress tracking.SOAP Note Evaluation:
**EXTRACTION PHASE: Key Information Points from Conversation**
1. M.A. uses Alexa for daily tasks due to TBI and blindness.
2. The focus is on enhancing M.A.'s autonomy using Alexa.
3. M.A. practiced adding Robitussin to his medication list.
4. M.A. initially struggled with pronouncing "daily" in commands.
5. M.A. uses Alexa for medication management, jokes, temperature updates, news retrieval, and information seeking.
6. Preferred content includes the Armstrong and Getty podcast.
7. No notable surgical history, family history, or allergies discussed.
8. M.A. resides with caregivers who assist with ADLs.
9. M.A. has persistent cognitive deficits impacting command execution.
10. Caregivers provide structured support.
11. M.A. uses commands for weather updates and establishing reminders.
12. There was a discussion on syncing the calendar for better management of appointments.
**VERIFICATION PHASE: Present/Missing/Contradicted**
1. **Present**: M.A. uses Alexa for daily tasks due to TBI and blindness.
2. **Present**: Enhancing autonomy with Alexa.
3. **Present**: Practiced adding Robitussin.
4. **Present**: Struggled with "daily" initially.
5. **Present**: Uses Alexa for a variety of informational and daily tasks.
6. **Present**: Prefers Armstrong and Getty podcast.
7. **Missing**: No mention of specific surgical history, family history, or allergies (should have been explicitly stated).
8. **Present**: Resides with caregivers.
9. **Present**: Cognitive deficits impacting command execution.
10. **Present**: Caregiver support noted.
11. **Present**: Commands for weather updates and reminders used.
12. **Missing**: Explicit mention of syncing calendar and Apple features (mentioned in conversation, lacking detail in the plan).
**METRIC CALCULATION:**
- **Missing Points**: 2 (surgical/family history, explicit calendar syncing discussion)
- **Unsupported Statements**: 0 (all supported)
- **Inconsistencies**: 0 (no conflicts detected)
- **Vague/Generic Documentation**: 1 (use of generic terms without specific examples)
- **Improper Terms/Formatting**: 1 (imprecision in terminology between "medicine" and "medication")
**SECTION SCORING:**
- **Subjective (S)**:
  - Missing details about surgical/family history: -0.5 points
  - Vague documentation ("general information seeking" without examples): -0.5 points
  - Initial Score: 10 - (0.5 + 0.5) = 9
- **Objective (O)**:
  - Vague description without detailed examples: -0.5 points
  - Initial Score: 10 - 0.5 = 9.5
- **Assessment (A)**:
  - Missing implementation challenges with syncing: -0.5 points
  - Initial Score: 10 - 0.5 = 9.5
- **Plan (P)**:
  - Lack of detail on syncing calendar: -0.5 points
  - General strategy without SMART goals: -0.5 points
  - Initial Score: 10 - (0.5 + 0.5) = 9
**TOTAL DEDUCTIONS:**
- Total Missing: 1 point (0.5 x 2)
- Vague Documentation: 1 point (0.5 x 2)
- Improper Terms/Formatting: 0.5 points
- Overall deduction: 1 + 1 + 0.5 = 2.5 points
**CAPS APPLICATION:**
- Comprehensiveness (Above 80% based on missed details): Not capped
- Accuracy (0 unsupported statements): Not capped
- Coherence (Consistent sections): Not capped
- Specificity (Above 70%): Not capped
**FINAL CALCULATION:**
- Initial Score: 10
- Total Deductions: 10 - 2.5 = 7.5
- Cap from sections: Lowest section score + 2 = 9 (based on Plan: 9)
- Final SOAP Note Score: min(7.5, 9) = 7.5
**Rating:** 7.5/10
Explanation: The final score reflects a high level of accuracy and comprehensiveness, with minor deductions for missing details and vagueness. No major inconsistencies were found. The note effectively captures the conversation but requires improved detail in certain areas.**EXTRACTION PHASE: Key Information Points from Conversation Transcript**
1. M.A’s difficulty with adding "daily" command but eventual success.
2. M.A's use of Alexa for reminders, weather updates, and briefings.
3. Language used in commands during practice.
4. Alexa issues resolving commands.
5. M.A's preference for specific news and weather.
6. Caregiver’s involvement in facilitating sessions.
7. M.A's interest in history and ability to query related information.
8. M.A's use of Apple calendar with involvement from caregivers.
9. Attempt at a new command, such as adding medication.
10. M.A's command volume issues.
**VERIFICATION PHASE**
- **Present:** Points 1, 2, 3, 6, and 10 are present in the SOAP note.
- **Missing:** Points 4, 5, 7, 8, 9 are missing.
- **Contradicted:** None.
**METRIC CALCULATION:**
- Missing: 5 key conversation points missing (-0.5 * 5 = -2.5 points).
- Unsupported: None (-0 points).
- Inconsistencies: None (-0 points).
- Vague/Generic: Generalization around caregiver involvement and full benefit from Alexa (-0.5 points).
- Improper Use: None (-0 points).
**SECTION SCORING:**
- **Subjective:**
  - Missing details from conversation: -1.5 points
  - Final Subjective Score: 8.5/10
- **Objective:**
  - Missing technological specifics and syncing struggles: -1 point
  - Final Objective Score: 9/10
- **Assessment:**
  - Overall alignment, but some missing justification for conclusions: -0.5 points
  - Final Assessment Score: 9.5/10
- **Plan:**
  - Lacks discussion of strategies for increasing speech clarity: -1 point
  - Final Plan Score: 9/10
**TOTAL DEDUCTIONS:**
- 2.5 (missing) + 0 (unsupported) + 0 (inconsistencies) + 0.5 (vague) + 0 (improper) = 3 points
**CAPS APPLICATION:**
- None of the mandatory scoring caps were triggered.
**FINAL CALCULATION:**
- SOAP Note Score = MIN(10, 10 - total_deductions, lowest_section_score + 2, all_applicable_caps)
- SOAP Note Score = MIN(10, 10 - 3, 8.5 + 2) = MIN(10, 7, 10.5) = 7/10
**Rating: 7/10**### Evaluation of SOAP Note
#### Extraction Phase: Key Information Points from Conversation
1. Homework was completed; the task involved adding daily medication reminders.
2. Difficulty with command "daily" but successful with "Robitussin."
3. Uses Alexa for reminders, weather, and news.
4. Listener to Armstrong and Getty podcast.
5. Caregiver assistance was crucial for setup and command execution.
6. Synching issues with Apple calendar.
7. Interest in WWII, Olympics, and local events.
8. Inquiry about temperatures, traffic, and random info.
9. Practiced muting and unmuting Alexa independently.
10. Expressed goal of double-checking information standards.
#### Verification Phase
- **Missing Information:**
  - Synching problems between Alexa and Apple calendar not addressed (1 point).
  - Details on podcast interests and specific usage not fully captured (0.5 points).
  - No mention of interaction problems with complex questions for Alexa (0.5 points).
- **Unsupported Statements:** 
  - The note mentions "history of traumatic brain injury" to justify autonomous tasks, but the specific links to command use are insufficiently clear (0.5 points).
- **Inconsistencies Between Sections:**
  - None found.
- **Vague/Generic Documentation:**
  - The plan section broadly describes enhancements without specifying exercises or strategies (0.5 points).
- **Improper Terms or Formatting Issues:**
  - None observed.
#### Section Scoring
- **Subjective (S):** 
  - Missing detailed recount of podcast specifics and usage.
  - Score: 7/10.
- **Objective (O):** 
  - Lacked full detail on technological integration issues.
  - Score: 8/10.
- **Assessment (A):** 
  - No noted inconsistencies or additional missing information.
  - Score: 9/10.
- **Plan (P):** 
  - Vague goals with insufficient specificity.
  - Score: 6/10.
#### Total Deductions
- Missing Information: 2 points
- Unsupported Statements: 0.5 points
- Vague Documentation: 0.5 points
- No deduction for improper terms or formatting.
Total deductions: 3 points
#### CAPS Application
- **Major Clinical Inconsistency Cap:** Not applicable.
- **Missing Section/Inadequate Cap:** Not applicable.
- **Critical Information Missing Cap:** Maximum score capped at 6/10
- **Total Deductions Exceed 5 Points Cap:** Not applicable here.
#### Final Calculation
Given sections' scores: S=7, O=8, A=9, P=6. Due to the critical information loss, the overall score is capped at 6/10. Therefore, score is further subject to full deductions.
Formula:
- **SOAP Note Final Score = MIN(10, 10 - total deductions, lowest section score + 2, all applicable caps)**
- Substitute: = MIN(10, 10 - 3, 6 + 2, 6) = MIN(10, 7, 8, 6) = 6
#### Final Rating: 6/10
**Conclusion:** While the SOAP note integrates most critical observations and attempts to draw a complete picture of the patient's session, there are noted areas of omission and lack of detail reducing comprehensiveness and specificity, capping the score as evaluated above.## STRUCTURED SOAP NOTE EVALUATION
### EXTRACTION PHASE: KEY INFORMATION POINTS
1. Homework related to medication reminders was completed.
2. Command syntax issues with word "daily" and "tomorrow."
3. M.A. can set reminders on Alexa, like adding Trazodone.
4. Regular usage of Alexa for weather, news, and podcasts.
5. Interest in news, weather updates, and podcasts like Armstrong and Getty.
6. Technical issues with syncing Apple calendar with Alexa.
7. Conversations about interesting facts and sports.
8. Challenges with volume affecting command precision.
9. Caregiver's role in facilitating technology use.
### VERIFICATION PHASE
| Key Information | Present in SOAP | Missing | Contradicted |
|-----------------|-----------------|---------|--------------|
| Homework completion related to medication | Yes | | |
| Command syntax issues | Yes | | |
| Reminder setting and usage of Alexa with example | Yes | | |
| Regular usage of Alexa for weather, news, podcasts | Yes | | |
| Technical syncing issues | Yes | | |
| Caregiver role | Yes | | |
| Interest in interactive topics like history, sports | Yes | | |
| Command precision affected by volume issues | Yes | | |
| Use of podcasts like Armstrong and Getty | Yes | | |
### METRIC CALCULATION
1. **Missing Information Points**: 0
2. **Unsupported Statements in SOAP**: 0
3. **Inconsistencies Between Sections**: 0
4. **Instances of Vague/Generic Documentation**: 1 (e.g., "improving his command execution" could be more specific)
5. **Improper Terms/Formatting Issues**: 0
### SECTION SCORING AND DEDUCTIONS
#### Subjective Section
- Starting Score: 10
- Deductions: 
  - Vague statement (e.g., "improving command execution"): -0.5
- Final Subjective Score: 9.5
#### Objective Section
- Starting Score: 10
- Deductions: 
  - None
- Final Objective Score: 10
#### Assessment Section
- Starting Score: 10
- Deductions: 
  - None
- Final Assessment Score: 10
#### Plan Section
- Starting Score: 10
- Deductions: 
  - None
- Final Plan Score: 10
### TOTAL DEDUCTIONS: 0.5
- Total Root Score: 10 - 0.5 = 9.5
### CAPS APPLICATION
- Comprehensiveness: 100% (All relevant details captured)
- Accuracy: 0 unsupported statements
- Coherence: Logical, consistent sections
- Specificity: Above 70%
- No need for cap adjustments as the comprehensive specifics and quality metrics are met.
### FINAL CALCULATION
**SOAP Note Final Score = 9.5/10**
### RATING: 9.5 (Rounded to 10 for final professional publication)
**Rationale**: The note captures all necessary details with precision and is logically consistent across sections. It effectively portrays the patient's context and the intended intervention plan with assistive technology. It provides comprehensive documentation with minor room for improvement in phrase specificity.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