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Evaluation:**
**EXTRACTION PHASE: Key Information Points:**
1. M.A. is blind due to a TBI and has cognitive communication deficits.
2. Caregiver (mother) assists with ADLs.
3. Goal: Enhance independence in self-care and medical management using Alexa.
4. Current reliance on iPhone and caregivers for reminders.
5. Expressed desire to manage brushing teeth, trimming nails, and eating meals independently.
6. Practices medication reminders for Depakote at specific times.
7. Practiced commands with Alexa and showed potential for independence.
8. Challenges in articulation affecting command execution.
9. Caregiver notes need for reminders for appointments and medication.
10. Alexa command practice included reminders and task management scenarios.
11. Potential integration of Bard app with Alexa is under consideration.
**VERIFICATION PHASE: Presence/Absence/Contradiction of Information:**
1. Present in Subjective.
2. Present in Subjective.
3. Present in Subjective.
4. Present in Subjective and Objective.
5. Present in Subjective.
6. Present in Objective.
7. Present in Assessment.
8. Present in Assessment.
9. Present in Subjective and Objective.
10. Present in Objective and Plan.
11. Mentioned in Assessment, but not fully explored in the note.
**METRIC CALCULATION:**
- Missing Information: 0
- Unsupported Statements: 0
- Inconsistencies: 0
- Vague/Generic Documentation: 1 (generic mention of "improving functionality" without specifics)
- Improper Terms/Formatting: 0
**SECTION SCORING:**
- **Subjective (S):** 10/10
  - Deductions: None. Comprehensive capture of patient's condition, goals, and assistance needs.
- **Objective (O):** 9/10
  - Deductions: -1 for lack of specific details on Alexa's current integration process with existing tools, especially Bard app and iPhone.
- **Assessment (A):** 9/10
  - Deductions: -1 for not specifically addressing any attempts to resolve Alexa's comprehension issues with complex tasks. Mentioned potential but lacked specifics on solutions.
- **Plan (P):** 9/10
  - Deductions: -1 for lacking explicit strategies for enhancing integration of current technology (like Bard app) with Alexa rather than just noting it.
**TOTAL DEDUCTIONS &amp; CAPS APPLICATION:**
- Total deductions: 3
- Any section score below 5: No
- Comprehensiveness below 80%: No
- Final cap due to deductions does not apply as the deductions (3) are within limit.
**FINAL SCORE CALCULATION:**
SOAP Note Score = MIN(10, 10 - 3, 9 + 2, 10)
**Rating:** 9/10
The SOAP note is comprehensive with key areas addressed well. The minor deductions result from some vague generics in the plan and objective sections. All sections show a holistic approach to M.A.'s case, indicating a strong understanding of the patient's needs and the role of technology-assisted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