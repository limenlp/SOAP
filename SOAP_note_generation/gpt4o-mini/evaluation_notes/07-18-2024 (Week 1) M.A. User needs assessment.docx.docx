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the Conversation:
1. M.A.’s attendance with his mother.
2. M.A.'s history of TBI, resulting in blindness and cognitive communication deficits.
3. Assistance with ADLs provided by M.A.’s mother.
4. Discussion of entertainment preferences (sports, ice hockey).
5. Use of auditory mediums to follow sports.
6. Use of the Xbox game "Shadow of the Veil."
7. Interest in music by Nipsey Hussle and Kendrick Lamar.
8. Use of Alexa for setting reminders.
9. Challenges with the music library on Alexa.
10. Attempts to practice Alexa commands (reminders, music).
11. Discussion of future session plans and integration of Echo Show.
12. Caregiver’s role in facilitation and context provisioning.
**VERIFICATION PHASE:**
- Information Matching with SOAP Note:
  - 1, 2, 3, 4, 5, 6, 7, 8, 9, 10, 11, and 12 are present.
  - No significant unsupported statements or contradictions noted.
  - Information about the specific commands or failures in setting music preferences is not explicitly detailed in the note.
**METRIC CALCULATION:**
- Missing Points: 0
- Unsupported Statements: 0
- Inconsistencies between SOAP Sections: 0
- Vague/Generic Documentation: 
  - The assessment and plan sections could benefit from more specific detail in command usage: Missing specificity in command breakdown for entertainment vs. reminders: 2 instances of vague detail (-0.5 each).
- Improper Terminology/Formatting Issues: 0
**SECTION SCORING:**
- Subjective (S): 
  - Deductions: None as all relevant information is clearly and accurately recounted.
  - Score: 10/10
- Objective (O):
  - Deductions: -1 point for lack of detailed observation on command success/failure in music interaction.
  - Score: 9/10
- Assessment (A):
  - Deductions: None since analysis and cognitive insights are well-presented.
  - Score: 10/10
- Plan (P):
  - Deductions: -0.5 for generic references without specific tasks or voice command examples.
  - Score: 9.5/10
**TOTAL DEDUCTIONS:**
Total Deductions = 0.5 (vague details in assessment) + 1 (music command detail in objective) + 0.5 (lack of specificity in plan) = 2
**CAPS APPLICATION:**
- Any specific penalty caps that limit scores are not triggered.
**FINAL CALCULATION:**
SOAP Note Score = Min(10, 10 - 2, 9 + 2) = 8/10
**RATING:**
8/10
**JUSTIFICATION:**
The SOAP note provided a clear and supportive account of the session, reflecting M.A.'s condition, interactions, and progress with his caregiver's assistance. While the note is comprehensive, small deductions arise from a lack of detail in the Objective section, particularly around specific challenges with music commands and less defined details in the plan about future practice directions. Specificity could be improved to ensure coherent forward planning for M.A.'s integration with Alexa technologies.To perform a detailed metric-based assessment of the SOAP note, I will follow the mandatory assessment protocol outlined. 
### 1. EXTRACTION PHASE: Key Information Points from the Conversation
1. M.A. attended the session with his caregiver (mother).
2. M.A. has a history of TBI leading to blindness and cognitive deficits.
3. M.A.’s caregiver assists with daily activities.
4. M.A. is interested in leisure activities like watching sports, playing video games, and listening to music.
5. M.A. practiced setting reminders/appointments on Alexa during the session.
6. M.A. attempted to listen to music by specific artists (Nipsey Hussle, Kendrick Lamar) but faced restrictions.
7. M.A. uses auditory descriptions and interactive methods for sports.
8. An Xbox, TV, and Alexa are used for entertainment.
9. M.A. engaged with a game, "Shadow of the Veil," designed for the visually impaired.
10. There were command misinterpretations during the session with Alexa.
11. Discussion about connecting additional streaming services to enhance Alexa’s capabilities.
12. Recommendations about pacing in voice command delivery.
13. Encouragement of integrating music streaming services for enhanced music access.
14. Caregiver support is encouraged for troubleshooting.
15. Follow-up sessions to monitor progress with digital interactions.
### 2. VERIFICATION PHASE: Check Against SOAP Note
- **All information points appropriately marked:**
  - Present: 1, 2, 3, 4, 5, 7, 8, 9, 10, 13, 14
  - Missing: 6, 11, 12, 15
  - Contradicted: None
### 3. METRIC CALCULATION
- Missing Information: 4 points (6, 11, 12, 15)
- Unsupported Statements: None
- Inconsistencies Between Sections: None noted
- Instances of Vague Documentation: 2 points (vague mention of “growing autonomy” and “interactive technology” without specific examples)
- Improper Terminology/Formatting: Improper formatting noted once (Caregiver and echo show should be capitalized)
### 4. SECTION SCORING
- **Subjective:**
  - Starting Score: 10
  - Deductions: Vague documentation (-0.5 for "independent when managing devices"), Missing information (-0.5 for not discussing issues of music library access)
  - Subjective Score: 9
- **Objective:**
  - Starting Score: 10
  - Deductions: Missing information (-0.5 for not discussing the repetition/misinterpretations with Alexa commands)
  - Objective Score: 9.5
- **Assessment:**
  - Starting Score: 10
  - Deductions: Vague documentation (-0.5 for “enhancing quality of life” without specifics), Missing information (-0.5 for not mentioning exploring alternative digital integrations)
  - Assessment Score: 9
- **Plan:**
  - Starting Score: 10
  - Deductions: Improper formatting (-0.25 for "ensuring timely receipt" incorrectly capitalized device names)
  - Plan Score: 9.75
### 5. TOTAL DEDUCTIONS
- Total deductions: 4 from Missing Information, 1 from Vague Documentation, 0.25 from Formatting
- **Total deductions: 5.25 points** 
### 6. CAPS APPLICATION
- No major clinical inconsistencies or severe inadequacies found.
- Missing significant info &gt;5: Maximum score capped at 6/10
### 7. FINAL CALCULATION
- SOAP Note Score = MIN(10, 10 - 5.25, 9 + 2, capped at 6)
### FINAL SCORE
**Rating:** 6/10
This SOAP note captures a significant portion of the information but misses details on music access and fails to integrate suggestions from the transcript fully. Additional specificity and addressing missing items will improve the score.**EXTRACTION PHASE:**
Key information points from the transcript:
1. M.A. has a history of TBI resulting in blindness and cognitive-communication deficits.
2. Attended session with caregiver (mother).
3. Interests include watching/listening to sports (ice hockey), playing video games, listening to music (Nipsey Hussle, Kendrick Lamar).
4. Difficulty with accessing specific music due to Alexa library restrictions.
5. Demonstrated setting reminders on Alexa.
6. Uses Xbox, TV, iPad, Alexa for engagement.
7. Challenges with Alexa command accuracy.
8. Caregiver supports interaction with technology.
9. Engaged with game designed for visually impaired (Shadow of the Veil).
10. Discussed integration of streaming services (Spotify, Apple Music) with Alexa.
11. Positive outlook toward digital assistant engagement.
12. Caregiver described using physical tracing of ice hockey plays for understanding.
13. Setting reminders and appointments using Alexa was practiced.
14. Group therapy and skills practice sessions were scheduled.
15. Mention of potential follow-up for evaluating device interaction improvements.
**VERIFICATION PHASE:**
Checking each point against the SOAP note:
1. Present
2. Present
3. Present
4. Present
5. Present
6. Present
7. Present, but missing specific examples from the conversation (e.g., missed interactions).
8. Present
9. Present
10. Present
11. Present
12. Present
13. Present
14. Missing from note, not discussed
15. Present
**METRIC CALCULATION:**
- Missing Conversation Points: 1 (group therapy details missing from the note)
- Unsupported Statements: 1 (Plan suggests focusing on maintenance and caregiver involvement without specific feedback from conversation)
- Inconsistencies: 0
- Vague/Generic Documentation: 2 (Plan without detailed execution steps, lacks specificity on music streaming integration)
- Improper Terms/Formatting: 0
**SECTION SCORING:**
- **Subjective (S):** 9/10
  - Minor deduction for lack of detailed description of positive outlook or independent engagement beyond very general mention.
- **Objective (O):** 9/10
  - Small deduction for lacking specific examples of difficulties beyond "miscommunications during the session."
- **Assessment (A):** 8/10
  - Missing a detailed discussion on specific Alexa command miscommunications.
  - Further struggles with command specificity are not detailed.
- **Plan (P):** 7/10
  - Lacks specific steps for caregiver integration and execution strategy for new services.
  - Also lacks coherent integration of details discussed regarding increasing M.A.'s autonomy.
**TOTAL DEDUCTIONS:**
- Missing Information: -0.5 points
- Unsupported Information: -1 point
- Vague Documentation: -1 points
- Total Deductions: 2.5 points
**CAPS APPLICATION:**
- Comprehensiveness: ~93% (above automatic cap threshold of 80%)
- Specificity: ~70% (cap not applied as rises above minimum requirement)
- No critical or major inconsistencies detected, no cap for maximum score needed
**FINAL CALCULATION:**
SOAP Note Score = MIN(10, 10 - total_deductions, lowest_section_score + 2)  
= MIN(10, 10 - 2.5, 7 + 2, none)  
= MIN(10, 7.5, 9)  
= 7.5
**Rating: 7.5/10****SOAP Note Evaluation**
**Extraction Phase: Key Information Points from Conversation:**
1. M.A. is visually impaired with TBI, leading to blindness and cognitive-communication deficits.
2. Participated in the session with help from his caregiver, his mother.
3. Interested in listening to sports, playing video games, and music.
4. Uses tactile feedback for envisioning hockey plays.
5. Uses Alexa for setting reminders and managing appointments, expressing satisfaction.
6. Encountered some challenges with voice command clarity and device integration.
7. Uses Xbox, TV, iPad, and Alexa for entertainment.
8. Played "Shadow of the Veil," an auditory game for visually impaired.
9. Discussed potentially using streaming services like Spotify or Apple Music.
**Verification Phase: Check Points Against SOAP Note:**
1. Present in Subjective.
2. Present in Subjective.
3. Present in Subjective.
4. Present in Subjective.
5. Present in Subjective and Objective.
6. Present in Objective.
7. Present in Objective.
8. Present in Objective.
9. Present in Objective.
**Metric Calculation:**
- Missing conversation points: 0
- Unsupported statements: 0
- Inconsistencies between SOAP sections: 1 (In Objective and Plan, some elements are not covered specifically, like the specific Alexa issue encountered)
- Vague/generic documentation: 2 (In the Assessment, statements like "growing independence and cognitive adaptability" are vague)
- Improper terminology or formatting issues: 0
**Section Scoring:**
- **Subjective (S):** 10/10  
  - Deduction: None, all relevant information from the conversation is well captured.
- **Objective (O):** 8/10  
  - Deduction: Some details about the specific challenges encountered with Alexa could be more explicit (-1 point for vague documentation).
  - Deduction: Lack of clarity on how game integration was assessed during the session (-1 point).
- **Assessment (A):** 7/10  
  - Deduction: Vague statement regarding the participant's growing independence and adaptability (-1 point for vague documentation).
  - Deduction: Not specific about which Alexa commands need refinement (-1 point).
- **Plan (P):** 9/10  
  - Deduction: Details about specific training scenarios could be more explicit (-1 point for vague documentation).
**Total Deductions Calculation:**
- Missing information: 0
- Unsupported statements: 0
- Inconsistencies: 1
- Vague documentation instances: 2
- Formatting errors: 0
Total Points Deducted = 1 (inconsistencies) + (2 * 0.5) (vague documentation) = 2
**Caps Application:**
- If total deductions exceed 5 points: Max score equals (10 - total deductions).
- Penalties do not exceed 5 points; caps do not apply to overall score.
**Final Calculation:**
SOAP Note Score = MIN(10, 10 - 2, lowest_section_score + 2)
= MIN(10, 8, 7 + 2)
= 8
**Rating: 8/10****SOAP Note Evaluation**
**Step 1: Extraction Phase**  
**Key information points extracted from the conversation transcript:**
1. M.A.'s actively utilizes Alexa for setting reminders and managing appointments.
2. Active participation of his caregiver (mother).
3. Interest in listening to sports, specifically ice hockey, utilizing auditory assistance and tactile feedback.
4. Enjoys playing video games, particularly audio-based games like "Shadow of the Veil."
5. M.A. listens to music by artists like Nipsey Hussle and Kendrick Lamar.
6. Issues with Alexa not recognizing some commands due to pacing/enunciation and setting incorrect times.
7. Use of Xbox, TV, iPad, and Alexa for entertainment.
8. Plans to integrate streaming services such as Spotify or Apple Music into Alexa.
9. Discussion on Alexa's inability to fast forward streams and play specific songs without subscriptions.
10. Possible integration of Netflix and other streaming services with Alexa for better entertainment access.
11. M.A.'s progress in becoming more independent with assistive technology, with caregiver support being crucial.
12. Alexa's command interpretation challenges suggest needing refinement in speaking pace and specificity.
13. Future structured training sessions focusing on effective command delivery and integration of additional Alexa skills.
14. Caregiver involvement in supporting technology interactions and adaptation strategies.
15. Follow-up sessions and group therapy for ongoing skill enhancement.
**Step 2: Verification Phase**  
Check each information point against the SOAP note and mark as present/missing/contradicted:
- **Present**: 1, 2, 3, 4, 5, 6, 7, 8, 10, 11, 12, 13, 15 (all these points were included or implied within the SOAP note)
- **Missing**: 9 (Alexa's inability to fast forward or play specific songs without subscription)
- **Contradicted**: None
**Step 3: Metric Calculation**  
1. **Missing Information**: 1 missing point
2. **Unsupported Statements**: 0 unsupported statements
3. **Inconsistencies**: 0 inconsistencies between sections
4. **Vague/Generic Documentation**: 
   - "Adaptive strategies for engagement" (vague, doesn't specify strategies) -0.5 points
   - "Significant history of traumatic brain injury (TBI)" lacks depth of time since injury -0.5 points 
     *Total points for vague/generic: -1 point*
5. **Improper Terms/Formatting**: 
   - None significant enough to warrant deduction.  
**Step 4: Section Scoring**  
- **Subjective (S):** 9/10  
  - Deducted for vague documentation regarding adaptive strategies and depth of traumatic brain injury history (-1 point).
- **Objective (O):** 9.5/10  
  - Documentation was well supported and specific; minor general observations were comprehensive.
- **Assessment (A):** 10/10  
  - The assessment was comprehensive and specific, capturing the key issues and potential.
- **Plan (P):** 10/10  
  - Plan was detailed and well justified based on the assessed problems and objectives.
**Step 5: Total Deductions Calculation**  
- Total deductions = 1 (vague/generic documentation) + 0.5 (missing information) = 1.5 points
**Step 6: Caps Application**  
- No caps applied as no caps criteria were met (all sections scored above 5, deductions did not reach negative limit).
**Step 7: Final Calculation**  
SOAP Note Score = MIN(10, 10 - 1.5, lowest_section_score + 2, all_applicable_caps)  
Final Score Calculation:  
= MIN(10, 8.5, 10 + 2, not_applicable_caps)  
= MIN(10, 8.5, 10)  
= 8.5
**Rating:** **8.5/10****SOAP Note Evaluation**
**Conversation Key Information Points Extraction:**
1. M.A. uses Alexa to set reminders and manage appointments.
2. M.A., with TBI and blindness, receives significant help from his caregiver.
3. Interested in ice hockey, uses auditory and tactile feedback.
4. Plays audio-based video games, enjoys music from specific artists.
5. Struggles with Alexa command clarity and pace, leading to inaccuracies.
6. Use of multiple devices for entertainment, specifically Xbox for auditory games.
7. Errors in music command execution without subscription.
8. Plans to integrate additional music services and link Netflix to Alexa.
**Verification Phase:**
**Subjective Section Verification:**
- M.A. adapts with caregiver support (Present)
- Interest in ice hockey, uses auditory input (Present)
- Enjoys playing audio-based video games (Present)
- Music preferences mentioned (Present)
- M.A.'s motivation for gaining independence (Present)
- Errors: Missing the specific instance of setting up a class and beach visit with Alexa.
**Objective Section Verification:**
- Set reminders and scheduled a class with Alexa (Partially Present)
- Challenges with command clarity and pace (Present)
- Use of multiple devices (Present)
- Barriers in Alexa's functionality (Present)
- Integration of music services (Present)
- Errors: Missing specifics about Xbox use for auditory games.
**Assessment Section Verification:**
- Potential in using assistive technology with caregiver support (Present)
- Need for improved speaking clarity and pacing (Present)
- Focus on enhancing interaction with tech (Present)
- Errors: None
**Plan Section Verification:**
- Setup music streaming services on Alexa (Present)
- Training for command articulation (Present)
- Involvement of caregiver in training (Present)
- Scheduling follow-ups and evaluations (Present)
- Errors: None
**Metric Calculation:**
- Missing Information: 2 (specific Alexa commands executed: class and beach visit)
- Unsupported Statements: 0
- Section Inconsistencies: 0
- Vague/Generic Documentation: 1 (mention of multiple devices without specifying Xbox for games)
- Improper Terminology/Formatting: 0
**Section Scoring:**
- **Subjective (S):** 10 - 1 (missing beach visit) - 1 (missing class reminder) = 8
- **Objective (O):** 10 - 0.5 (missing detailed Xbox usage) = 9.5
- **Assessment (A):** 10 (No Deductions)
- **Plan (P):** 10 (No Deductions)
**Total Deductions Calculation:**
- Missing information: 2 x 0.5 = 1
- Vague Documentation: 1 x 0.5 = 0.5
- Total Deductions: 1.5
**Caps Application:**
- No major clinical inconsistencies
- No missing or severely inadequate SOAP sections
- Critical information missing cap not applicable
- Total deductions do not exceed 5 points
**Final Calculation:**
- SOAP Note Score = MIN(10, 10 - 1.5, 8 + 2, all caps) = MIN(10, 8.5, 10) = 8.5
**Final Rating: 8/10**
This detailed scoring reflects a comprehensive capture of conversation details, coherent and specific emphasis on key areas while identifying minor areas needing more detail or specification.**EXTRACTION PHASE: Key Information Points from Conversation**
1. M.A. practiced setting reminders and appointments using Alexa.
2. M.A. expressed a keen interest in sports, particularly ice hockey.
3. Caregiver provides auditory and tactile feedback for sports engagement.
4. Engages in audio-based video games, interested in "Shadow of the Veil."
5. Expressed interest in music by Nipsey Hussle and Kendrick Lamar.
6. M.A. attempted to use Alexa for playing and setting music.
7. Encountered issues with Alexa's recognition due to speech clarity.
8. Currently no integration for Netflix on Alexa.
9. Satisfaction and happiness in performing tasks independently.
10. Caregiver plays a vital role in M.A.'s adaptation.
11. Limitations with Alexa - subscription needed for playing specific songs.
12. M.A.'s Alexa setup encountered functionality limitations.
13. Efforts to integrate Spotify and Apple Music on Alexa.
14. Utilizes Xbox, iPad, and phone for entertainment.
15. Interest in enabling additional Alexa skills for visually impaired.
**VERIFICATION PHASE: Check Against SOAP Note**
1. Practiced setting reminders and appointments using Alexa - **Present**
2. Keen interest in sports, particularly ice hockey - **Present**
3. Caregiver provides auditory and tactile feedback - **Present**
4. Engages in audio-based video games, "Shadow of the Veil" - **Present**
5. Interest in music by Nipsey Hussle and Kendrick Lamar - **Present**
6. Attempted to use Alexa for music - **Present**
7. Encountered issues with Alexa's speech recognition - **Present**
8. No integration for Netflix on Alexa - **Present**
9. Satisfaction and happiness in performing tasks independently - **Present**
10. Caregiver's vital role - **Present**
11. Alexa's limitations (subscription needed) - **Present**
12. Alexa setup encountered limitations - **Present**
13. Efforts to integrate Spotify and Apple Music - **Present**
14. Utilizes Xbox, iPad, and phone - **Present**
15. Interest in enabling additional Alexa skills - **Present**
**METRIC CALCULATION**
1. **Missing Points from Conversation**: 0
2. **Unsupported Statements**: 0
3. **Inconsistencies Between SOAP Sections**: 0
4. **Vague/Generic Documentation**: 0.5 (phrases like "current strategy" are somewhat vague)
5. **Improper Terms/Formatting Issues**: 0
**SECTION SCORING**
- **Subjective (S) Score**: 9.5/10
  - Deductions: Minor vagueness deduction -0.5
- **Objective (O) Score**: 10/10
  - Deductions: None
- **Assessment (A) Score**: 10/10
  - Deductions: None
- **Plan (P) Score**: 10/10
  - Deductions: None
**TOTAL DEDUCTIONS: Sum of all penalties**
Total Deductions = 0.5
**FINAL SCORE CALCULATION**
- Begin with 10 points.
- Deductions: 0.5 from total = 9.5
- Apply caps: None applicable (no critical issues, no section below 5, comprehensiveness ≥80%, specificity ≥70%)
**FINAL CALCULATION**
SOAP Note Score = MIN(10, 10 - 0.5, 9.5 + 2) = 9.5
**Rating: 9.5/10**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