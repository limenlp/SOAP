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Conversation:
1. Speaker 4's goal to use Speaker 1 for reminders about medication and appointments.
2. Difficulty with speech, particularly in social and phone interactions due to aphasia.
3. No current difficulty with remembering appointments but concern over possible future memory decline.
4. Utilizes a medication sheet and physical calendar for managing health-related tasks.
5. Interest in learning how to better manage phone appointments independently.
6. Relies on husband for difficult tasks such as phone calls.
7. Does not carry calendar around but uses appointment cards.
8. Expresses potential age-related forgetfulness.
9. Engages in use of technology, such as Alexa and previously YouTube for music and art lessons.
10. Has multiple medical conditions that require around 30 medications.
11. Uses Amazon to order supplements and wants to explore this for medications.
12. Engages in activities like watching art lessons and grandsons' basketball games on YouTube.
13. Employs help for housework and self-care due to difficulty managing these alone.
14. Has a professional background in psych nursing.
15. Attempts to use Alexa for reminders but experiences challenges with commands.
VERIFICATION PHASE:
- Missing Information from Note:
  - Specific number of medications managed.
  - Exact methods used in maintaining speech fluency via exercises or therapies.
  - Exact frequency of certain events observed by Speaker 4 (e.g., poetry interests).
  - Mention of previously practiced Alexa commands for music.
  - Details of husband's assistance for phone calls and scheduling.
  - Oversight of grandsons' basketball and art lessons interests mentioned as employment of technology.
- Unsupported Statements in Note:
  - Alexa automatically managing all self-care without learning challenges.
  - Existence of structured cognitive decline monitoring not directly stated by LVG.
- Inconsistencies Between SOAP Sections:
  - L.V.G's verbal confidence inconsistently juxtaposed with noted speech difficulties.
  - Management claims versus noted potential decline in self-memory.
  - Device capabilities noted in the plan without being confirmed as implemented solutions.
- Vague/Generic Documentation:
  - "Considers herself in good self-health management capabilities."
  - "Engages actively in maintaining health."
  - "Continues to use medical knowledge for personal health management."
- Improper Use of Medical Terminology:
  - Inappropriate use of technical medical jargon not directly reiterated from transcript conversation.
  - "Compounded hormones" not explained or listed specifically in severity/relevance.
SECTION SCORING:
**Subjective (S):** 
   - Deductions: Missing number of medications (-0.5), missing specifics on individual therapy experiences (-1), vague documentation (-0.5).
   - Subjective Score: 8/10
**Objective (O):**
   - Deductions: Unsupported statements related to automaticity of Alexa in self-care (-1), vague language in device capabilities (-0.5).
   - Objective Score: 8.5/10
**Assessment (A):**
   - Deductions: Unsupported structured cognitive decline monitoring (-1), improper phrasing of differential diagnosis (-0.5), inconsistency in speech confidence vs. problems (-1).
   - Assessment Score: 7.5/10
**Plan (P):**
   - Deductions: Inability to place test planning without specific needs outline (-1), inconsistency with device automation improvement not fully explored or explained (-1).
   - Plan Score: 8/10
TOTAL DEDUCTIONS:
- Total Missing Information: -3 points
- Total Unsupported Statements: -2 points
- Total Inconsistencies: -2 points
- Total Vague Documentation: -1 points
- Total Improper Use of Medical Terminology/Formatting: -1 points
Total Penalties: -9 points
CAPS APPLICATION:
- Overall lowest section score cap: (7.5 Restricted 6/10 due to Objective and Assessment scoring caps).
FINAL CALCULATION:
SOAP Note Score: MIN(10, 10 - 9 (1 Applied by caps), 7.5 (6 due to cap) + 2 applicable caps)
Rating: **6/10****Assessment of SOAP Note Using the Evaluation Protocol**
**1. EXTRACTION PHASE:**
- Conversation details extracted: 
  - Use of Alexa for reminders and the need for speech therapy.
  - L.V.G.'s history with aphasia and potential for future cognitive decline.
  - Current self-care challenges and reliance on her husband.
  - No current issues with remembering appointments.
  - Discussion of using Alexa for setting reminders, medication management, and purchasing supplements.
  - Practiced using Alexa for music and entertainment via YouTube.
  - Expressed difficulty in communication and reliance on paper for medication dosage despite nursing background.
  - Housing care assistance for routine tasks.
**2. VERIFICATION PHASE:** 
- Key information comparison:
  - **Present Information**: Aphasia, difficulty with speech during calls, use of medication sheet and calendar, attempts to use Alexa for reminders, interest in leveraging technology.
  - **Missing Information**: None explicitly identified.
  - **Contradicted Information**: Not explicitly identified.
**3. METRIC CALCULATION:**
- **Missing Points**: 0 
- **Unsupported Statements**: 2 (Use of Alexa for music not from transcript specifics, self-care being mostly managed independently despite reliance on husband)
- **Inconsistencies**: 1 (Objective statements about technology use could imply more independence)
- **Vague/Generic Documentation**: 1 (General mentions of Alexa use without specific practiced commands)
- **Improper Terms/Formatting**: 0 (Not clearly indicated)
**4. SECTION SCORING:**
- **Subjective (S):**
  - **Deductions**: 
    - 0 points for missing or unsupported statements
    - 0.5 points for generic documentation
  - **Score**: 9.5
- **Objective (O):**
  - **Deductions**: 
    - 0 points for missing or unsupported statements
    - 1 point for inconsistency about just implication of technology independence
  - **Score**: 9
- **Assessment (A):**
  - **Deductions**: 
    - 1 point for unsupported technology use and speech challenges addressed less comprehensively
    - 0.5 points for inferred incomplete medications management.
  - **Score**: 8.5
- **Plan (P):**
  - **Deductions**:
    - 0 points due to plan being adequately detailed
  - **Score**: 10
**5. TOTAL DEDUCTIONS:**
- Total Deductions from strict rubric application: 0.5 + 1 + 1 + 0.5 = 3 points
**6. CAPS APPLICATION:** 
- No major clinical inconsistency observed.
- No single missing or inadequate section identified.
**7. FINAL SCORE CALCULATION:**
- **SOAP Note Score = MIN(10, 10 - 3, lowest_section_score + 2)**
- **Final Score**: MIN(10, 7, 10) = 7
**Rating: 7/10**
Reflects both the strengths in the documenting process and the areas where the note could convey a fuller, more specific narrative, aligning more precisely with conversation details.### EXTRACTION PHASE:
**Key Information Points from Conversation:**
1. Difficulty managing speech communication due to aphasia.
2. Has difficulty setting up independent reminders for self-care needs.
3. Uses a medication sheet and a calendar; doesn't carry the calendar around.
4. Wants to use Alexa for reminders.
5. Difficulty in phone conversations, uses husband for assistance.
6. Manages approximately 30 medications.
7. Previous psychiatric nurse with bachelor's degree.
8. Concerned about future forgetfulness as she ages.
9. Regular eye injections every eight weeks.
10. Engages in watercolor painting and learning activities on YouTube.
11. Uses Echo Show for commands and reminders.
12. Problems with Alexa understanding commands clearly.
13. Interest in using Alexa for reminders and ordering medications.
14. Difficulty with self-care tasks, uses assistance for home care.
### VERIFICATION PHASE:
**Check against SOAP Note:**
- **Present Information:**
  1. Speech communication difficulty due to aphasia mentioned in CC and HPI.
  2. Attempted to use Alexa for managing reminders (O, A, P).
  3. Uses paper calendar and medication sheet (O).
  4. History as a psychiatric nurse (S).
  5. Reliance on husband for phone conversations (S, O).
  6. Current medication management details included (S, O).
  7. Identification of potential future forgetfulness (S, A).
  8. Engagement with Echo Show and YouTube (O, S).
- **Missing Information:**
  1. Exact number of medications (30) not stated explicitly as managed.
  2. Specific details about eye injections not directly quoted.
  3. Specific problems when attempting to use Alexa not clearly detailed.
  4. Details regarding problems with specific commands not fully captured.
  5. Personalized instances of Alexa interaction (e.g., failed attempts) not fully listed.
- **Contradicted Information:**
  None directly contradicted, but some areas lacked detail, resulting in vague documentation.
### METRIC CALCULATION:
- **Missing Points:** 4 (from missing information list).
- **Unsupported Statements:** 2 (general vague overviews without direct transcript support)
- **Inconsistencies:** 0 (No explicit contradictions, more omissions or lack of full detail)
- **Vague/Generic Documentation:** 3 instances (vague mention of technology challenges, vague self-care plans)
- **Improper Terms/Formatting Issues:** 2 grammatical/formatting issues.
### SECTION SCORING:
#### Subjective (S): 7/10
- **Deductions:** 
  - Missing specific number of medications (-0.5).
  - Missing detail about withheld exact nature of eye injections (-0.5).
  - Vague initial statement of Chief Complaint (-0.5).
- **Total Deductions = 1.5 points**
#### Objective (O): 6/10
- **Deductions:**
  - Missing explicit examples of Alexa failure attempts (-1).
  - Vague documentation of technology use and issue enumeration (-1).
  - Incorrectly reported technological proficiency without specifics (-1).
- **Total Deductions = 3 points**
#### Assessment (A): 7/10
- **Deductions:**
  - Lack of direct transcription support for self-care and tech solution benefits (-0.5).
  - Insufficient specific future plan description given aging concerns (-0.5).
- **Total Deductions = 1 point**
#### Plan (P): 8/10
- **Deductions:**
  - Overgeneralization in technology training and support without case specifics (-0.5).
  - Vague recommendation for social interaction exercises, lacking detail (-0.5).
- **Total Deductions = 1 point**
### TOTAL DEDUCTIONS:
- Missing Points: 2
- Unsupported Statements: 1
- Vague/Generic Documentation: 1.5
- Grammatical/Formatting Issues: 0.5
- Total = 5 points
### CAPS APPLICATION:
- Comprehensiveness was above 80%
- No major clinical inconsistencies, hence no caps from alignment issues or singular section outbreaks
### FINAL CALCULATION:
- Start with 10, deduct 5: 10 - 5 = 5
- Minimum due to lowest section: 6/10 + 2 = 8
- Applicable caps/leverage from coherent effort: N/A 
**Final SOAP Note Score: 6/10**### EXTRACTION PHASE
1. **Subjective Points from Transcript:**
   - Chief Complaint: Difficulty with speech due to aphasia.
   - Desire to use Alexa for reminders due to potential future cognitive decline.
   - Struggles with setting reminders and using Alexa due to speech issues.
   - Uses a medication sheet and a paper calendar.
   - No current issues with memory but prepares for potential future problems.
   - Reports having to rely on husband for assistance during phone conversations.
   - Engages in watercolor and learning new topics using YouTube.
   - Expresses intent to use digital aids more effectively.
2. **Objective Points from Transcript:**
   - Utilizes Amazon Echo Show but struggles with command execution.
   - Attempted to play music via Alexa but faced issues due to lack of streaming subscriptions.
   - Experiences issues with Alexa understanding commands due to speech impairment.
   - Has approximately 30 medications including compounded hormones.
   - Successfully accessed YouTube on Echo Show with guidance.
3. **Assessment Points from Transcript:**
   - Diagnosed with aphasia impacting daily communication.
   - No current cognitive impairment but concern for future decline.
   - Uses digital assistants but requires further instruction for effective use.
   - Issues with verbal reminders not consistently set due to speech clarity challenges.
4. **Plan Points from Transcript:**
   - Improvement of speech such as pursuing speech therapy.
   - Potential use of technological aids for reminders.
   - Continued use and practice of digital tools.
   - Schedule follow-up for monitoring memory and technology use.
   - Assistive occupational strategies needed for daily tasks.
### VERIFICATION PHASE
1. **Present in SOAP Note:**
   - Difficulty with verbal communication due to aphasia.
   - Interest in using Alexa for reminders.
   - Uses medication list and calendar for management.
   - Regular eye injections every eight weeks.
   - Approximately 30 medications.
   - Historical and current personal/training goals mentioned.
2. **Missing in SOAP Note:**
   - Specific struggles with not having Amazon Music subscription while attempting to play music.
   - Intention to use Alexa for easier management of medication acquisition.
   - Attempting to increase communication clarity specifically in social settings or phone conversions.
3. **Contradicted:**
   - No significant contradiction noted.
4. **Vague/Generic Documentation:**
   - Some instances where Alexa use and challenges are not contextually detailed in terms of specific issue occurrences.
   - Generic mention of reminders without specific examples of success or failure scenarios.
5. **Improper Terms or Formatting:**
   - Overall terminology is correct, but there's potential to be more precise about the nature of self-care difficulties and technological use.
### METRIC CALCULATION
1. **Missing Points from Conversation:**
   - Missing conversation points (related to music service issues, exact social setting desires): 2
   - Deduction: 2 x -0.5 = -1
2. **Unsupported Statements:**
   - Statements lacking direct support (e.g., generic technological goals): 0
   - Deduction: 0 x -1 = 0
3. **Inconsistencies Between SOAP Sections:**
   - Inconsistencies noted: 1 (vague vs. detailed presentation of technological problems)
   - Deduction: 1 x -1 = -1
4. **Instances of Vague/Generic Documentation:**
   - Vague statements: 2
   - Deduction: 2 x -0.5 = -1
5. **Improper Terms/Formatting Issues:**
   - None identified
   - Deduction: 0 x -0.25 = 0
### SECTION SCORING
- **Subjective Section (S):** 
  - Original Score: 10
  - Deductions: -0.5 (Missing points), -0.5 (Vague statements)
  - Final Score: 9/10
- **Objective Section (O):** 
  - Original Score: 10
  - Deductions: -0.5 (Missing points), -0.5 (Vague statements)
  - Final Score: 9/10
- **Assessment Section (A):** 
  - Original Score: 10
  - Deductions: -1 (Inconsistency), -0.5 (Vague statements)
  - Final Score: 8.5/10
- **Plan Section (P):** 
  - Original Score: 10
  - Deductions: -0.5 (Vague statements)
  - Final Score: 9.5/10
### TOTAL DEDUCTIONS
- Total Deduction: -1 (Subjective) -1 (Objective) -1.5 (Assessment) -0.5 (Plan) = -4
### CAPS APPLICATION
- If any major clinical inconsistency exists: Max score capped at 4/10
- If any SOAP section is missing: Max score capped at 5/10
- If critical information from conversation is missing: Max score capped at 6/10
- If total deductions exceed 5 points, capped at 5/10 (not applicable here)
### FINAL SCORE CALCULATION
SOAP Note Score = MIN(10, 10 - total_deductions, lowest_section_score + 2, all_applicable_caps)
               = MIN(10, 10 - 4, 8.5 + 2, 6)
               = 6/10
#### Rating: 6/10
This final evaluation takes into account all noted deductions and applicable scoring caps, calculating a final score reflecting the extent of documentation comprehensiveness and adherence to structured SOAP notes guidelines.**SOAP Note Evaluation**
**EXTRACTION PHASE:**
Key Information Points Extracted from Conversation:
- Difficulty with speech due to aphasia.
- Manages approximately 30 medications.
- Utilizes a paper-based system for medication management.
- Difficulty with phone conversations; requires husband’s assistance.
- Is concerned about potential future cognitive decline.
- Uses Amazon Echo Show but struggles with music streaming and voice command execution.
- Interested in technology to assist with reminders and appointments.
- No current significant memory deficits.
- Requires help with nail care and house chores.
- Conducts watercolor painting and uses YouTube for education.
**VERIFICATION PHASE:**
1. **Missing Information:**
   - She experienced impatience and misunderstandings from others during phone conversations.
   - Specifically wants to use Alexa for reminders about taking medication and scheduling appointments.
   - Reports difficulty managing speech in social settings.
   - Uses YouTube to explore topics other than music, like poetry and basketball games.
   - Does not carry her appointment calendar; cards used for appointments are compared at home.
   - Absence of streaming service subscription limits Alexa's music utility.
2. **Unsupported Statements:**
   - None detected.
3. **Inconsistencies Between SOAP Sections:**
   - **Subjective** mentions planning to use technology, but **Objective** states current difficulty with using Alexa effectively.
   - **Objective** does not detail sessions with speech therapy, while **Plan** recommends intensive speech therapy.
4. **Vague/Generic Documentation Instances:**
   - "Various sources" for medication procurement lacks specificity.
   - "Inefficiency in using voice-activated assistants" is vague regarding the nature of the inefficiency.
5. **Improper Terms/Formatting Issues:**
   - None detected.
**SECTION SCORING:**
1. **Subjective (S):**
   - Deductions:
     - Missing detailed information (-1.5 points: Missing items from 1 and 2 in missing information)
     - Vague documentation (-0.5 points)
   - Score: 8/10
2. **Objective (O):**
   - Deductions:
     - Missing information (-1 point: Missing the YouTube exploration extension beyond music)
     - Inconsistency with subjective (-1 point)
   - Score: 8/10
3. **Assessment (A):**
   - Deductions:
     - Missing detail regarding specific challenges with speech (-0.5 points)
     - Vague on "Adaptive Techniques" for technology (-0.5 points)
   - Score: 9/10
4. **Plan (P):**
   - Deductions:
     - Missed detail about her current self-adaptive strategies (-0.5 points)
   - Score: 9.5/10
**TOTAL DEDUCTIONS:**
- Missing Info: 1.5
- Unsupported/Contradictions: 0
- Inconsistencies: 1 
- Vague/Generic: 1
- Terminology/Formating: 0
**TOTAL: 1.5 (S) + 1 (O) + 1 (A) + 0.5 (P) = 4 points deducted.**
**CAPS APPLICATION:**
- Comprehensiveness below 80% Check (more than 4 significant missing details across conversation): No Cap
- Accuracy: 0 unsupported statements (no accuracy cap applied)
- Coherence: No logical disconnects (no coherence cap applied)
- Specificity: Nearly all points are specific to the conversation.
FINAL SCORE CALCULATION:
- Initial potential score starts at 10/10
- Max deductions = 4
- Capped by lowest section + 2: 10
Given no major clinical inconsistencies or missing critical information in entirety, the scoring cap is circumvented by comprehensive presence across all sections.
**Final Score: 10 - 4 = 6/10**
**Rating: 6/10****EXTRACTION PHASE:**
1. L.V.G. experiences persistent speech difficulties due to aphasia.
2. L.V.G. faces communication challenges on the phone and relies on her husband.
3. L.V.G manages around 30 medications, including compounded hormones and cardiovascular therapies.
4. L.V.G. uses a paper-based system for medication management.
5. No current memory deficits, but concerned about future cognitive decline.
6. She has eye injections every eight weeks.
7. Has experience as a retired psychiatric nurse.
8. Engages in watercolor painting, uses YouTube for learning and entertainment.
9. Needs assistance for personal grooming and housework.
10. Uses the Amazon Echo Show, but faces difficulty with commands due to speech issues.
11. Does not actively use digital aids for managing appointments and medications.
12. Expresses interest in using Alexa for setting reminders and appointments.
13. Successfully accessed YouTube through guidance.
14. Struggles with music streaming due to lack of a subscription.
**VERIFICATION PHASE:**
- **Present in SOAP Note:**
  - Persistent difficulty with speech due to aphasia.
  - Communication challenges on the phone.
  - Use of Alexa for reminders.
  - Management of 30 medications using a paper-based system.
  - Eye injections every eight weeks.
  - Experience as a psychiatric nurse.
  - Watercolor and YouTube use for learning.
  - Needing assistance with grooming and house chores.
  - Struggles with Alexa commands and music streaming.
- **Missing from SOAP Note:**
  - Reliance on husband for phone communications.
  - Connection of speech issues with telephonic interactions.
  - Specific interest in digital aids planned for the future.
  - Intent to use Alexa for both medication and appointment reminders.
  - Details about prescription locations and the number of medications.
**METRIC CALCULATION:**
- **Missing Information:** 5 points
- **Unsupported Statements:** 0 points
- **Inconsistencies:** 0 points
- **Vague/Generic Documentation:** 2 instances (e.g., "numerous medications," "digital aids")
- **Improper Medical Terminology/Formatting Errors:** 1 instance (inconsistent capitalization)
**SECTION SCORING:**
- **Subjective (S):** 8/10 (Deductions for missing information about husband's involvement, vague references to medications)
- **Objective (O):** 9/10 (Minor deduction for lack of clarity on mechanism of paper-based medication management)
- **Assessment (A):** 9/10 (Slight deduction due to lack of specificity regarding cognitive concerns)
- **Plan (P):** 8/10 (Deductions for vague references to therapy and training without specific goals)
**TOTAL DEDUCTIONS &amp; CAPS APPLICATION:**
- Total Deductions = (5 missing info * 0.5) + (2 vague instances * 0.5) + (1 formatting issue * 0.25) = 3.25 points
- Apply cap at 7/10 due to specificity below 70%
- Highest section score is 9, lowest section is 8; capped at 8+2 = 10
**FINAL CALCULATION:**
SOAP Note Score = MIN(10, 10 - total_deductions, lowest_section_score + 2, all_applicable_caps)
SOAP Note Score = MIN(10, 10 - 3.25, 8 + 2, 7)
SOAP Note Score = MIN(10, 6.75, 10, 7)
SOAP Note Score = 6.75, rounded down to 7
**Rating: 7/10**### EXTRACTION PHASE
**Key Information Points from the Conversation Transcript:**
1. L.V.G.'s chief complaint of aphasia impacting communication, especially during phone calls.
2. Concerns about potential future cognitive decline, despite current lack of major memory issues.
3. Number of medications she manages (~30), including compounded hormones and cardiovascular therapies.
4. Use of Amazon Echo Show for reminders and appointments, albeit with challenges in execution.
5. Practice session with music and using the Echo for setting reminders.
6. Husband's assistance in managing phone communications due to aphasia.
7. Activity involvement in watercolor painting, YouTube for educational purposes.
8. Challenges in using voice-activated technology, such as the Echo Show, due to speech impairment.
9. Use of a paper-based system for managing medications and appointments.
10. Regular 8-week eye injections.
11. Occupational need for assistance in household tasks and personal grooming.
12. Career background as a psychiatric nurse.
13. Interest in learning to use technology for medication management.
14. Training efforts for using the Echo Show effectively.
15. Existing support system including her husband.
### VERIFICATION PHASE
- **Present in SOAP Note:**
  - Chief complaint of aphasia impacting communication.
  - Concerns about potential cognitive decline.
  - Management of ~30 medications.
  - Use and challenges of Amazon Echo Show.
  - Husband's assistance in communication and household/personal grooming tasks.
  - Career as a psychiatric nurse.
  - Technology interest and usage for reminder purposes.
- **Missing from SOAP Note:**
  - Specifics of the practice session with Echo Show (e.g., playing music).
  - Practice with specific reminder setups and cancellations during the session.
  - Specific YouTube usage beyond educational and entertainment purposes (e.g., watercolor lessons).
  - Mention of eye injections every eight weeks.
  - Detailed involvement of her husband in handling communication challenges.
  - Specific connection instructions for the Echo Show as discussed in training.
- **Contradicted in SOAP Note:**
  - No contradictions identified.
### METRIC CALCULATION
- **Missing from Note:** 6 points
- **Unsupported Statements:** 0 points
- **Inconsistencies:** 0 points
- **Vague/Generic Documentation:** 1 instances (-0.5 points)
- **Improper Terminology:** 0 instances
- **Grammatical/Formatting Errors:** 0 instances
### SECTION SCORING
- **Subjective (S):** Score = 8
  - Deductions: Missing conversation details regarding practice sessions and specific technology uses.
- **Objective (O):** Score = 7
  - Deductions: Missing physical examination description (setting-due).
- **Assessment (A):** Score = 8
  - Deductions: Generic documentation regarding potential cognitive decline.
- **Plan (P):** Score = 8
  - Deductions: Missing detailed technology interaction strategy.
### TOTAL DEDUCTIONS
- Total Deductions: 2.5 (Missing details: 6×0.5 = 3; Vague: 0.5)
### CAPS APPLICATION
- Comprehensiveness Cap (below 80%): Required deductions imply inadequate comprehensiveness; however, not applied due to rounding in detail relevance.
- No critical clinical inconsistencies or missing sections, hence standard score application.
### FINAL CALCULATION
Final Score Calculation:
- Overall SOAP Note Score = min(10, 10 - 2.5, lowest_section_score + 2)
Rating: 7.5/10 (rounded to nearest whole if desired as 8/10).
The evaluation considers adherence to the metrics, with slight rounding for applicable fields. This score has considered multiple missing or vaguely recorded aspects of practice sessions or context within provided therapeutic engagement.**EVALUATION OF SOAP NOTE:**
**EXTRACTION PHASE:**
1. Speaker 4 uses devices like Alexa and Echo for reminders.
2. Difficulty with speech due to aphasia.
3. No difficulty remembering appointments, currently manually manages schedules.
4. Current medication management via a paper-based system, considering digital transition.
5. Possible future concern of cognitive decline.
6. Uses voice commands for technological engagement.
7. Interested in using Alexa for medication ordering.
8. Uses paper calendar and appointment cards for managing times.
9. Current cognizance, yet proactive in preventing decline.
10. Received eye injections every eight weeks.
11. Managing medications like hormones and cardiovascular drugs.
12. Assisted by husband for phone communications, household tasks and some personal care.
13. Enjoys YouTube for educational and leisure purposes.
14. Practices to input medication and set reminders using Echo.
15. Struggles with setting reminders due to voice miscommunication.
**VERIFICATION PHASE:**
1. **Present:** Difficulty with speech due to aphasia.
2. **Present:** No difficulty remembering appointments, manages manually.
3. **Present:** Current medication management via paper, considering digital.
4. **Missing:** Specifically interested in digital shift given the challenges.
5. **Present:** Conscious foresight of possible cognitive decline.
6. **Lacking Specifics:** Techno-engagement via Alexa stated, but struggle details vaguely articulated.
7. **Missing:** Interest in Alexa for medication ordering is understated.
8. **Present:** Use of paper calendar and appoint cards noted.
9. **Present:** Regular eye injections.
10. **Present:** Meds include hormones and cardiovascular.
11. **Present/Implied:** Husband assists in various capacities.
12. **Missing:** YouTube usage included, leisure specifics not detailed (art/sports).
13. **Present:** Echo practices but technical struggle vague.
14. **Present:** Struggles with reminders due to voice miscommunication.
**METRIC CALCULATION:**
- **Missing Points:** 3 (specifics on digital transition interest, Alexa for medication, detailed leisure activities)
- **Unsupported Statements:** 0 (no explicit findings)
- **Inconsistencies:** 0
- **Vague/Generic Documentation:** 3 (lacks clarity on technical struggles, vague engagement details)
- **Improper Terms/Formatting Issues:** 0
**SECTION SCORING:**
**Subjective (S):** 
- **Missing Points:** 3 missing details -3 points
- **Vague/Generic:** 1 instance -0.5 points
- **Deduction:** Total -3.5 points
- **Score:** 6.5/10
**Objective (O):**
- **Vague/Generic:** 2 instances -1 point
- **Deduction:** Total -1 point
- **Score:** 9/10
**Assessment (A):**
- **Vague/Generic:** 0.5 points -0.5 points
- **Deduction:** Total -0.5 points
- **Score:** 9.5/10
**Plan (P):**
- **Deduction:** 0 points
- **Score:** 10/10
**TOTAL DEDUCTIONS:**
Missing Points: 3
Vague/Generic: 1.5 
**Calculation of Total Deductions:**
3 (Missing Points) + 1.5 (Vague/Generic) = 4.5
**Caps Application &amp; Final Calculation:**
- Comprehensive less than 80%: Cap at 6/10 applies
- Overall deductions don't exceed 5
- Lowest section (Subjective - 6.5) + 2 yields 8.5 cap
**Final Score Calculation:**
SOAP Note Score = MIN(10, 10 - 4.5, 6.5 + 2, 6) = 6
**Rating:** 6/10### EXTRACTION PHASE: Key Information Points from the Conversation
1. L.V.G. has difficulty with speech due to aphasia.
2. Uses a paper-based system for appointments.
3. Wants to transition to using digital aids like Amazon Echo Show for reminders.
4. Takes approximately 30 medications, including hormones and cardiovascular drugs.
5. Regular eye injections every eight weeks.
6. Uses YouTube for educational and leisure purposes.
7. Husband supports with phone communication and other household tasks.
8. Practiced using Echo for reminders but had difficulties.
9. Concern over age-related cognitive decline.
10. Interest in maintaining cognitive health.
11. Observed need for adaptive tools due to physical and speech limitations.
12. Expresses need for spouse’s assistance for certain ADLs.
13. Uses Alexa for setting reminders and managing medications.
14. Achieved practice with Alexa to some extent for streaming services.
15. Issues with voice recognition on Alexa due to aphasia.
16. Shown interest in ordering medications via Alexa.
17. Uses a running list for supplements.
### VERIFICATION PHASE: Confirmation Against SOAP Note
1. **Difficulty with speech (aphasia)** - Present
2. **Paper-based system for appointments** - Present
3. **Interest in transitioning to digital aids** - Present
4. **Medication details** - Present
5. **Eye injections every eight weeks** - Present
6. **YouTube usage** - Present
7. **Husband's support** - Present
8. **Practice with Echo for reminders** - Present
9. **Concern over cognitive decline** - Present
10. **Maintaining cognitive health interest** - Present
11. **Need for adaptive tools due to limitations** - Present
12. **Spouse’s help for ADLs** - Present
13. **Alexa for reminders and medications** - Present
14. **Practice with Alexa for streaming services** - Present
15. **Issues with voice recognition** - Present
16. **Interest in ordering medications via Alexa** - Present
17. **Uses a running list for supplements** - Present
### METRIC CALCULATION:
- **Missing Information Points**: 0 (All points from the conversation are present in the note)
- **Unsupported Statements**: 0 (No unsupported statements identified)
- **Inconsistencies Between SOAP Sections**: 0 (No intra-note inconsistencies noted)
- **Instances of Vague/Generic Documentation**: 0 (Documentation is specific and detailed)
- **Improper Terms/Formatting Issues**: 0 (All medical terminology used correctly and formatted well)
### SECTION SCORING
#### Subjective (S):
- Score: 10
- Deductions: 0
#### Objective (O):
- Score: 10
- Deductions: 0
#### Assessment (A):
- Score: 10
- Deductions: 0
#### Plan (P):
- Score: 10
- Deductions: 0
### TOTAL DEDUCTIONS
- Sum of all deductions: 0
### CAPS APPLICATION
- Since there are no major issues with the note, no scoring caps apply.
### FINAL CALCULATION
SOAP Note Score = MIN(10, 10 - total_deductions)
Final Score = 10/10
### RATING:
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