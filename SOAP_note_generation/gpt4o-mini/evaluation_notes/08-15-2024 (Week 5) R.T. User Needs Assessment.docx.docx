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Step 1: Extraction Phase
Extract following key points from the provided conversation transcript:
1. M.A. is accompanied by his mother, who is his primary caregiver.
2. M.A. has traumatic brain injury, resulting in blindness and cognitive communication deficits.
3. The session's purpose is addressing M.A.'s scheduling and reminder needs.
4. M.A.'s mother aids in activities of daily living and provides extra details during interviews.
5. M.A. cooperates and participates willingly with training tasks.
6. M.A. uses Siri on iWatch and iPhone, with mother's assistance for appointments/reminders.
7. Technology transition to Alexa for various reminders (medications, birthdays, medical appointments).
8. Practiced commands: "Start timer," "Stop timer," "Set a game reminder."
9. M.A.'s ability to adapt and formulate new commands.
10. Plan to provide an Echo Show device for independence.
### Step 2: Verification Phase
Verify each extracted point against the SOAP note:
1. Present
2. Present
3. Present
4. Present
5. Present
6. Present
7. Present
8. Present
9. Present
10. Present
No points are missing from the note.
### Step 3: Metric Calculation
1. **Conversation points missing from the note**: 0
2. **Statements in the note lacking support from conversation**: 0
3. **Inconsistencies between SOAP sections**: 0
4. **Instances of vague/generic documentation**: 0 (The note does use specific details throughout)
5. **Improper terms or formatting issues**: 0
6. **Deductions**: 0 
### Step 4: Section Scoring
**Subjective (S):**
- Score: 10/10
- Deductions: None
**Objective (O):**
- Score: 10/10
- Deductions: None
**Assessment (A):**
- Score: 10/10
- Deductions: None
**Plan (P):**
- Score: 10/10
- Deductions: None
### Step 5: Total Deductions
- Total deductions: 0
### Step 6: Caps Application
- No major clinical inconsistencies = No cap at 4/10
- No missing/severely inadequate sections = No cap at 5/10
- No critical information missing = No cap at 6/10
- Deductions do not exceed 5 points, no cap applied
### Step 7: Final Calculation
Using SOAP note score calculation:
- Lowest section score + 2: 10 + 2 = 12
- Total deductions: 0
- Apply all applicable caps: No caps are applied in this case
Final Score Calculation:
- Final score = MIN(10, 10 - 0, 12), which is 10
**Rating:** 10/10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