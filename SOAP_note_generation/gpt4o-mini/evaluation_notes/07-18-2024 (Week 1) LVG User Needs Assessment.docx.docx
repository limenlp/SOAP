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assess the SOAP note, I will follow the mandatory assessment protocol, counting each applicable metric deduction and then calculating the final score. I will also apply all caps if necessary.
### EXTRACTION PHASE
**Key Information Points from the Conversation:**
1. Patient is an 81-year-old woman.
2. Difficulties with communication due to speech issues.
3. Uses a physical calendar for scheduling.
4. Occasionally uses a phone for alarms/reminders.
5. Mobility issues due to knee problems, limiting social interaction.
6. Husband's hearing issues affecting communication.
7. Interest in using Alexa for reminders and communication.
8. Concerns about potential physical emergencies (using Alexa for emergency calls).
9. Social engagements have reduced; uses text for socializing.
10. Takes approximately 30 medications.
11. Intent to use Alexa for grocery lists.
12. Has a detailed schedule for the next week, including various personal and social activities.
13. Ability to manage medication currently, but seeking future technological assistance.
14. Speaks about challenges with stairs at summer residence.
15. Use of a whiteboard to aid communication.
### VERIFICATION PHASE
**SOAP Note Verification:**
- **Present**: The patient’s age, communication difficulties, use of a physical calendar, knee issues affecting mobility, husband’s hearing issues, interest in Alexa, taking 30 medications.
- **Missing**: Detailed schedule for next week, specific mention of emergencies with husband, use of a whiteboard, patient's way of socializing.
- **Contradictions**: None noted.
### METRIC CALCULATION
**Missing Information Points** (0.5 points each): 
- Specified schedule for next week. (0.5)
- Use of Alexa for emergency calls. (0.5)
- Description of her way of socializing. (0.5)
- Use of a whiteboard for communication. (0.5)
Total missing points: 2 (* 0.5 deduction) = 1 point
**Unsupported Statements** (1 point each):
- None found.
**Inconsistencies Between SOAP Sections** (1 point each):
- None found.
**Vague/Generic Documentation** (0.5 points each):
- General terms in "Plan" without actionable items (e.g., "explore adaptive equipment"). (0.5)
- Mention of a holistic approach without specification. (0.5)
Total vague statements: 1 (* 0.5 deduction) = 0.5 points
**Improper Terms or Formatting** (0.25 points each):
- None found.
### SECTION SCORING (S.O.A.P):
**Subjective (S):**
- Maximum 10 points, deductions for missing details: 1 point
Score: 9
**Objective (O):**
- Maximum 10 points, deductions for lack of relevant content: 5 points
Score: 5 (missing key evaluations typical of Objective section)
**Assessment (A):**
- Maximum 10 points, deductions for vague documentation: 0.5 points
Score: 9.5
**Plan (P):**
- Maximum 10 points, deductions for vague suggestions: 0.5 points
Score: 9.5
### TOTAL DEDUCTIONS AND SCORING CAPS:
1. Total deductions = 1 (missing) + 0 (unsupported) + 0 (inconsistencies) + 0.5 (vague) = 1.5 points
2. No major clinical inconsistency: No cap needed.
3. No missing critical section: No cap needed.
4. No critical information missing from conversation: No cap needed.
5. Total deductions don’t exceed 5 points: No cap needed.
6. Final score is limited by lowest section score + 2: Objective section score is 5, so max overall score is 7.
### FINAL CALCULATION
SOAP Note Score = MIN(10, 10 - 1.5, 5 + 2) = 7
**Rating: 7 out of 10**### Evaluation of SOAP Note Based on Transcript
#### 1. Extraction Phase: Key Information Points from Transcript
1. Patient uses a physical calendar for managing appointments.
2. Occasional use of phone for alarms and scheduling.
3. Speech deterioration reported.
4. Husband has hearing impairment.
5. Knee problems restrict her from going up and down stairs.
6. Interested in using Alexa for reminders and communication.
7. Takes around 30 medications—desires effective medication management.
8. Limited social engagements due to mobility and husband's absence.
9. Desire for emergency preparedness using Alexa.
10. No ARROS provided or exam performed.
11. Patient's hesitancy about Alexa's capabilities.
#### 2. Verification Phase: Comparison with SOAP Note
- **Subjective (S):**
  - Correctly identifies use of physical calendar, phone, and interest in Alexa.
  - Notes knee problems and communication issues.
  - Correctly identifies number of medications and desire for medication management strategy.
  - Specific details about social engagements are noted.
  - Missing some specifics about discouragement and husband's absence.
- **Objective (O):**
  - Lacks vital signs, physical exam findings, lab data, imaging results, or documentation from other clinicians. No objective metrics were gathered in the conversation.
- **Assessment (A):**
  - Accurately captures communication and cognitive issues.
  - Correctly lists differential diagnoses for aphasia and mobility issues.
  - Correctly notes need for medication review.
- **Plan (P):**
  - Correctly recommends speech therapy, cognitive evaluation, medication review, and technology integration.
  - Addresses communication with husband and emergency plans.
#### 3. Metric Calculation
- **Missing Information:**
  - Occasional use of a tablet for looking up locations (1 point deduction).
  - Specific scenarios in which she wants Alexa's help (e.g., manage grocery lists) (1 point deduction).
- **Unsupported Statements:**
  - Claims of speech deterioration being progressive lacking explicit support from transcript specifics (0.5 point deduction). 
- **Inconsistencies Between Sections:**
  - Use of Alexa for emergency not thoroughly discussed (0.5 point deduction).
  - Assumption of cognitive decline without assessment from the conversation (0.5 point deduction).
- **Vague Documentation:**
  - Uses terms like "progressive neurological condition" without specifics (0.5 point deduction for generic documentation).
- **Improper Medical Terminology or Formatting Issues:**
  - None identified in note.
#### 4. Section Scoring
- **Subjective (S):** 7/10
  - Captures most details but misses some specifics (e.g., husband's work absence, technology use specifics)
- **Objective (O):** 5/10
  - Completely lacking objective data points.
- **Assessment (A):** 7/10
  - Captures broad details but without specific support or new details from the transcript.
- **Plan (P):** 8/10 
  - Comprehensive and actionable but not entirely supported.
#### 5. Total Deductions
- **Total Deductions: 0.5 (unsupported) + 1 (missing) + 0.5 (vague) + 1 (inconsistencies) = 3 points**
#### 6. Caps Application
- **Missing Objective Data Caps:** Cap at 5/10 for any section missing.
#### 7. Final Calculation and Scoring
- SOAP Note Score = MIN(10, 10 - total_deductions, lowest_section_score + 2, all_applicable_caps)
- SOAP Note Score = MIN(10, 10 - 3, 5 + 2, Cap at 5 for missing Objective section)
- SOAP Note Score = MIN(10, 7, 7, 5)
**Final Rating: 5/10**
### Conclusion
The SOAP note lacks significant objective details and introduces some unsupported assumptions and vague terminology, resulting in numerous caps being applied. Comprehensive sections still could consider further verification and support strictly aligned with the direct conversation.
**QUANTITATIVE EVALUATION OF SOAP NOTE:**
**EXTRACTION PHASE:**
**Key Information Points from Conversation:**
1. Patient's age and progressive speech deterioration
2. Uses physical calendar, phone, and tablet for scheduling
3. Difficulty with mobility due to knee issues
4. Takes approximately 30 medications, needs management strategy
5. Husband has hearing impairments, needs clear communication
6. Limited social engagements due to husband's absence
7. Interest in using Alexa for medication management, grocery list, and emergencies
8. Fear of husband's stroke and emergency management capability concerns
**VERIFICATION PHASE:**
**Present in SOAP Note:**
- Patient's age and speech issues
- Use of calendar and technology strategies
- Knee problems limiting mobility
- Medication management need
- Communication challenges with husband
- Social limitation due to husband's absence
- Interest in Alexa integration
**Missing from SOAP Note:**
- Exact number of medications (30) reported in conversation
- Specific detail about the type of social events mentioned in conversation (bridge groups, neighbor gatherings)
**Contradicted Points:**
- None identified
**METRIC CALCULATION:**
- **Missing conversation details:** 2 instances
- **Unsupported statements in note:** 0 instances
- **Inconsistencies between sections:** 0 instances
- **Vague/generic documentation:** 2 instances (vague references without specifics about scheduling)
- **Improper terms or formatting issues:** 0 instances
**SECTION SCORING:** 
**Subjective (S):**
- **Initial Score: 10**
- Deductions: 
   - Missing detail on medication quantity: -0.5
   - Missing detail on specific social events: -0.5
   - Vague documentation on types of reminders desired: -0.5
- **Final Score: 8.5**
**Objective (O):**
- **Initial Score: 10**
- Deductions: 
   - Absence of any recorded objective examination, even acknowledging absence is important: -1.0
- **Final Score: 9**
**Assessment (A):**
- **Initial Score: 10**
- Deductions: 
   - Lack of specific mention of detailed scenarios where Alexa could aid: -0.5
- **Final Score: 9.5**
**Plan (P):**
- **Initial Score: 10**
- Deductions: 
   - Vague references without specific follow-up details beyond one month: -0.5
- **Final Score: 9.5**
**TOTAL DEDUCTIONS:** 
- Missing conversation details: 1.0
- Vague/generic documentation: 1.0
- **Total Deductions: 2.0**
**CAPS APPLICATIONS:**
- No major inconsistencies or missing sections to impose caps.
**FINAL CALCULATION:**
SOAP Note Score = MIN(10, 10 - 2, 8.5 + 2) = MIN(10, 8, 10.5) = **8.0**
**FINAL SCORE: 8.0/10****Extraction Phase:**
Key information points from the conversation:
1. Patient L.V.G. is 81 years old with progressive speech deterioration.
2. Communication difficulties with her husband who has hearing impairment.
3. Uses a physical calendar primarily for managing her schedule.
4. Utilizes a phone occasionally for setting alarms.
5. Is hesitant toward digital solutions but interested in integrating Alexa technology.
6. Experiences mobility challenges due to knee issues.
7. Social activities have decreased; her husband is away for the summer.
8. Takes approximately 30 medications and needs improved medication management.
9. Interested in using Alexa for setting medication reminders, grocery lists, and emergency preparedness.
10. Discusses inability to call emergency services directly using Alexa.
11. Would like Alexa to record grocery lists to share with her husband.
12. Expresses interest in technology-assisted living and emergency planning.
**Verification Phase:**
1. Present: Age and progressive speech issues.
2. Present: Communication challenges with husband who has hearing impairment.
3. Present: Use of physical calendar and occasional phone for alarms.
4. Present: Hesitant towards digital solutions, curious about Alexa.
5. Present: Mobility challenges due to knee issues.
6. Present: Decreased social activities due to husband being away.
7. Present: Needs for medication and grocery list management.
8. Present: Interest in Alexa for reminders and emergency preparedness.
9. Present: Need for improvement in emergency services using Alexa.
Missing from the note:
1. Specific mention of her husband's absence impacting social activities.
2. Detailed scenarios of desired Alexa uses within the training.
**Metric Calculation:**
- Missing Pieces: 2 key information points (1 point deduction total).
- Unsupported Statements: 5 statements (4 point deduction total).
- Inconsistencies: None detected.
- Vague Documentation: 0.5 points for lack of specificity (e.g., not listing specific scenarios for technology integration).
- Improper Use of Terminology/Format: Informal tone not suitable for clinical documentation, particularly in the "Assessment" and "Plan" sections (1 point deduction total).
**Section Scoring:**
Subjective (S): 
- Covers most subjective content, but some details (like her husband's absence detail) are missing.
- Deduction: -(0.5 for missing details)
- Score: 9.5/10
Objective (O):
- No vital signs or exam findings, so it focuses correctly on the lack of objective findings in this interaction.
- However, it fails to mention the absence of data under this section is adequate given context.
- Deduction: -0.5 points for lack of explicit statement on unavailability as expected given context.
- Score: 9.5/10
Assessment (A):
- Covers various aspects of the conversation with minor inaccuracies.
- One unsupported statement noted.
- Deduction: -(1 for unsupported statements)
- Score: 9/10
Plan (P):
- Reflects the discussion but not comprehensive for the described patient needs (generic phrasing).
- Lacked explicit confirmation or discussion in conversation (several unsupported statements).
- Deduction: -(2 for unsupported statements, 0.5 for vague details)
- Score: 7.5/10
**Total Deductions:**
= 1(Missing) + 4(Unsupported) + 1(Improper Format) + 0.5(Vague) = 6.5 points deductions
**Quality Metrics:**
- Comprehensiveness ~ 80% present, avoids auto-cap.
- Accuracy: Multiple unsupported statements leading to deductions.
- Coherence: No major issues found.
- Specificity: Approx. 80% specific.
**Final Caps Application &amp; Calculation:**
- Deductions exceed 5 points; thus, max score = 10 - 6.5 = 3.5 
SOAP Note Score = min(10, 10 - total_deductions, lowest_section_score + 2)
Lowest section score is 7.5 (Plan), which allows a maximum of 9.5 overall.
**Final Calculation:**
10 - 6.5 = 3.5
**Final Score: 3.5/10****EXTRACTION PHASE:**
Key information points from the conversation transcript:
1. L.V.G.'s age (81-year-old).
2. Issues with speech deterioration.
3. Husband has hearing impairment.
4. Uses physical calendar, phone occasionally for alarms.
5. Wants to learn and use Alexa.
6. Limited mobility due to knee problems.
7. Husband is away.
8. Takes roughly 30 medications.
9. Desire to improve medication management and grocery lists.
10. Want to use Alexa for reminders, lists, and emergencies.
11. Concerns about Alexa and emergency services.
12. Uses phone and tablet minimally for technological tasks.
13. Specific scenario examples involving reminders and schedule.
**VERIFICATION PHASE:**
1. Age and speech deterioration (Present)
2. Husband’s hearing impairment (Present)
3. Use of physical calendar and phone for alarms (Present)
4. Interest in learning Alexa (Present)
5. Mobility issues and knee problems (Present)
6. Husband away reducing social interaction (Present, implies social impact)
7. Medication management challenges (Present)
8. Interest in Alexa for medication, lists, emergencies (Present)
9. Concerns about emergencies and Alexa use (Present)
10. Minimal existing tech use (Present)
11. Scenarios mentioned in transcript (Single representative examples in note)
**METRIC CALCULATION:**
- Missing from note: 0 major points missing based on above verification 
- Unsupported statements: 0 identified
- Inconsistencies: 0 identified
- Vague/Generic documentation: 2 (ex. "technology-assisted living interest" is conceived vaguely,)
- Improper terms/formatting: 0 identified
**SECTION SCORING:**
- Subjective (S): 
   - Score: 10
   - Deductions: 0
   - Comments: Comprehensive and well-aligned with transcript.
- Objective (O):
   - Score: 9.5  
   - Deductions: 0.5 (generic mention, but this section is minimal and justified as N/A)
- Assessment (A):
   - Score: 9
   - Deductions: 1 (could have been more insightful regarding aphasia cause, leans slightly general)
- Plan (P):
   - Score: 9
   - Deductions: 1 (One instance of generic plan execution information)
**TOTAL DEDUCTIONS:**
- Vague Documentation: 2 deductions total across note (-0.5 each)
- Total deductions: Sum of subjective, objective, assessment, and plan deductions: 0 + 0.5 + 1 + 1 = 2.5
**CAPS APPLICATION:**
- No major clinical inconsistency
- No SOAP section missing/severely inadequate
- No critical information omission from conversation
**FINAL CALCULATION:**
- SOAP Note Score = MIN(10, 10 - 2.5, lowest section score + 2, all_applicable_caps)
- Final Score Calculation: MIN(10, 7.5, 9 + 2)
**Rating:**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