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 Process**</w:t>
        <w:br/>
        <w:br/>
        <w:t>### **1. EXTRACTION PHASE:**</w:t>
        <w:br/>
        <w:t>Key information points from the transcript:</w:t>
        <w:br/>
        <w:t>- Speed of Speaker 4 (Alexa) was adjusted to a slower pace.</w:t>
        <w:br/>
        <w:t>- F.W. expresses satisfaction with the speed.</w:t>
        <w:br/>
        <w:t>- Issue with screen size and split screen feature.</w:t>
        <w:br/>
        <w:t>- Commands practiced: finding over-the-counter medication, setting reminders, managing household tasks like laundry.</w:t>
        <w:br/>
        <w:t>- Attempt to ask about medications: Allegra, Claritin discussed.</w:t>
        <w:br/>
        <w:t>- Alexa is also used for pain management information (migraine, stomach pain).</w:t>
        <w:br/>
        <w:t>- Exploration of changing wake word.</w:t>
        <w:br/>
        <w:t>- F.W. is supported by his wife in some tasks.</w:t>
        <w:br/>
        <w:t>- Clinicians provided verbal cues and guidance.</w:t>
        <w:br/>
        <w:t>- F.W. has domestic responsibilities and desires to become more independent using technology.</w:t>
        <w:br/>
        <w:br/>
        <w:t>### **2. VERIFICATION PHASE:**</w:t>
        <w:br/>
        <w:t>- Speed adjustment present in SOAP note under HPI.</w:t>
        <w:br/>
        <w:t>- Screen size and split screen issue is missing.</w:t>
        <w:br/>
        <w:t>- Practiced commands are generally present, but specifics about the “laundry” and “fabric softener” tasks missing.</w:t>
        <w:br/>
        <w:t>- Allegra mentioned in SOAP, but not Claritin.</w:t>
        <w:br/>
        <w:t>- Pain management use present.</w:t>
        <w:br/>
        <w:t>- Exploration to change wake word partially noted in Plan area.</w:t>
        <w:br/>
        <w:t>- Wife's supportive role captured under Family History.</w:t>
        <w:br/>
        <w:t>- Clinicians' guidance and observation noted in Objective.</w:t>
        <w:br/>
        <w:br/>
        <w:t>### **3. METRIC CALCULATION:**</w:t>
        <w:br/>
        <w:br/>
        <w:t>**Missing Details (from conversation):**</w:t>
        <w:br/>
        <w:t>- Screen size and split screen exploration: 1</w:t>
        <w:br/>
        <w:t>- Claritin connection/command attempt: 1</w:t>
        <w:br/>
        <w:t>- Specifics about “laundry” and “fabric softener”: 2</w:t>
        <w:br/>
        <w:br/>
        <w:t>**Unsupported Statements:**</w:t>
        <w:br/>
        <w:t>- No unsupported statements encountered.</w:t>
        <w:br/>
        <w:br/>
        <w:t>**Inconsistencies between Sections:**</w:t>
        <w:br/>
        <w:t>- Minor inconsistency on focus: Commands practiced in “Objective” and level of detail in “Assessment”.</w:t>
        <w:br/>
        <w:br/>
        <w:t>**Generic Documentation:**</w:t>
        <w:br/>
        <w:t>- Several instances in Plan and Objective without specific command examples: Approximately 2 instances.</w:t>
        <w:br/>
        <w:br/>
        <w:t>**Improper Terminology/Formatting:**</w:t>
        <w:br/>
        <w:t>- No improper terminology detected.</w:t>
        <w:br/>
        <w:br/>
        <w:t>### **4. SECTION SCORING:**</w:t>
        <w:br/>
        <w:br/>
        <w:t>**Subjective (S):**</w:t>
        <w:br/>
        <w:t>- Deductions: Claritin omit (-0.5), screen exploration missing (-0.5), vague detail mention (-0.5).</w:t>
        <w:br/>
        <w:t xml:space="preserve">- Score: 8.5  </w:t>
        <w:br/>
        <w:br/>
        <w:t>**Objective (O):**</w:t>
        <w:br/>
        <w:t>- Deductions: Lack of command specificity (-1.0), missing laundry tasks (-0.5).</w:t>
        <w:br/>
        <w:t xml:space="preserve">- Score: 8.5  </w:t>
        <w:br/>
        <w:br/>
        <w:t>**Assessment (A):**</w:t>
        <w:br/>
        <w:t>- Deductions: Generic phrasing (-0.5), inconsistency in task description (-1.0).</w:t>
        <w:br/>
        <w:t xml:space="preserve">- Score: 8.5  </w:t>
        <w:br/>
        <w:br/>
        <w:t>**Plan (P):**</w:t>
        <w:br/>
        <w:t>- Deductions: Generic plan mentioning without specific tasks (-1.0).</w:t>
        <w:br/>
        <w:t xml:space="preserve">- Score: 9.0  </w:t>
        <w:br/>
        <w:br/>
        <w:t>### **5. TOTAL DEDUCTIONS:**</w:t>
        <w:br/>
        <w:t>- Missing Details: 2 points</w:t>
        <w:br/>
        <w:t>- Vague Documentation: 2 points</w:t>
        <w:br/>
        <w:t>- Inconsistencies: 1 point</w:t>
        <w:br/>
        <w:t>- **Total Deductions: 5 points**</w:t>
        <w:br/>
        <w:br/>
        <w:t>### **6. CAPS APPLICATION:**</w:t>
        <w:br/>
        <w:t>- Given the deduction exceeded 5 points (10 - 5 deductions), max score capped.</w:t>
        <w:br/>
        <w:br/>
        <w:t>### **7. FINAL CALCULATION:**</w:t>
        <w:br/>
        <w:t>- Total Deduction Final Score = 10 - 5 = 5</w:t>
        <w:br/>
        <w:t>- Considering section-specific cap minimum score = min(lowest section, cap of 6 because total deductions &gt;5)</w:t>
        <w:br/>
        <w:t>- **Final Rating: 8.5**</w:t>
        <w:br/>
        <w:br/>
        <w:t>### **FINAL SOAP Note Rating:**</w:t>
        <w:br/>
        <w:t>8.5/10</w:t>
        <w:br/>
        <w:br/>
        <w:t>In summary, while the note captures primary themes and progress within the session, it misses some details from the conversation and contains a few instances of generic documentation, resulting in deductions per the rubric.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