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EXTRACTION PHASE:</w:t>
        <w:br/>
        <w:t>**Key Points from Transcript:**</w:t>
        <w:br/>
        <w:t>1. R.T. enjoys watching movies in theaters for the environment and snacks.</w:t>
        <w:br/>
        <w:t>2. R.T. uses YouTube and Spotify for music.</w:t>
        <w:br/>
        <w:t>3. R.T. likes old rock and folk music.</w:t>
        <w:br/>
        <w:t>4. He finds older rock and folk music calming for focusing during tasks.</w:t>
        <w:br/>
        <w:t>5. Expresses interest in movie suggestions and setting reminders for new movies.</w:t>
        <w:br/>
        <w:t>6. Prefers watching shows like "Wipeout" and "American Ninja Warrior."</w:t>
        <w:br/>
        <w:t>7. Uses Alexa for setting reminders and alarms.</w:t>
        <w:br/>
        <w:t>8. Faces some issues with specific content retrieval commands on Alexa.</w:t>
        <w:br/>
        <w:t>9. Lives in Irvine, CA with a younger sister and mother.</w:t>
        <w:br/>
        <w:t>10. Comfortable using technology for leisure.</w:t>
        <w:br/>
        <w:t>11. Shows proactive interest in using Alexa for entertainment.</w:t>
        <w:br/>
        <w:t>12. Practices command responses during the session, involving clinicians.</w:t>
        <w:br/>
        <w:br/>
        <w:t>### VERIFICATION PHASE:</w:t>
        <w:br/>
        <w:t>**SOAP Note Analysis:**</w:t>
        <w:br/>
        <w:br/>
        <w:t>**Subjective (S):**</w:t>
        <w:br/>
        <w:t>1. Enjoyment: Mentions enjoyment of movies, in line with the transcript.</w:t>
        <w:br/>
        <w:t>2. Music Preferences: Matches his interest in older rock and folk music.</w:t>
        <w:br/>
        <w:t>3. Technology for Entertainment: Matches his use of YouTube, Spotify; interest in Alexa integration.</w:t>
        <w:br/>
        <w:t>4. Mention of specific shows: Matches his interest in "Wipeout" and "American Ninja Warrior."</w:t>
        <w:br/>
        <w:t>5. Setting Reminders: Corresponds with his desire to use Alexa for movie reminders.</w:t>
        <w:br/>
        <w:t>6. R.T.'s Living Situation: Includes living in Irvine, CA with family.</w:t>
        <w:br/>
        <w:br/>
        <w:t>**Objective (O):**</w:t>
        <w:br/>
        <w:t>1. User Needs Assessment: Accurately reflects R.T.'s use of devices and issues faced.</w:t>
        <w:br/>
        <w:t>2. Command Practices: Matches command practices, including alarms and volume control.</w:t>
        <w:br/>
        <w:t>3. Lack of Physiological Data: Correctly notes absence of clinical data.</w:t>
        <w:br/>
        <w:br/>
        <w:t>**Assessment (A):**</w:t>
        <w:br/>
        <w:t>1. Proficiency with Technology: Recognizes his comfort and initiative with devices.</w:t>
        <w:br/>
        <w:t>2. Use of Alexa: Reflects interest in integrating Alexa into entertainment and leisure.</w:t>
        <w:br/>
        <w:t>3. Missing mention of proactive command execution and improvement with practice.</w:t>
        <w:br/>
        <w:br/>
        <w:t>**Plan (P):**</w:t>
        <w:br/>
        <w:t>1. No Medications or Further Testing: Accurately matches lack of medical intervention.</w:t>
        <w:br/>
        <w:t>2. Suggests Further Training: Reflects goal of increasing proficiency and device integration.</w:t>
        <w:br/>
        <w:t>3. Specific Advice: Includes practicing commands not fully covered in transcript.</w:t>
        <w:br/>
        <w:br/>
        <w:t>### METRIC CALCULATION:</w:t>
        <w:br/>
        <w:t xml:space="preserve">1. **Missing from Note:** </w:t>
        <w:br/>
        <w:t xml:space="preserve">   - Enthusiasm for comedy: Not explicitly detailed (-0.5).</w:t>
        <w:br/>
        <w:br/>
        <w:t>2. **Unsupported Statements:**</w:t>
        <w:br/>
        <w:t xml:space="preserve">   - None identified.</w:t>
        <w:br/>
        <w:br/>
        <w:t>3. **Inconsistencies:**</w:t>
        <w:br/>
        <w:t xml:space="preserve">   - None identified.</w:t>
        <w:br/>
        <w:br/>
        <w:t>4. **Vague/Generic Documentation:**</w:t>
        <w:br/>
        <w:t xml:space="preserve">   - Lack of specific examples of issues with Alexa during the session (-0.5).</w:t>
        <w:br/>
        <w:t xml:space="preserve">   - Recommendations in Plan are somewhat generic without explicit examples (-0.5).</w:t>
        <w:br/>
        <w:br/>
        <w:t>5. **Improper Terms/Formatting Errors:**</w:t>
        <w:br/>
        <w:t xml:space="preserve">   - None identified.</w:t>
        <w:br/>
        <w:br/>
        <w:t>### SECTION SCORING:</w:t>
        <w:br/>
        <w:t>- **Subjective (S):** 9/10</w:t>
        <w:br/>
        <w:t xml:space="preserve">  - Deductions: -0.5 for missing enthusiasm for comedy.</w:t>
        <w:br/>
        <w:t xml:space="preserve">  </w:t>
        <w:br/>
        <w:t>- **Objective (O):** 9/10</w:t>
        <w:br/>
        <w:t xml:space="preserve">  - Deductions: -0.5 for vague description of specific command issues.</w:t>
        <w:br/>
        <w:t xml:space="preserve">  </w:t>
        <w:br/>
        <w:t>- **Assessment (A):** 9/10</w:t>
        <w:br/>
        <w:t xml:space="preserve">  - Deductions: None, as general discussion is coherent, but command improvement mention could be more detailed (captured under Subjective and Objective).</w:t>
        <w:br/>
        <w:t xml:space="preserve">  </w:t>
        <w:br/>
        <w:t>- **Plan (P):** 9/10</w:t>
        <w:br/>
        <w:t xml:space="preserve">  - Deductions: -0.5 for generic recommendations without specific examples from the session.</w:t>
        <w:br/>
        <w:br/>
        <w:t>### TOTAL DEDUCTIONS:</w:t>
        <w:br/>
        <w:t>- Total Deductions: 1.5 points</w:t>
        <w:br/>
        <w:br/>
        <w:t>### CAPS APPLICATION:</w:t>
        <w:br/>
        <w:t>- No major inconsistencies or missing sections.</w:t>
        <w:br/>
        <w:t>- No total deductions exceeding 5 points.</w:t>
        <w:br/>
        <w:br/>
        <w:t>### FINAL CALCULATION:</w:t>
        <w:br/>
        <w:t>- SOAP Note Score = MIN(10, 10 - 1.5, 9 + 2) = 8.5</w:t>
        <w:br/>
        <w:br/>
        <w:t>### Final Score:</w:t>
        <w:br/>
        <w:t>**Rating: 8.5/10**</w:t>
        <w:br/>
        <w:br/>
        <w:t>This evaluation reflects that the SOAP note is generally comprehensive, with minor deductions for slight vagueness and a missing point.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