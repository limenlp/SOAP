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WEBVTT  1 00:00:00.000 --&gt; 00:00:08.710 Claire O'Connor: So, R, with your, oh, okay, awesome. I was just gonna hit record. Okay, so I'm gonna share my screen and let me go back. So it looks a little different compared to last time we made the format a little more accessible. So we're going to be working on entertainment similar to what we worked on for. The voice commands for Alexa. Entertainment can be used for things like telling a joke, listening to music or watching movies. Unlike the skills that Alexa had where we use them to look up. Movie trailers look up specific songs and tell us a joke. We now have gemini which can search for information and media. It could also create content. So with enough tokens, you could create images using gemini and then also generating interactive stories. So, for example, if you want to rehearse a conversation that you feel a little nervous about, this is the perfect opportunity to do so, and then also. Gemini has the capability of telling jokes as well. So now that we've kind of went over some of the skills that Gemini has compared to Alexa. We're going to be looking at some topics that are similar to what we've been addressing in our previous training last year. But this time we're going to get a little more creative with it. So we're just going to start off simply with finding a fact. So just to get an idea, R, what do you want to know?  2 00:01:49.160 --&gt; 00:01:53.399 RT: What movies on top of the box office this week?  3 00:01:53.760 --&gt; 00:01:56.269 Claire O'Connor: Hmm, okay, so.  4 00:02:01.840 --&gt; 00:02:09.689 Yao Du: And then, while she's typing that, R, I know you can also do that on your Alexa. Do you want to try to talk to your Alexa for that really quick.  5 00:02:09.690 --&gt; 00:02:10.280 RT: Okay. Alexa, what is the top movie at the box office? According to Img, these are a few of the highest rated users included. All quiet on the Western front at 7.9 out of 10, and Black Adam at 7.1 out of 10. Oh, yeah, she just read me the top 3 movies right now.  6 00:02:53.410 --&gt; 00:02:59.120 Yao Du: Are these the current ones out in the movie theater and the ones you're kind of interested in watching.  7 00:02:59.290 --&gt; 00:03:02.739 RT: I was just gonna see like what's out there right now, like.  8 00:03:02.740 --&gt; 00:03:06.150 Yao Du: Okay, let's see what what Claire got for us.  9 00:03:06.150 --&gt; 00:03:07.900 RT: Okay, terminate, whatever.   10 00:03:15.410 --&gt; 00:03:16.739 Claire O'Connor: Were we accurate?  11 00:03:17.493 --&gt; 00:03:18.106 RT: Yeah.  12 00:03:18.910 --&gt; 00:03:19.620 Claire O'Connor: Okay. all right. And now, given the response that you heard on Alexa compared to the response you see in front of you. Which one would you prefer?  13 00:03:36.640 --&gt; 00:03:41.050 RT: I actually like the gem, this Gemini. One cause it lists the like, the amount of money that each one got cause the that one. If I say her name, she don't like it. She like this, says the places 1, 2, 3, but this one says the amount of money they got per movie. So it like places it factually.  14 00:04:02.790 --&gt; 00:04:05.929 Claire O'Connor: Nice. Nice. So it provides more context.  15 00:04:07.020 --&gt; 00:04:09.944 RT: And the rankings like 1, 2, 3 different. Smart direct.  16 00:04:12.780 --&gt; 00:04:21.610 Claire O'Connor: Awesome, awesome. Great. Okay. Is there any other fact, you would like to know? We could try one more.  17 00:04:21.890 --&gt; 00:04:22.660 RT: Okay. hey? This maybe like, what is the top album and music on like the charts right now.  18 00:04:49.690 --&gt; 00:04:50.200 Claire O'Connor: Okay.  19 00:04:50.200 --&gt; 00:04:50.830 RT: Music.  20 00:04:52.060 --&gt; 00:04:57.700 Claire O'Connor: Okay, so why don't you go ahead and ask Alexa first.st  21 00:05:01.130 --&gt; 00:05:07.720 RT: Alexa, what is the top music album on the charts right now?  Alexa: Couldn't find any albums that match your requests.   RT: She didn't, she said. I can't find any albums that we add to your request.  22 00:05:23.620 --&gt; 00:05:24.590 Claire O'Connor: Oh no!  23 00:05:24.590 --&gt; 00:05:25.350 RT: Yeah.  24 00:05:27.030 --&gt; 00:05:31.420 Claire O'Connor: All right. Well, now, let's see what Gemini generates.  25 00:05:33.770 --&gt; 00:05:34.490 Claire O'Connor: Nope. Oh, there you go!  26 00:05:44.010 --&gt; 00:05:47.094 RT: Yeah, that's like more direct people like billboard billboards like the chart you watch and like, maybe she didn't. And say what specific chart. Maybe she didn't like that, but.  27 00:05:56.483 --&gt; 00:06:01.640 Claire O'Connor: So you're saying that when you gave the command to Alexa you needed to provide more contacts.  28 00:06:01.640 --&gt; 00:06:08.039 RT: Yeah, more straight to point. Yeah. But this one's more laid out like, actually. So I like it.  29 00:06:08.670 --&gt; 00:06:24.070 Claire O'Connor: Awesome. Yeah, the layout is definitely a lot more direct than Alexa. And also I think it's definitely easier to input, too, because you you're not required to think about. You know more context compared to Alexa. Yeah. great. So I appreciate these facts. Now, you know, we learned 2 new things today, which is great. Now, we're going to move on to the next topic that I have. So we're gonna go to finding a movie to watch similar to what we did with Alexa. We asked Alexa for a specific movie trailer. Now, we're just going to have Gemini look up a specific movie. We want to watch. So with that being said, I'm trying to think how we can modify this using a voice command. I want you. I want to keep it pretty pretty exact. I want you to ask Alexa or tell Alexa that you want to watch a movie and see what she says.  30 00:07:16.550 --&gt; 00:07:21.349 RT: Great Alexa, I want to watch a movie.  Alexa: Here's what I found.  31 00:07:31.250 --&gt; 00:07:32.819 Claire O'Connor: What did Alexa find.  32 00:07:32.820 --&gt; 00:07:44.660 RT: Oh, she just saw it, said Tvs and movies. It's number one is bluey. And then the second one is the last rodeo. The 3rd one is Frankenstein meets the space monster. This movie is just like picked. It.  33 00:07:51.180 --&gt; 00:07:55.710 Claire O'Connor: So I have a question. Would you watch any of those movies or no.  34 00:07:59.470 --&gt; 00:08:07.970 RT: I would probably like probably the second 2 cause the 1st one looks like a kid one. and then I like well, rodeo is a, you know, like like country western, like horse riding and stuff. It's fun to watch. There's Frankenstein, the space monster, probably old school like first, st like Science Science Fiction is kind of funny. So I'd probably watch those 2, the the 1st one bluey, the magic xylophone. That's probably for kids.  35 00:08:34.690 --&gt; 00:08:35.450 Claire O'Connor: Yeah.  36 00:08:35.670 --&gt; 00:08:35.890 RT: Yeah.  37 00:08:36.610 --&gt; 00:08:40.960 Claire O'Connor: No, I I don't blame you. But.  38 00:08:40.960 --&gt; 00:08:42.860 RT: Not just the other home.  39 00:08:43.240 --&gt; 00:08:44.389 Claire O'Connor: I'm sorry. What did you say?  40 00:08:44.390 --&gt; 00:08:45.933 RT: It's a magic xylophone.  41 00:08:46.988 --&gt; 00:08:53.169 Claire O'Connor: Yeah, I I don't think I I don't think I would watch that either. I think that's a little too young for me. Yeah. Okay. Now that we got some movies from Alexa. See, they chose movies for you. But now we're going to ask Gemini and see what it comes up with. So now I'm going to take what you told Alexa about watching a movie. So now I'm gonna tell Gemini.  42 00:09:11.300 --&gt; 00:09:11.850 RT: Okay.  43 00:09:16.520 --&gt; 00:09:17.100 Claire O'Connor: Nope. so here, it's obviously gonna pick movies that are in my location right.  44 00:09:34.430 --&gt; 00:09:37.780 RT: Oh, yeah, it's like showing you a way to watch in theaters. Yeah.  45 00:09:38.050 --&gt; 00:09:38.860 Claire O'Connor: Yeah. so we got some popular movies. We have a list of where they're playing in my area. So because I'm using my own Google account for this. Linked to my location. It's automatically going to generate movies that are in my area. So we have Superman Jurassic world rebirth. f. 1, the movie 28 years later just keeps going going and yep. then we have nearby theaters. Then we have some movies coming soon.  46 00:10:15.230 --&gt; 00:10:16.600 RT: Coming soon, hopefully.  47 00:10:16.600 --&gt; 00:10:19.180 Claire O'Connor: Oh, yeah. So I know that was a lot. But given what you heard from Alexa compared to what you see, that was generated from Gemini. Which one do you prefer.  48 00:10:34.105 --&gt; 00:10:40.680 RT: I like how Gemini is. Really, it's your location and the theaters you can go to. It's more. you know, when you watch movies and in the theater it's more of an experience compared to streaming on your laptop like she just actually just told me to like, Oh, this one, this one, this one. So you know, if you get to the location choices for you. Oh, that theater, that one of what's coming through soon, that's more of a well rounded answer.  49 00:11:05.100 --&gt; 00:11:09.990 Claire O'Connor: Okay, so you're saying you like the more, the more choices that it gave. and then also more context. So the location it's playing at some of the dates that the coming soon movies come out. That's what you're referring to. Okay, alright great. Now, is there a specific movie? You would like to see.  50 00:11:32.660 --&gt; 00:11:35.093 RT: Well, coming out like this. thank you. Know this Jurassic world movie like.  51 00:11:45.510 --&gt; 00:11:46.040 Claire O'Connor: Yeah.  52 00:11:46.040 --&gt; 00:11:56.640 RT: It's like, maybe, like I think for a long time ago I saw one of the other ones, and like it's completely different, like, there's no real life thing, but it's kind of fun to watch. And well in the theater, not gonna stream that. But you know everything's better when you got a bucket of popcorn right there.  53 00:12:04.299 --&gt; 00:12:15.729 Claire O'Connor: Absolutely, absolutely. So you're looking to see an action movie in the theater? Or are you looking to see Jurassic the new Jurassic movie? Specifically.  54 00:12:16.100 --&gt; 00:12:17.160 RT: I'm probably action in general cause a A couple a week or 2 ago me and my mom went to the f 1 movie. And it's action. And like. well, like one of those, we went on, one of those 4 d theaters, it's like when your chair moves with them with a movie. Oh. And I was like, well, here, let's have one of those in our area 4 d theater, and I was like it was fun to like. We'll ride around like with a race car. But I was like putting popcorn to mouth. I was like.  55 00:12:49.870 --&gt; 00:12:52.020 Claire O'Connor: You were like shaking the whole time. It was like recording.  56 00:12:52.020 --&gt; 00:12:52.710 RT: Get it in. It's Inc like watching a movie. It's like you have your food right there. But like the 4 d. Thing is like if some experience like they have little tufts of water. If it was raining in the film. I was just like your wife and your snack out of the way. I'm just like, okay, this is like movie. It's like, you know, one of Disneyland roller coasters like you're just sitting there like movie playing there like, but it's like jolting around. So it's like, well, 40 is supposed to be like a new thing in movie theater. But I was like. it's like, I said. It's like the old one. You just watch a movie on a screen, but but I think it's still better than streaming it, cause you know, when you see the big screen. It's really I see it better not not like a little on my laptop. So I just like action in the theater itself.   57 00:13:55.800 --&gt; 00:14:07.010 Claire O'Connor: Okay, awesome. I appreciate you providing that context because what we could do is we could take that context and make it into a prompt. So you're looking for a movie. So I want. I want to watch a movie that includes. And you mentioned action. What else.  58 00:14:23.430 --&gt; 00:14:29.940 RT: big drama dramatically and a friendship. Yeah.  59 00:14:33.320 --&gt; 00:14:33.910 Claire O'Connor: Alright, : anything else? Or is that it?  60 00:14:38.640 --&gt; 00:14:42.190 RT: I think that's it. Yeah. Cause I am one of those kids who likes like like historical or fantasy romance movies like, Lord of the Rings, and Harry Potter, and like magic and stuff so like this stuff, I like to watch fantasy and see what happens.  61 00:15:02.290 --&gt; 00:15:11.849 Claire O'Connor: Okay, so I tried to get some of those qualities. So I have action, drama, friendship, historical fantasy, romance, magic. Let's see what comes up.  62 00:15:13.170 --&gt; 00:15:14.223 RT: A lot.  63 00:15:15.660 --&gt; 00:15:17.770 Claire O'Connor: Oh, there we go. Okay, we have a couple hits here. Okay.  64 00:15:30.950 --&gt; 00:15:33.909 RT: Upcoming stuff. But I was actually, I think I'm.  65 00:15:35.870 --&gt; 00:15:36.550 Claire O'Connor: Hmm.  66 00:15:36.740 --&gt; 00:15:39.140 RT: Well, this is some streaming. But like older movies, even though Princess Bride is always good. But that's oh, I like to watch like current movie. So maybe, like the superman like would just be like, what do I like to pick to watch? Because. like, you know, when they have a new guy? It's like. You either love it or hate it, but it's good to change it up.  67 00:16:02.670 --&gt; 00:16:09.890 Claire O'Connor: Absolutely, yeah, definitely. So you're saying that some of the movies that are listed here, you would watch.  68 00:16:09.890 --&gt; 00:16:14.270 RT: I would like to watch them in different ways, like upcoming films, and also streaming some old ones like See there, right  69 00:16:21.340 --&gt; 00:16:25.919 Claire O'Connor: Oh, yeah, so like these, the ones that are older.  70 00:16:25.920 --&gt; 00:16:27.456 RT: The streaming ones like Pan's labyrinth. And Princess Brie. Yeah. So I like.  71 00:16:32.130 --&gt; 00:16:35.460 Claire O'Connor: Oh, okay, nice. Nice. Are there any movies that are listed here? That you've never seen before, that you would like to see eventually.  72 00:16:48.570 --&gt; 00:16:53.260 RT: Maybe this film's a Lady hawks, M. Fantasy and medieval times and action, drama and romance. So this seems like good overall movie.  73 00:17:02.140 --&gt; 00:17:04.430 Claire O'Connor: Hmm, interesting. Yeah, I'm just curious, because what's it called? Oh, look! It provides a trailer, too. What do you know or not? A trailer. I guess a Youtube link to a video of like a 10 fantasy romance movie complement compilation. So so you got that, too.  74 00:17:25.970 --&gt; 00:17:27.560 RT: That's a choice. Yeah.  75 00:17:27.839 --&gt; 00:17:30.109 Claire O'Connor: Yeah, lots of choices.  76 00:17:30.658 --&gt; 00:17:34.810 RT: Like, how it's different ideas. Yeah.  77 00:17:38.930 --&gt; 00:17:51.399 Claire O'Connor: Yeah, definitely, definitely. So given what you provided us here? What are some? What are some benefits? You think the model provides in terms of the layout of the output. Here.  78 00:18:02.879 --&gt; 00:18:08.960 RT: Well, I like how it's in bullet points. So your choice is this one, that one that one, and also is categorizing that future that could be streamed and the theaters near nearby you. So it's like giving you more in a specific area. Choices, character.  79 00:18:25.240 --&gt; 00:18:53.800 Claire O'Connor: Yeah. And you had mentioned to previously. About watching specific genre movies in a certain like a certain place. So, for example, you had mentioned watching older movies at home via streaming or watching more action. Packed movies like f 1 do you think that these choices and the setup of these choices kind of portray what you were thinking.  80 00:18:54.390 --&gt; 00:18:56.390 RT: Yes, I like. It's really it has details, but not like too much. But it's a good amount. Yeah.  81 00:19:02.040 --&gt; 00:19:05.250 Claire O'Connor: Yeah, great, great. Okay. So now that we finish searching for movies. Now, we're going to move on to the next topic, which is. we're gonna make a playlist. So when you're making a playlist, what music service do you use.  82 00:19:30.410 --&gt; 00:19:32.210 RT: I have a spotify. Okay, that's true. It's like, It's like a song streaming service.  83 00:19:41.910 --&gt; 00:19:51.219 Claire O'Connor: Yeah, yeah, no. I have a spotify as well, and it can be convenient because you got you have access to thousands of songs by, you know, just.  84 00:19:51.220 --&gt; 00:19:54.030 RT: A lot of choices, and they would catalog on.  85 00:19:54.700 --&gt; 00:19:55.410 Claire O'Connor: Yeah. definitely, a lot of choices. And would you say, you make your own playlists? Or do you use some of the playlists that are already available to you on spotify.  86 00:20:07.820 --&gt; 00:20:11.419 RT: Sometimes I just click through the available ones easier to press down and get that right now. But I have some. My favorite bands like tag there, and they send us the mega plus for me to say those for that. So I usually just go off them the main main like the ones they have listed for you.  87 00:20:29.410 --&gt; 00:20:38.369 Claire O'Connor: Oh, okay, cool would you want A playlist created for you? That only included your favorite songs.  88 00:20:41.220 --&gt; 00:20:43.602 RT: Maybe we can just get a some new songs in a genre of music I like, or something like alright keeping some of my old song, my favorite songs, and then put some new ones in there too. Category.  89 00:20:57.450 --&gt; 00:21:04.469 Claire O'Connor: Okay, sounds good. So I want to create a playlist.  90 00:21:04.790 --&gt; 00:21:05.430 RT: Yeah.  91 00:21:06.380 --&gt; 00:21:14.729 Claire O'Connor: I want my playlist to include. And now, what would you like your playlist to include.  92 00:21:19.740 --&gt; 00:21:28.229 RT: Like like classic folk rock. It's like the type of music I like to listen to. It's calming.  93 00:21:33.410 --&gt; 00:21:34.390 Claire O'Connor: Anything else.  94 00:21:35.583 --&gt; 00:21:43.640 RT: Also this band, the red hot Chili peppers. They're kind of like 10 years ago. They're big and they're still good.  95 00:21:44.590 --&gt; 00:21:46.570 Claire O'Connor: I love the red hot Chili peppers. Anything else.  96 00:21:50.610 --&gt; 00:21:53.480 RT: I think those are my 2 musical choices.  97 00:21:54.440 --&gt; 00:22:04.249 Claire O'Connor: Okay. And now I'm also gonna mention something, too, because you had mentioned it before. You want a playlist that includes songs that you like, but also some new songs.  98 00:22:04.250 --&gt; 00:22:06.840 RT: New sounds. Yeah, adding some new ones in there.  99 00:22:07.270 --&gt; 00:22:07.810 Claire O'Connor: Okay. Alright. So do you include classic folk rock and any new songs.  100 00:22:18.060 --&gt; 00:22:18.680 RT: Yeah.  101 00:22:19.050 --&gt; 00:22:25.930 Claire O'Connor: Plastic rock. We'll keep to this genre. Okay, now let's see what it comes up with.  102 00:22:25.930 --&gt; 00:22:26.520 RT: Okay.  103 00:22:31.310 --&gt; 00:22:32.250 Claire O'Connor: Okay? Well, Gemini thinks it's a fantastic idea combined Chili peppers with this genre.  104 00:22:40.970 --&gt; 00:22:43.179 RT: I know, cause like they work together like like Simon Simon and Garfunkel, they're duet is perfect, and Jodi Mitchell is always soothing, and Dylan good, too, and And Neil Young has a full budget heads, and I I like these hours, cause they folk rock. you know. It's really it's melody and rock beats I like. I like. It's really soothing.  105 00:23:14.400 --&gt; 00:23:23.950 Claire O'Connor: I I agree. Yeah. I I listened to a couple of these myself. Joni Mitchell definitely. She has a very soothing voice.  106 00:23:23.950 --&gt; 00:23:30.279 RT: Voices soothing, and also some of those classics. They put you in a calm state of mind, and also the peppers always keep you going.  107 00:23:37.390 --&gt; 00:23:44.339 Claire O'Connor: Oh, yeah, yeah, no. If I'm in a good mood I'll listen to under the bridge that one.  108 00:23:44.340 --&gt; 00:23:49.260 RT: Oh, that's a good album and scar tissue.  109 00:23:49.480 --&gt; 00:23:52.980 Claire O'Connor: Yes, definitely, definitely. So we have a couple recent tracks as well. I I'm not sure if you're familiar with these. I think, yeah, this is under red hot, chili, pepper.  110 00:24:04.700 --&gt; 00:24:07.769 RT: Yeah. And yeah, that song black summer. I like that one, too.  111 00:24:09.940 --&gt; 00:24:12.210 Claire O'Connor: Awesome great and then also it lists, a couple of new songs from Bob Dylan, Neil, young Paul, Simon, James Taylor Nice. I actually might check this out myself.  112 00:24:24.180 --&gt; 00:24:26.882 RT: Yeah, I know this is a good list.  113 00:24:27.220 --&gt; 00:24:42.120 Claire O'Connor: Yeah, no, this is. This is fantastic. Oh, and it's interesting, too, because they linked an interview, I guess, on the lyrical intent of the song that Paul Simon wrote, which is pretty interesting. Yeah, yeah, no. So given all these choices that you've seen from some of your favorite artists that you like to listen to? Are there any songs that you aren't familiar with, that you would listen to in the future?  114 00:25:01.080 --&gt; 00:25:01.740 RT: Okay. I would probably look at the pepper songs called Peace and Love his. I like black summer, and not really focusing on peace and love.  115 00:25:18.660 --&gt; 00:25:22.860 Claire O'Connor: Hmm, okay, nice. Yeah. No. So this kind of just gives you an idea of what? what it can come up with in terms of a playlist. So I'm not sure I I'm sure you've played around with this function, but when you create a playlist on spotify, they now have an AI feature, where they'll add in a couple of songs that are closely related to the songs that you have on your playlist. This is pretty similar to that, but it it creates that playlist from scratch. So I don't think Spotify can create or automatically generate a playlist from scratch yet, but they can automatically add in related songs to that playlist. So I don't know if you've tried that yet, but I would definitely check that out if you have a chance to. But the point here is gemini can generate these artists, in addition to the songs that you listen to and it gives you a lot of options. So given what we've seen here. Let me see. Hmm!  116 00:26:39.940 --&gt; 00:26:47.339 Yao Du: I was actually wondering, R, you mentioned you use spotify, but it's not integrated on your Amazon, Alexa. Yet. Is that right?  117 00:26:50.960 --&gt; 00:26:56.659 RT: Yeah, I don't think have not added it, but I don't know. I didn't press on the right button or something.  118 00:26:56.660 --&gt; 00:26:58.939 Yao Du: Yeah, it's pretty easy to connect it.  119 00:26:58.940 --&gt; 00:27:01.909 RT: Oh, is it a widget or something? One of these things.  120 00:27:01.910 --&gt; 00:27:10.985 Yao Du: Yeah. I believe we have like, potentially previously, a a request or something to have you. set that up. I be with Laura. I forgot Laura. But we can probably, when you come next Thursday off in our session by kind of like teaching you how to set it up. Laura, would you be okay to just look into the steps and then, like, run that through with R. Or maybe just if it's straightforward, you can email that to R.  121 00:27:32.030 --&gt; 00:27:32.750 RT: Right.  122 00:27:32.750 --&gt; 00:27:34.729 Lauren Kim: Yes, I'll look into that.  123 00:27:34.920 --&gt; 00:27:45.310 Yao Du: I remember, I remember, like we talked about not being able to integrate it, and then you can't stream it on, Alexa. So did you get a chance to create your own Gemini account, R.  124 00:27:51.680 --&gt; 00:27:54.210 RT: I, yeah, put it on my laptop. Yeah.  125 00:27:54.210 --&gt; 00:28:13.900 Yao Du: Okay? For the next next couple of items. Since you've really gotten a good handle at, how do you work with the AI prompt. What we can do is have Claire show you some of the ideas, and then you can share your screen and show us how would you like use Gemini to help you? Yeah. let's try a couple of that. And I was also thinking, you know, on Thursday you normally get M with you, and M is so awesome with music he has his own like favorites. If you wanna maybe play a few like stream, a few sound from spotify, and then just to have him guess some of your favorite song lists that would be. An activity, because he sometimes cannot see these things, but like I think he would really enjoy just like guessing some of your favorite songs. Just idea about like, you know what you can share in the share out room. Okay? Sorry for interrupting Claire. You can proceed. Yeah.  126 00:28:53.490 --&gt; 00:28:57.359 Claire O'Connor: Yeah, sure. You wanted me to finish the slides right.  127 00:28:57.360 --&gt; 00:29:04.339 Yao Du: Yeah, maybe like a few more items. And Kaylee, are you comfortable? Facilitating a few slides.  128 00:29:05.070 --&gt; 00:29:05.920 Kayley Lafreniere: Yeah, sure.  129 00:29:05.920 --&gt; 00:29:18.499 Yao Du: Okay. So, Claire, do you want to? Maybe do the next one, which is asking jokes, and then we'll let Kaylee take over, and we can have R try to write her own Gemini prompt on her screen. Yeah.  130 00:29:19.130 --&gt; 00:29:23.110 Claire O'Connor: Okay? Awesome. Okay, So the next whoopsies. The next one we're going to try is having gemini tell a joke so similar to what we had, Alexa, do. You just gave the verbal command, asking her to tell a joke, and she did so. So now we're going to do the same thing with Gemini. So now I'm going to. Now I'm going to prompt it to tell a joke. So is there a specific, I guess area you're looking for in terms of, I guess what you find. Funny.  131 00:30:05.470 --&gt; 00:30:06.510 RT: Sarcasm.  132 00:30:06.900 --&gt; 00:30:08.060 Claire O'Connor: Yeah. Okay. So let's ask Gemini to tell a sarcastic. Okay. Oop. Oh, there's your joke.  133 00:30:27.870 --&gt; 00:30:28.670 RT: I laughed.  134 00:30:29.840 --&gt; 00:30:37.010 Claire O'Connor: So. Now I want you to do the same thing with Alexa, where I want you to ask Alexa to tell a sarcastic joke.  135 00:30:37.010 --&gt; 00:30:43.490 RT: Okay, Alexa, tell a sarcastic joke.  Alexa: I don't have a joke about that.  136 00:30:48.050 --&gt; 00:30:48.670 Claire O'Connor: Hmm.  137 00:30:49.020 --&gt; 00:30:51.160 RT: She said. I don't have a joke about that.  138 00:30:51.160 --&gt; 00:30:53.285 Claire O'Connor: I guess she's not not sarcastic.  139 00:30:53.640 --&gt; 00:30:59.864 RT: Like somebody can't do it. Maybe she can see like that.  140 00:31:00.560 --&gt; 00:31:18.729 Yao Du: Maybe try reset and then ask something brand new like, tell me a joke about something like specific, because I feel it says I don't know about that. It's probably in a previous context in the movies I don't know. Sometimes Alexa has a weird hallucination, too.  141 00:31:26.280 --&gt; 00:31:29.920 RT: Alexa, tell me a joke about swimming.   Alexa: We were told we just needed our trunks.   RT: He just said, what did the elephants say when they were caught. Skinny dipping.  They said we were told we only needed our trunks. Think they need the trunk.  142 00:31:59.840 --&gt; 00:32:00.940 Claire O'Connor: Oh!  143 00:32:00.940 --&gt; 00:32:01.600 Lori Price: It's a good.  144 00:32:01.600 --&gt; 00:32:02.930 Claire O'Connor: Very very clever.  145 00:32:02.930 --&gt; 00:32:04.907 RT: I know she does a good one.  146 00:32:07.030 --&gt; 00:32:14.670 Claire O'Connor: Nice nice so be. Let's see, I think we can move on to the next topic. So now I'm going to have our other research assistant, Kaylee. Lead this one so, Kaylee, you can take it away.  147 00:32:29.230 --&gt; 00:32:33.550 Kayley Lafreniere: All right. R, do you have Gemini pulled up on your computer? Let me know when you have that ready.  148 RT: okay  149 00:32:54.170 --&gt; 00:32:57.950 Yao Du: And, R, when you have it ready, you can screen share, so we can thank you. Navigate the command.  150 00:33:55.370 --&gt; 00:33:58.150 RT: I'm trying to remember. How do I do screen, share.  151 00:33:59.638 --&gt; 00:34:04.679 Kayley Lafreniere: At the bottom of the zoom there's a green share arrow.  152 00:34:13.969 --&gt; 00:34:18.079 RT: Wait. It's the next video or share, just.  153 00:34:18.391 --&gt; 00:34:25.879 Kayley Lafreniere: So the video and the audio might be on your left side. But in the middle of the screen, on the bottom there.  154 00:34:25.889 --&gt; 00:34:27.079 RT: Question, sure.  155 00:34:27.080 --&gt; 00:34:29.100 Kayley Lafreniere: Chat participants.  156 00:34:31.739 --&gt; 00:34:33.155 RT: Well, it looks like My Gemini is not working right now. So yeah.  157 00:34:42.230 --&gt; 00:34:47.250 Kayley Lafreniere: Oh, maybe I wonder if it's because you search gemini on Yahoo. I know it's a Google application. Maybe it's not working.  158 00:34:51.850 --&gt; 00:35:00.970 Yao Du: Yeah, try to huddle your your over your logo icon, because it probably is your Cornell email. And then you need access right here right here, just like how how to hover over here. I want to see what email address you're using.  159 00:35:12.500 --&gt; 00:35:14.490 RT: Oh, on my, email.  160 00:35:14.670 --&gt; 00:35:17.849 Yao Du: Yeah, right here. Do you see what? I circled on the screen.  161 00:35:18.400 --&gt; 00:35:21.262 RT: Oh, yeah, that one, the one.  162 00:35:21.740 --&gt; 00:35:26.210 Yao Du: It's probably your yeah, your Cornell email. Yeah. Just change your personal gmail. Because I believe these university email have restrained access. Yeah.  163 00:35:32.830 --&gt; 00:35:33.490 RT: Okay.  164 00:35:36.030 --&gt; 00:35:39.419 Yao Du: Just like, change your personal gmail and then create account. Yeah? And then for all the other people on the call, if you haven't have an account created. You can do what R is doing right now, and just like create account.  165 00:36:23.910 --&gt; 00:36:27.140 RT: I'm trying to remember my password for Google, but.  166 00:36:56.750 --&gt; 00:37:07.943 Kayley Lafreniere: It's okay. I know that our meetings until 6 30. So we have 15 min left. So maybe for next time we can. From Thursday your gemini pulled up. right now, I can just go ahead and screen share. If that's okay.  167 00:37:11.250 --&gt; 00:37:12.379 RT: Okay. Okay. Yeah.  168 00:37:30.520 --&gt; 00:37:31.470 Kayley Lafreniere: All right. Okay? So our next topic is going to be games like trivia. Could you think of a prompt? We could ask Gemini.  169 00:37:49.273 --&gt; 00:37:49.986 RT: trivia, maybe like ask him about like jeopardy questions or so. I don't know what Trivia would be like. Some kind of.  170 00:38:07.420 --&gt; 00:38:13.630 Kayley Lafreniere: Maybe we can ask what are some good trivia questions.  171 00:38:13.630 --&gt; 00:38:15.150 RT: Yeah, see what she does.  172 00:38:23.310 --&gt; 00:38:24.370 Kayley Lafreniere: All right. Do any of these look like a good trivia questions? If your friends or. Going to do as a group which ones.  173 00:38:33.100 --&gt; 00:38:36.950 RT: Well, which planet is known as the Red planet. I think that's our neighbor Mars. And then what is the chemical symbol for water, wow! Water is h, 2 o.  174 00:38:53.540 --&gt; 00:38:55.750 Kayley Lafreniere: And maybe some like science, trivia.  175 00:38:55.750 --&gt; 00:38:56.850 RT: Science and and I like history too. So.  176 00:39:03.540 --&gt; 00:39:06.399 Kayley Lafreniere: Okay, so how could we create a different prompt for Gemini to maybe pull up some science and history trivia questions, what could we ask.  177 00:39:18.080 --&gt; 00:39:19.919 RT: Gemini, can you? Can you provide some science and nature trivia? A question to them? Yeah. like you said, easy medium hard. So whatever who I'm doing this? Am I doing this to my niece and nephew? Or oh, coworkers!  178 00:39:44.130 --&gt; 00:39:46.229 Kayley Lafreniere: Yeah, I like, how that's organized as well.  179 00:39:46.230 --&gt; 00:39:50.700 RT: Yeah, I like how it's like, Oh, that for that party, that for my! But I need to navigate. Come over or. Stuff like that.  180 00:39:56.730 --&gt; 00:39:59.730 Kayley Lafreniere: Do you wanna add maybe history in there as well?  181 RT: Yeah  182 00:40:01.850 --&gt; 00:40:04.850 Kayley Lafreniere: So what should I ask? Gemini? What should I text in the chat.  183 00:40:11.070 --&gt; 00:40:18.900 RT: Gemini, can you find me some historical science? Trivia.  184 00:40:21.940 --&gt; 00:40:24.959 Kayley Lafreniere: Do you want to do his history and science.  185 00:40:24.960 --&gt; 00:40:26.150 RT: History and science. Yeah.  186 00:40:26.150 --&gt; 00:40:26.700 Kayley Lafreniere: Okay? So let's do find me some history and science trivia questions.  187 00:40:35.120 --&gt; 00:40:35.870 RT: Yes. I thought, it's easy, medium hard. Yes, you can pick what you do.  188 00:40:53.210 --&gt; 00:40:58.090 Kayley Lafreniere: Oh, yeah, and then it separates it. So the these are the history at the top, and then the science trivia.  189 00:41:01.060 --&gt; 00:41:02.280 RT: Bottom. 2, yeah.  190 00:41:02.530 --&gt; 00:41:03.220 Kayley Lafreniere: Yeah. Oh, and then it gives you answers as well.  191 00:41:05.610 --&gt; 00:41:07.530 RT: Yeah, the answers quite nicely. even though. Some people ask trivia questions by mouth like that. But some people like you gotta like write down stuff of you. Get the answer. You can just be the kid who sneaks the answer in the back.  192 00:41:21.181 --&gt; 00:41:24.550 Kayley Lafreniere: Yeah, this is cool. I like how it's organized by easy medium and hard as well. So you can.  193 00:41:28.760 --&gt; 00:41:32.960 RT: And also the 2 topics, Scientific and History pick.  194 00:41:32.960 --&gt; 00:41:36.989 Kayley Lafreniere: Yeah, alright. Let's try our next topic.  195 00:41:36.990 --&gt; 00:41:37.620 RT: Okay.  196 00:41:38.166 --&gt; 00:41:44.289 Kayley Lafreniere: I believe it is about important conversations. Or actually, how about before we move to on this topic? Do you want to ask your Alexa for trivia questions.  197 00:41:53.970 --&gt; 00:41:54.790 RT: Okay. Alexa, I want to ask you for trivia questions in science  Alexa:  from answers.com. Some trivia. Questions related to physical science could include asking for the boiling point of water, the speed of light in a vacuum, or the number of elements on the periodic table.  RT: he just told me, like from answers.com, like the type of trivia questions people ask about science. He didn't give me an exact one to ask. He just about this topic. Yeah.  198 00:42:46.560 --&gt; 00:42:49.519 Kayley Lafreniere: Okay. So Gemini was definitely more helpful.  199 00:42:49.520 --&gt; 00:42:50.360 RT: He was.  200 00:42:51.597 --&gt; 00:42:54.570 Kayley Lafreniere: I guess one more thing on this topic before we move on. for think of your audience, of who you want to play trivia with like you said, like your niece or your nephew, how can we maybe adjust our gemini, prompt to create trivia questions when you're doing trivia with them?  201 00:43:08.990 --&gt; 00:43:10.902 RT: Oh, like you'd ask Ask her like about. Would you provide me with some easy trivia questions about science, or whatever topic little kids like animals.  202 00:43:25.850 --&gt; 00:43:26.930 Kayley Lafreniere: Let's try that could you repeat your prompt for Gemini.  203 00:43:34.580 --&gt; 00:43:43.100 RT: Okay, can you provide me with easier, easy trivia questions about animals? Okay, it's funny. I'm looking at my, what farm animal says. Oink.  204 00:44:06.620 --&gt; 00:44:13.629 Kayley Lafreniere: Do you think these would be too easy, or an appropriate level for your niece and nephew?  205 00:44:15.460 --&gt; 00:44:16.710 RT: Yes, cause. Well, they're 3 years old, so. They would probably smile and kind of laugh along, but.  206 00:44:25.160 --&gt; 00:44:31.280 Kayley Lafreniere: So maybe we can. If they're 3 years old, maybe we can adjust our prompt to be more specific.  207 00:44:31.280 --&gt; 00:44:31.980 RT: Yeah.  208 00:44:33.340 --&gt; 00:44:34.799 Kayley Lafreniere: How, what do you think about that.  209 00:44:36.320 --&gt; 00:44:42.589 RT: Like like a prom like toddler trivia, or something like that.  210 00:44:43.830 --&gt; 00:44:46.080 Kayley Lafreniere: Toddler, trivia.  211 00:44:47.990 --&gt; 00:44:51.309 RT: Or about animals, about animals, or.  212 00:44:56.500 --&gt; 00:44:59.770 Kayley Lafreniere: On there Trivia about.  213 00:44:59.770 --&gt; 00:45:01.280 RT: And yeah.  214 00:45:12.500 --&gt; 00:45:15.540 Kayley Lafreniere: How are these responses? Do you think this would be good.   215 00:45:16.470 --&gt; 00:45:20.940 RT: I mean. As for their still young ones, but they they're making the noises, and like they know about some of these animals just seeing the picture, but it would be like cute for them to have Auntie R tell them.  216 00:45:33.250 --&gt; 00:45:34.010 Kayley Lafreniere: Yeah.  217 00:45:34.010 --&gt; 00:45:34.969 RT: Quack, quack! Quick! Quick!  218 00:45:40.080 --&gt; 00:45:41.253 Kayley Lafreniere: All right. I think we have time for our last prompt. And so our last prompt is asking Gemini to rehearse a conversation with you. Can you think of an important conversation you have coming up? And how can we ask Gemini to help you with that.  219 00:46:07.020 --&gt; 00:46:12.359 RT: Gemini, can you provide me with interview prompts for laboratory, technician work or something that I'm 1 of those lab rats lab technicians.  220 00:46:25.840 --&gt; 00:46:28.729 Kayley Lafreniere: Can you provide me with interview prompts for.  221 00:46:29.130 --&gt; 00:46:31.760 RT: Or like scientific lab work or something. That's that's my area. But  222 00:46:35.830 --&gt; 00:46:39.079 RT: Or just what they have. Yeah, this is the area where I was still working. Volunteers, Like Pcr and Eliza assays and.  223 00:46:56.520 --&gt; 00:46:57.410 Kayley Lafreniere: Okay.  224 00:46:57.410 --&gt; 00:47:02.768 RT: A bunch of you know, a bunch of lab work is just balancing things on a train walking around.  225 00:47:03.557 --&gt; 00:47:11.500 Kayley Lafreniere: So maybe would you like to practice more questions about that area like, oh, sorry it scrolled up. Maybe we can ask about more specific lab techniques. So you could practice talking about your experience. Do you think that would be helpful.  226 00:47:37.980 --&gt; 00:47:39.199 RT: It would be like.  227 00:47:40.370 --&gt; 00:47:46.000 Kayley Lafreniere: Okay. How should we reword our prompt for Gemini.  228 00:47:51.860 --&gt; 00:48:03.329 RT: Jeremy, can you give me a interview question for a scientist doing Pcr reactions? Okay, some kind of thing like that. Yeah.  229 00:48:24.290 --&gt; 00:48:28.259 Kayley Lafreniere: Okay. So it gives you walk me through the key steps. So an example question. And and what to listen for in the answer,   230  RT: yeah, let's.  231 00:48:35.240 --&gt; 00:48:42.379 Kayley Lafreniere: Is the answer. Example? Answer. They give kind of hit all of the steps.  232 00:48:42.550 --&gt; 00:48:48.950 RT: Yeah. And then, yeah, and using this like, how you would respond, using these tactics. They own, say, this beginning, and how I have history doing these procedures like following this? the guide, for how you would respond? It's like, really It's like a guide to answer these questions when they happen in the future. Yeah.  233 00:49:11.840 --&gt; 00:49:19.150 Kayley Lafreniere: Do you wanna try to See Alexa's response for practicing an interview. I'll pull up the response or the prompt   234 RT: yeah, trying to remember.  235 00:49:25.470 --&gt; 00:49:26.869 Kayley Lafreniere: Would you like to ask?  236 00:49:26.870 --&gt; 00:49:27.640 RT: That's correct.  237 00:49:27.640 --&gt; 00:49:31.020 Kayley Lafreniere: This one, or the 1st one that was a little bit more broad.  238 00:49:31.816 --&gt; 00:49:35.265 RT: Probably the 1st one, because she's kind of yeah.  239 00:49:40.380 --&gt; 00:49:41.150 Kayley Lafreniere: Yeah, Okay.  240 00:49:42.110 --&gt; 00:49:42.810 RT: Okay. Alexa, can you provide me with interview questions for scientific lab work?  Alexa:  Here's something I found on reference.com good interview questions include. Tell me about a project or accomplishment that you consider to be the most significant in your career, and tell me about a time when things didn't go the way you wanted a less common yet telling question is, what's your animal power.  RT: you know? Like us lab scientists, we do not make jokes like that it's like, give me my procedure.  241 00:50:30.480 --&gt; 00:50:33.470 Kayley Lafreniere: Yeah, So maybe Gemini was better.  242 00:50:33.470 --&gt; 00:50:34.616 RT: She was.  243 00:50:35.190 --&gt; 00:50:35.600 Kayley Lafreniere: Interview.  244 00:50:35.600 --&gt; 00:50:42.399 RT: Like so trending, make it more playful and cheerfully with that is like like us. But text me not like that.   Alexa: I'm not sure what went wrong.  245 00:50:47.730 --&gt; 00:50:49.019 Kayley Lafreniere: She's still going.  246 00:50:50.720 --&gt; 00:50:54.643 RT: She's like, I don't know what went wrong. I'm like, Okay.  247 00:50:55.840 --&gt; 00:51:00.870 Kayley Lafreniere: I think Gemini is also helpful, because if it's a long interview question sometimes it's easier to also read it, to be able to formulate your.  248 00:51:05.505 --&gt; 00:51:06.300 RT: Yeah.  249 00:51:06.470 --&gt; 00:51:09.659 Kayley Lafreniere: And make sure you're hitting all the points of that interview question as well. Alright, I think that was our last topic today.  250 00:51:21.090 --&gt; 00:51:45.379 Yao Du: Great. Thank you so much. Kaylee and R, Kaylee. I will share a link shortly after the call today, so you can have the whole slide deck for Thursday, so you can prepare for that if you are comfortable leading the whole session. Here's your opportunity to work with R, R. I have a homework for you. I know we haven't been officially signing homework, but you learn a couple of different, really cool activities today. And one homework 1st of all is, go to your gmail, and then set up Gemini, and the next thing is on Thursday, when we have Michael back, we'd like you to maybe share a few things you have learned about entertainment. I gave you some ideas about like some list Lauren will share, maybe email about how to set up spotify, because I remember the process is not very difficult. So if you want to get spotify, set up, you can try some music, soundless guessing activities or something. You can play a list and have him guess the songs based on your choice, or you can also show some of these Gemini created content, whether it's an interview question, or just like some favorite movies that are interesting that are out there. So Michael can learn something from you, teeny, tiny homework for you, since you are able to attend all the sessions. And we learning, yeah. and just to recap, I don't know if you have the list. Do you want to like. Read me, what's your homework before Thursday?  251 00:52:58.110 --&gt; 00:52:59.843 RT: Alright, and this one well, Oh, my gmail! And set up my account all the way, and then also like. On Thursday. Usually I set up my spotify on my website, and then maybe when Alex logs in can either just tell him like, do you like this song, or ask him about. Oh, do you have like music streaming on your like your device? Or he has those glasses, so maybe I can ask him about music. like streaming music, as like like using her. There.  252 00:53:36.650 --&gt; 00:53:53.529 Yao Du: Yeah. Just share one topic. No, no need to go too much. If you're not able to get the sound list, then don't do that do something else like favorite movies, or what's in the theaters and other sports. He's a very, very big sports guy. So like he does. Yeah. related stuff he may do differently than you. Okay, thank you so much, R. I'll see you on Thursday, and thanks for doing your homework.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