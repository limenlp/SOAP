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MA, Speaker 3 MA’s mom, Speaker 4 Gemini, Speaker 5  RT, Speaker 6    Transcript  00:00:00 Speaker 1  There we go.  00:00:04 Speaker 2  Thank you. Alright. So M, tell me how how is it going? Have you tried using Gemini at?  All like this past week.  00:00:16 Speaker 3  Yeah, me and my mom each on Tuesday. And she asked me to use general find out what we're looking at. And I asked Gemma what we were looking at.  00:00:29 Speaker 2  Sorry, where were you at but. Did you go somewhere you said?  00:00:32 Speaker 3  Alicia Alicia beach.  00:00:35 Speaker 2  Ohh OK oh, that was that was the week before, is that correct?  00:00:39 Speaker 4  Yeah, as well as this.  00:00:41 Speaker 2  Week oh, this week too. OK, OK, so that was new.  00:00:45 Speaker 4  I'm still on summer break for a week, so we've been. Going to the beach at. Least weekly.  00:00:49 Speaker 2  That's nice. OK. OK, I got it. So then how was it different from the first time?  00:00:58 Speaker 3  Well. Ask Gemini might to somewhere we're looking at and we're on live. It looks like you guys are at the beach. And then.  You said, do you guys, are you guys having fun? I said, yeah.  00:01:15 Speaker 4  She asked if we're having fun the first week that we asked her. She did not ask that the second week did say it looks like you're at the beach.  00:01:27 Speaker 2  Got it. OK. Did it say anything about the weather or what's in the environment or nothing, just about just that you you are you are at the beach, that's all?  00:01:40 Speaker 3  Yeah, just.  00:01:40 Speaker 4  And it. Yeah. And it also like it picked up the legs. I think it picked up M's legs because he was holding the phone. And so it said it in the four ground, it shows feet or leg, something along those lines as those. And also it it took him the whole view of what it seemed. We were trying to compare it or I was trying to compare it to an app called be my eyes which is an app that the blind community uses and you can hold up your phone with be my eyes on it or you can use it through your glasses and it will. Be my eyes is where you can call a volunteer and they will describe what's going on around. A person. So I'm just trying to compare it to different things on the yeah.  00:02:38 Speaker 2  Yeah, that's interesting. OK, alright. OK. So would you say that that was a better fit when you wanted to sort of see something or ask about information about any picture or anything that's like live in front of him?  00:02:59 Speaker 4  I'd say the live is really good to be honest with you. The other thing we used it for, remember in the car when we were driving.  M's dad is from Australia. He was telling M a story about a ship that was a boat that was shipwrecked in like the 70s. And so we asked Gemini what boat was shipped wrecked in Brisbane, Australia. In the 70s and within seconds. It came back with the name and blah blah blah and my husband's going. That's exactly right. And he was some obscure thing that happened in the 70s that really didn't make worldwide news.  00:03:47 Speaker 2  Yeah. Yeah. So it's really digging information from. Like even the so much so many years back. So which is which is great and it's A and and the good part is that it.  Was accurate, yes.  00:04:00 Speaker 4  Yeah, it was. It was. It was for an obscure fact. It was. You know, like when was World War 2?  00:04:08 Speaker 2  Yeah. Yeah, OK. Well, nice. That's that's very good to know. OK, I'm gonna share my screen so we can. Get on with this. So this is going to be a little different from last year. We're just gonna do a final review where so we're just gonna review each week's learnings and then I'll provide you with an like an open-ended prompt for any like that particular topic. Of the week. And then we'll. Both of us together, M or even Mom, we can come up with two voice commands per topic and practice those using either Alexa, Gemini or even for you. Your glasses, whichever is is the best fit based on the command that you want to or the activity that you want to practice. OK, alright. So. So let's see where we we start here. So this is information seeking that was the first topic that we discussed and the topics that were covered during that week was about asking about the weather making and. Deleting to do lists, adding events to a calendar, local, asking about local and international news. And information related to sporting events or any kind of other information that you're curious about, you could ask. Those are sort of like the broad topics that we covered for information seeking that week. So let's find 2 tasks that you would like to practice. Related to information seeking and practice, those using either Gemini, your glasses, or Alexa. So let's see what you pick and then we'll decide based on that. If if that makes sense.  00:06:09 Speaker 4  What would you like to do, M?  00:06:12 Speaker 3  When is it going to rain next?  00:06:14 Speaker 4  OK, so to ask about the weather, which. Platform do you think would be better germini. OK, just let me open my phone.  00:06:33 Speaker 2  Are you asking about the weather in your area or is there somewhere you're going or you're curious about?  00:06:42 Speaker 4  Local or do you want to find out where your sister's at?  00:06:45 Speaker 3  State weather.  00:06:49 Speaker 4  OK, go with this. I'll turn the volume up high so she can hear. OK, you ready?  00:06:58 Speaker 3  Hey, Gemina.  00:06:59 Speaker 3  What is the local state weather?  00:07:05 Speaker 5  In state it's 83 and sunny today it'll be sunny with a high of 86 and.  A low of 60.  00:07:12 Speaker 3  Is it going? To rain this soon.  00:07:16 Speaker 5  Currently, there's no chance of rain.  00:07:20 Speaker 3  That makes sense.  00:07:23 Speaker 2  OK, very good.  00:07:24 Speaker 5  OK, you'd like to know if it's.  00:07:29 Speaker 2  That's perfect. OK. All right, what did you? Is that very where your sister lives or what did you say?  00:07:37 Speaker 4  Did so I asked if M wanted to ask where his sisters cause his sister is in Africa, right? Now. Ohh. I at. If you want to ask what the.  Weather where she's at.  00:07:48 Speaker 2  OK, OK, got it. Got it. OK, that was really good. M, I think you did a great job and I think it picked up your command really easily and it it seems like it provided the appropriate weather conditions and everything and also chances of rain. So that's that's great.  Good job asking a follow-up question, M, that was very good. Yeah, alright, let's find another task that or another task or activity related to information seeking that you would like to ask.  00:08:23 Speaker 4  You know what you want to ask?  00:08:25 Speaker 3  Gemini, what's your favorite color?  00:08:26 Speaker 4  No, no, no. Let's not do favorite color. Let's think information setting or something in the world, something global, something.  00:08:36 Speaker 3  Hey, Gemini. What's the weather like in Africa?  00:08:39 Speaker 4  No, it's tap the phone.  00:08:45 Speaker 3  Hey, Gemma, what's the weather like in Africa?  00:08:49 Speaker 5  Africa is a big place, so the weather varies a lot. It could be hot and dry in the Sahara or warm and humid in the.  Congo do. Have a specific country or city in mind.  00:08:58 Speaker 3  Tanzania.  00:09:02 Speaker 5  OK, in Tanzania it's currently 71° and partly cloudy. It's going to be mostly sunny with a high of 82 and a low of 69°.  00:09:12 Speaker 3  About Kenya.  00:09:17 Speaker 5  OK, in Nairobi, Kenya, it's currently 55° and partly cloudy. The high is going to be 77° and the low is 54°.  00:09:27 Speaker 3  In Uganda.  00:09:32 Speaker 5  OK. In Kampala, Uganda it's currently 64° and partly cloudy. The high is going to be 81° and the low is 63°.  00:09:43 Speaker 2  That's great.  00:09:44 Speaker 3  581 in the low 64.  00:09:45 Speaker 4  Yeah, those are the three places his sister is. Going to be.  00:09:50 Speaker 2  OK. That makes sense. OK, way. To go like with asking all those. Follow-ups, M again, great job.  00:09:57 Speaker 3  Thank you.  00:09:58 Speaker 2  OK. So that I think the live is working much better when whenever he's using Gemini. I guess when in the first session when we are trying to do the weather related questions it was. It was not taking the place. Remember the location and then we had to sort of say the location I think doing live makes like I think it it catches the location on its own or something.  00:10:27 Speaker 4  I agree, and I think live for M especially is a lot easier because when you're not on live, you have to touch the button at the bottom, the microphone and then if you want to stop, you have to find the stop button at the top of the phone. And when you use voiceover, you can do that, but you have to go through it will read every single section.  00:10:54 Speaker 2  Yeah, right.  00:10:57 Speaker 4  Live you just touch the screen anywhere and away you go. Touch the screen again. And it stops.  00:11:03 Speaker 2  Yeah, that's that is really good, I think, yeah, I I I'm glad we found that and found it really quick early on in the training.  00:11:11 Speaker 2  So that has helped a lot. I feel alright, so move on.  00:11:16 Speaker 4  And M can also ask S you know who else is to open up that app and then go to live and it it will just do.  00:11:26 Speaker 2  It OK. Alright, so that's even better because if no one's around you, he could always do that, right, M? Like you can ask. Your phone phones assistant starting with us and and just say that open or like start live on on Gemini or something.  00:11:45 Speaker 3  Yeah. OK.  00:11:48 Speaker 2  OK. So M, the next topic we or we talked about was entertainment. This was I think on one of the Tuesdays that you were not not here and you were at your therapy session. So from last year you might remember that we talked about the different topics under entertainment. It was related to searching information related to media, listening to music, watching movie. These with Gemini and AI tools you can also generate stories and generate any content like generate new content and new stories and you can also tell jokes and play trivia games like you were able to on Alexa. So if you. Were to do. Two tasks related to entertainment. What would you pick?  00:12:41 Speaker 3  Or task. Who made V for Vendetta the movie? 00:12:45 Speaker 2  OK. All right, so UM and what would you, which platform would you use? Which tool you would use for that? It could be your glasses or Gemini or even Alexa or your phones assistant.  00:13:06 Speaker 3  Wanna ask Gemini?  00:13:07  Speaker 2 OK. All right, let's try.  00:13:10 Speaker 4  Go ahead.  00:13:11 Speaker 3  Hey Gemini, who made the V for Vendetta movie?  00:13:17 Speaker 5  V for Vendetta was directed by James Mcteigue of the screenplay was written by the Wachowskis, who were famous for the Matrix movies.  00:13:27 Speaker 2  Is that correct, M?  00:13:28 Speaker 3  Yeah.  00:13:29 Speaker 2 OK. Alright,  00:13:31 Speaker 4  M, what do you use on a multiple times during the day with your glasses? What do you ask your glasses? No, you don't. What do you do multiple times and I have to ask you to please stop. No play. No. Player. And play his music multiple times, OK, He uses his glasses a lot to play his music because it will play music from.  00:14:05 Speaker 3  Apple music.  00:14:06 Speaker 4  Apple music or from Amazon? It'll he has to.  00:14:10 Speaker 2  Tell it. OK. Alright. Do you want to try using one of those commands and see? So when you when you use that command does it that will directly come via your earphones of the of your glasses, correct?  00:14:24 Speaker 3  Yeah, yeah.  00:14:25 Speaker 2  OK, alright. We can try that, that works. OK. Whenever you're ready and whatever music you want to play.  00:14:37 Speaker 4  What do you want to listen to?  00:14:39 Speaker 3  It's on my phone.  00:14:40 Speaker 4  OK. Can you say the command? Is it playing the music automatically? It's playing the music automatically.  00:14:50 Speaker 3  Yeah.  00:14:54 Speaker 2  OK, so without even.  00:14:56 Speaker 4  Playing sometimes M will say he'll think of a song that he would like to hear, so he'll say, play whatever by whoever, and the glasses, we'll just play it. Or sometimes we could be in a store. And you know how they play music in the stores? He can say, hey, may that what song is playing? And it'll Maida will come back and tell him the name and author of whatever song is playing in the store.  00:15:26 Speaker 2  OK, got it. So right now I think it just heard us talking about playing music and even M confirming that he wanted to play music and then it just started playing music. Yes, OK.  00:15:40 Speaker 4  Yes  00:15:40 Speaker 2  Got it. OK.  00:15:40 Speaker 4  Your music off.  00:15:43 Speaker 2  Alright, M can. You try changing a song or giving it another command which which might help us kind of see how it how. It works  00:15:52 Speaker 4  for something specific.  00:15:54 Speaker 3  10 minutes. Played double up by Nipsey Hussle.  00:16:05 Speaker 2  Is that working?  00:16:07 Speaker 3  Yeah 00:16:08 Speaker 4  It just said here's double up by Nipsey Hussle.  00:16:11 Speaker 2  And So what is the default when it comes to playing music? So right now, like M, you did not specify that you're wanting to play on Amazon Music or, you know, something else or Apple music or anything. So how does it just take?  00:16:32 Speaker 2  Any of those uhm, platforms? Or does it ask you?  00:16:37 Speaker 3  Dad, who's double up by Nipsey Hussle from Apple Music.  00:16:42 Speaker 4  So that must be the default. It goes straight to is that Apple music?  00:16:46 Speaker 2  Apple Music, OK make sense 00:16:48 Speaker 4  We do have that in. A play list on your phone and it was already on his phone too.  00:16:53 Speaker 2  Got it, OK, alright, makes sense. M, that's pretty good. Anything else you'd like to? Do you using Gemini especially because I know you were not here during this particular topic training, so I wanted to see. Like if you wanted to generate a story or I. I don't know if you've ever used to generate content like that and if you were interested in doing that with Gemini. So you wanted to like, you know, listen to a story specifically on, you know, your favorite. Animals or like you know, something like like, you know anything it could be or it could be like a day at the beach or, you know, something some of your favorite action movies or something. And you could try using that and see. If you give it a few details, and if it would come up with a story for you.  00:17:57 Speaker 3  OK.  00:17:59 Speaker 2  So you want to tell us what you want to listen to 1st and then maybe once you know that life starts and you can say it.  00:18:07 Speaker 3  Match. Him or her to give me a short story about V for Vendetta movie.  00:18:13 Speaker 2  OK. Yeah.  00:18:18 Speaker 3  Can you create a short story? Short story for me from the V for Vendetta movie.  00:18:27 Speaker 5  In a dystopian London, a masked vigilante named V fights against a totalitarian regime. He rescues a young woman named Evie and introduces her to his world of revolution as they work together, Evie learns about these past and his plans to ignite a rebellion against the oppressive government. In the end, these actions inspired the.  00:18:48 Speaker 2  Yeah.  00:18:49 Speaker 4  Is that good? Is that?  00:18:50 Speaker 3  Yep.  00:18:51 Speaker 4  What the movie was about.  00:18:52 Speaker 3  Yeah.  00:18:53 Speaker 2  Is that is that the only information that came up or was it like very long?  00:18:58 Speaker 4  I have to go back. Just give me a SEC.  00:19:01 Speaker 2  Oh, OK, OK. I was just curious.  00:19:11 Speaker 4  No, it was quite short. If you can see that.  00:19:16 Speaker 2  Yeah. Ohh OK, that's pretty short. Yeah, so. It's like a few sentences, like maybe like 3 to 4 sentences which.  00:19:25 Speaker 4  Yeah, I'd say 3 UM, maybe about 5.  00:19:28 Speaker 2  Five sentences. OK, alright, that's not too bad. It's definitely like much better than like, you know, asking for news that time and it like giving a bunch of information instead of like just, you know, trying to give you the gist of it. And this seems like almost. A gist or the summary of of the of the entire movie or the, you know, just the plot of the movie. Which which makes sense, but that's great. So M, you can always use these AI tools even here. I think your glasses might be a good option when you have a question like that. Or maybe you wanted synopsis. Of a book. Or you know that you'd like to read or a movie or anything. A. A series that you were kind of interested to learn about and it would give you the details about it, you know, so that you could, you could probably decide based on that whether you want to see something or listen to something or and or not, you know.  00:20:27 Speaker 3  Yeah.  00:20:27 Speaker 2  Yeah, that would. Be nice. All right, so moving on the the third week or the third session was self-care and medical needs. So we here we discussed topics related to medication management, creating medication lists and finding medications. Searching for self-care tips such as laundry or caring for a loved ones or loved ones or pets, and we asked a bunch of questions about about your pet. The last time. And tips to improve mental and physical health and searching for home remedies if you if you needed something. So now based on these topics, let's find 2 activities again related to self-care and medical needs and then we can practice those. And we'll, we'll base it on which tool or platform to use based on what you want to practice.  00:21:27 Speaker 4  Gemini. OK. And what are you going to ask?  00:21:30 Speaker 3  Right from my head.  00:21:31 Speaker 4  Ohh. Could you say it louder so they can hear you?  00:21:32 Speaker 3  What's that? How do I comb my hair?  00:21:40 Speaker 4  Yeah.  00:21:41 Speaker 3  How do I comb my hair?  00:21:46 Speaker 5  Well, there are a few ways to approach it. You could start by figuring out what kind of style you're going for. Do you want something classic trendy. Or maybe a bit edgy.  00:21:55 Speaker 3  Trendy.  00:21:59 Speaker 5  OK, for something trendy you could try a textured crop with a matte finish. Or if you have longer hair, a messy Cliff might work. Do either of those sound like something? You'd like to try.  00:22:08 Speaker 3  What's a messy quote?  00:22:12 Speaker 5  A messy quiff is a hairstyle that's shorter on the sides and back, but with longer hair on top that's styled upwards and slightly messy, it's a pretty popular. Look right now.  00:22:25 Speaker 5  You're welcome. Do you need help finding a? Good Barber or salon?  00:22:28 Speaker 3  No thanks.  00:22:32 Speaker 2  Yeah, that's great. OK, I wonder that was that was really good back and forth conversation, I think and things that are that are that are that are most amazing I feel and those are the differences between using like like. Versus, you know, Gemini is you know, even if there's hesitations or interruptions, when a command is being presented to to that tool, it still picks up. It doesn't. It's not very quick to say, oh, I did not understand. So the the speech recognition is so much better. You think like that and?It it leads to less frustration.  00:23:17 Speaker 4  And it's more social, yeah.  00:23:19 Speaker 2  Yes, for sure. Definitely more social because it it's asking good follow up questions too, like for example right now with the Barber and you know finding something and just the back and forth it, it feels more human too and less robotic so.  00:23:37 Speaker 4  I. Have. I've noticed that the a device. Is the has slowly getting a little bit more personable as well as, for example, tonight M asked her to set a timer and before she did she said good evening M. I'll set a timer for 10 minutes or whatever. There it was.  00:24:01 Speaker 2  That's good. OK. Yeah. So it's it's definitely it's getting into those greetings and a little bit of personalization based on who's talking to it instead of like just you know generally answering like it would. So yeah, that makes sense. OK, Alright, M, what would be the next? A second task for you related to self-care and medical needs.   00:24:28 Speaker 3  Say, hey, Gemini, how do I put gel in my hair?  00:24:35 Speaker 4  You want that one, it wants a.  00:24:35 Speaker 3 Yeah. Hey, Gemma, how do I put gel in my hair?  00:24:45 Speaker 5  OK, here's how to put gel in your hair. Start with a small amount about a pea size drop and rub it between your palms. Apply it evenly, working from the roots to the ends. Style is desired and add more gel if needed.  00:24:57 Speaker 3  Thanks. I'll do that, Gemini. 00:25:03 Speaker 2  That's good. OK.  00:25:04 Speaker 5  OK, work tips on styling it.  00:25:06 Speaker 3  Thank you. I will.  00:25:10 Speaker 2 OK, alright, perfect. OK, so the next one next topic was meal preparation and cooking. Again that one was when on one of the on past Tuesday actually when you were not around. So we can probably practice some of the commands from maybe last year you remember how we talked about making shopping lists. By adding or viewing or listing the items that were on the list on the shopping list and then removing items, we could find recipes or find recipes related to some certain dietary restrictions. Whether it could be gluten free or vegan, or another one of the dietary restrictions that some people might. Have finding nutritional facts about different foods, for example, number of grams of sugar or sodium in a particular food item. Finding calories in some some kind of food. Finding the ingredients for cooking a specific food and then following the recipe. Like instruction by instruction or step by step.So based on all of those ideas, let's find 2 activities related to meal preparation. Before you do, I wanted to ask you, is there particularly anything that has changed from the past year that you've been contributing more towards when it comes to meal preparation, is there, are there things that have changed while you were in the kitchen with your parents or you know, while you were helping them prep?  00:26:53 Speaker 3  Yeah. Well, I came home from the army and they weren't. Me. So that's a big change.  00:27:02 Speaker 4  M, what about when going to Costco? What have you been doing more of? Putting the list on what?  00:27:12 Speaker 3  Hey.  00:27:12 Speaker 4  Yes, he's been making that list for us on and then when we're at, for example, Costco. Because it comes with glasses, he will just say I'll say them. Here's, you know, the strawberries, the bananas, and he'll tell her. Check off strawberries. Check off bananas. That kind of thing.  00:27:33 Speaker 2  OK, so mainly managing making and managing lists for for shopping is something that you do. And I think A is a perfect solution when it comes to something like that or even even the phones assistant S would do a better job, I guess because it would directly put on the notes section and make a list there. So that makes sense. So let do you think you want to try? Making a list or like is there something that you want to add to your shopping list that we could we could practice now? Or is there something else that you would like to do?  00:28:13 Speaker 4  To grab the. M, is it? Do you want to make a? List. Or do you want to get something different?  00:28:17 Speaker 3  Yeah, I would like to make. A list. Should I go to Alexa?  00:28:23 Speaker 2  Yeah, yeah, you can. I think your mom's just getting Alexa.  00:28:30 Speaker 3  Sure.  00:28:32 Speaker 2  Uh. Your iPad. OK, yeah.  00:28:34 Speaker 4  M's phone is having some major technical difficulties. Ohh on the side has broken off so. We're waiting kind of for his sister to get back so I can change the plan and the phones and everything. One of those things.  00:28:54 Speaker 2  Too many things when there's too so many technologies together at you so.  00:28:59 Speaker 4  You gotta get older. You'll understand my pain.  00:29:03 Speaker 2  No, I don't. I know.  00:29:06 Speaker 4  OK, M, it's ready.  00:29:09 Speaker 3  Yeah, Alexa.Add marshmallows to my Costco list.  00:29:17 Alexa  Marshmallows added to Costco.  00:29:20 Speaker 2  OK. So are you are you, are you managing like multiple lists? Because you said Costco lists. So are there like different lists for different places? That you usually manage.  00:29:34 Speaker 3  Yeah.  00:29:36 Speaker 4  What's the other one? Not albertson's.  00:29:39 Speaker 3  Albertsons.  00:29:41 Speaker 2  OK. Makes sense?  00:29:46 Speaker 3  Hey, Alexa. Add cookies to my Albertson's list.  00:29:52 Alexa Cookies added to Albertsons.  00:29:54 Speaker 2  OK. Perfect. That's. That's really good. Anything else that you do with respect to meal preparation when you are in the kitchen with your dad or your mom when while they're cooking or before they're start, they start to cook?  00:30:12 Speaker 3  Hey, Alexa. Add pasta to the Albertson's list.  00:30:19 Alexa  The cost?  00:30:22 Speaker 4  What else do you do though, to help you? M sometimes helps with like cutting or that type of thing.  00:30:28 Speaker 2  Oh, OK. Do you have any questions when you when you have to do anything of that sort related to it?  00:30:37 Speaker 3  No, this guy Cesar, who's my OT specialist, got me some gloves. That are pretty nice.  00:30:44 Speaker 2  OK. All right.  00:30:47 Speaker 4  But M sets a lot of timers as well. For meeting you, set a timer for. The pizza, right?  00:30:57 Speaker 2  Right. Like how much like that would tell you how much, how much time you should boil something for or like just steam something for and just put a timer and then OK. Got it, alright, but but that's pretty good like I think. Managing lists was. Yes. Was definitely great. Do you? Do you have anything else that you would would like to find out? Like finding caloric calories in foods or nutritional facts about any food that you'd like to ask? And maybe we could this time try to use Gemini and see see if that works and how that would work because we've not gotten to practice. This part.  00:31:37 Speaker 3  OK.  00:31:38 Speaker 2  OK. What? What question are you going to ask?  00:31:44 Speaker 3  How much sugar is in the cookies I eat?  00:31:47 Speaker 4  What kind of cookies are you talking about? OK, makes you.  00:31:49 Speaker 3  Symptoms.  00:31:54 Speaker 4  On the tape, OK.  00:31:58 Speaker 3  How much sugar is in the Tim Toms?  00:32:04 Speaker 5  I couldn't find how much sugar is in Tim Tams. You might be able to find that information on the nutrition label on the packaging or on the manufacturer's website.  00:32:12 Speaker 3  OK. Thank you. Hey, Gemini. How much sugar is in the Milo? 00:32:21 Speaker 5  OK, according to the official Milo website, a cup of Milo has about 1 teaspoon of added sugar that's on top of the natural sugars from the milk and malt barley. Does that answer your question?  00:32:31 Speaker 3  Yeah, it does. Thank you.  00:32:33 Speaker 2  OK. So that's good. I mean if it doesn't have an answer to any question, then it will just say that you know it, I don't know about that.  00:32:43 Speaker 4  Yeah. And where to find it?  00:32:45 Speaker 2  Yeah. And where to find it? Yeah, that's that's really good. Alright, so that's the end of our review. Let me stop sharing for a minute and then we'll move on to some of the questions. That we have here.  00:33:05 Speaker 2  OK. Alright, so I'm just going to ask. This was also. The last time that we did the training that we just asked questions about how do you find the training? What kind of problems or challenges you faced and justice sharing about the AI in general and the training satisfaction etc. OK so start M with you and Lauren you can chime in anytime you anytime you think you wanted to contribute so. Because these some of these questions I'm starting with are related to AI satisfaction. So was it difficult or easy for you to use your AI? So Gemini or your glasses for that matter, we're gonna take both into consideration since we've used both through the training and you use those, I think you use your glasses a lot during your day-to-day life so. Tell me about it. How easy or difficult you think?  00:34:07 Speaker 3  We're using at my glass store someone just like Dang. Thank you, Gemini.  00:34:09 Speaker 2  OK. OK. So same with Gemini and and your glasses. It's easy for you to use them, OK?  00:34:20 Speaker 4  The glasses and Gemini pick up where? The a device leaves off base. They all have their place. The truly they truly have their own place, but I can see. There are certain activities 1 is better than the other, but if you can't get the answer on one, you can go to another and that's nice. Having that option, yeah, yeah.  00:34:39 Speaker 2  OK. OK, what specific problems have you faced with Gemini? For example, does it have difficulties understanding your speech or does it have have any difficulties understanding your language or or any sort of navigation issues that you've had? The Gemini.  00:35:08 Speaker 3  There's not really any.  00:35:12 Speaker 4  Actually no. And when we're in the car on Tuesday, we asked a question and it could not understand what we were asking. So we had to rework it. I'm trying to think of what that.Question was.  00:35:28 Speaker 3  Me too.  00:35:31 Speaker 4  It had to do with that boat in Australia we had to. I think it was the way the question was worded the first time. It was unable, it gave information, but it was not accurate. It was about something that happened somewhere else in Australia. But when we added.  00:35:49 Speaker 3  Been on the beach.  00:35:51 Speaker 4  Yes, that's right. When we added Brisbane to it, we're a little bit more specific. It gave a more specific answer.  00:35:59 Speaker 2  OK, makes sense. All right, so that, but when it comes to so you have to sometimes tweak your language and the words to make sure that it gives the information that you're looking for.That makes sense. OK, alright.  How about speech? I think, is there any difficulty? Do you do you feel with with respect to your understanding of speech or? For navigation with Gemini, I think ever since you found the live option, but he could go live on Gemini, I think it's it's really good. I guess the navigation has become much easier.  00:36:42 Speaker 4  Yes, it has. But remember, last week when we were on live, I'll say the question and they couldn't answer that question. Remember, I can't remember what it was for. I can't remember what it was, but we were we asked a question on live and it said you have to go. We don't have the capability yet to.  00:37:01 Speaker 2  Oh oh, I think it was like asking us to link it to Google Workspace or something, and it was about the events.  00:37:10 Speaker 4  Something along the side, yeah.  00:37:12 Speaker 2  Yeah, trying to set up events and and. The same happened. What’s that? 00:37:18 Speaker 4  On the calendar, that's right.  00:37:19 Speaker 2  Calendar. Yes, yes, it it. It kind of told that it would not be able to. Yes that that those kind of questions I guess are tests where it's linked to a certain calendar. If it does not have access to it, it's gonna have a hard time linking it or you know that that's going to be. Only there. So when it comes to reminders or scheduling appointments or any of that I guess. The others are much better. Instead of like using AI and and I think you're already doing that and it's it's that's perfect. You know, whatever is working is working and what we don't want to fix, what's not broken you know so it's that's that's good. All right. So that's good. What do you like most about having Gemini, M?  00:38:10 Speaker 3  He understands me. Well.  00:38:13 Speaker 2  Yeah. So the speech recognition part is very good. It's it's a much, I think it's it's much better when it when compared to last last year's training with Alexa, I guess because you know if there were words or names of movies and people or topics or you know or. Something like a proper noun. And I think it was not correctly pronounced. It would not take that like and it would. You know, we had so much reworking always with the commands that we used to do. So that definitely is is really good. And then what do you dislike the most about having Gemini?  00:38:55 Speaker 4  The good thing too is Gemini allows a bit of a pause, a lot of times. Your follow-up question has to be really quick as Gemini allows a little bit more of a pause, allows a little bit more time for that follow up question actually and it allows a little bit more time than M's glasses. Lows.  00:39:16 Speaker 2  Ohh OK, so that's even a difference between those two AI tools. I mean, and in that case, that's great. OK. Yeah, there's definitely. And sometimes if you if if you talk too quickly after you know the after saying the wake word, it still takes that information. And if sometimes you don't say Gemini and you start just talking when you're alive. It still takes up that information. You don't have to every time say that which which I think is, is this really good when it comes to UM? You know, just normal normalizing like a conversation between two humans, like you don't always say the person's name or something, right? So that that. Makes sense. 00:40:04 Speaker 4   A little bit of a sound because M didn't have to ask. Use, say Gemini tonight at all because it makes a little sound. I don't know if you heard the sound, but it's almost like. Like when you turn on the device. You can hear the sound OK. Like a woosh, so to speak, and so he could hear that and then just go from there.  00:40:25 Speaker 2  Right. So you would know that it's it's on and like you can you can talk now and makes sense. Is there anything that you dislike about Gemini about having Gemini?  Speaker 3 No 00:40:38 Speaker 2  No. OK.  00:40:39 Speaker 4  That's the difference between Gemini and a because a just gives you a blue light and it. Cannot see the blue light. You don't know if it's on. Or not, yes. That's the big difference between them. 00:40:53 Speaker 2  That's a big difference. That's right. What would you change to Gemini to? Make it easier to use. Is there anything?  00:41:03 Speaker 3  Voice recognition.  00:41:07 Speaker 4  Well, but it is recognizing your voice.  00:41:10 Speaker 3  Speech recognition.  00:41:14 Speaker 2  Yeah, I I think that's that's why I think speech and word recognition is pretty good when when you're comparing Gemini to a I guess because it it's definitely doing better. But is there anything that you would change to make it? In any. Other aspect like how? It could be anything else too, and you know it doesn't have to be something.  00:41:39 Speaker 4  And I better.  Speaker 3 Speech resolution 00:41:42 Speaker 4  We're not sure if Gemini goes through M's glasses or not, and so if it doesn't, that would be a definite plus because remember, made us doing their own AI. So I don't know that it would go through the glasses.  00:42:00 Speaker 2  Yeah, yeah. Because you know the the glasses allow him to add things to the to a. And like, you know, for the shopping list and things like that. So those two can be synched but. Yeah, I'm not sure that might be something to look into if if those if it would allow Gemini or you know some other like ChatGPT or something. But I believe it would not yeah, because you know how Alexa does not allow S or.  00:42:14 Speaker 4  And. I agree.  00:42:34 Speaker 2  This does not allow a like something because those are the parallels like they are competitors almost. So I guess that would be classes allow Surrey.  00:42:42 Speaker 4  Class. Yes, because the glasses no. You need the phone to work because the glass is paired to the phone. So I think that.  00:42:52 Speaker 2  Yeah. And I think the glasses might be also OK with like a regular Google Assistant, but not like an AI powered. You know what I mean? Because it has its own AI, but that's interesting. Maybe it's it's worth checking. Like, I I don't know whether you know it. It it could just surprise us by having. You know, be having the ability to say.  00:43:15 Speaker 4  The glasses are paired with the be my eyes app that is their accessibility feature for the blind, and so that is one thing that they truly are paired with.  00:43:22 Speaker 2  OK. Right, right. OK, that's that's good to know. OK. All right. So in this training we covered. 4 topics. So we did. News and facts, which is information. Entertainment self-care, medical needs and meal preparation. What topic would you continue to use after this training with, with with Gemini especially and why?  00:43:57 Speaker 3  Meal preparation.  00:44:00 Speaker 2  OK. Is there is there a reason why?  00:44:03 Speaker 3  Because. I think my parents would be. Happy I didn't have no preparation.   Speaker 2 Yeah, that for sure, but.  00:44:15 Speaker 4  Personally, forget about us.  00:44:16 Speaker 3  Entertainment.  00:44:20 Speaker 2  Entertainment.  00:44:21 Speaker 3  Entertainment.  00:44:23 Speaker 2  OK. What, what? What specifically in entertainment would you? Use it for.  00:44:31 Speaker 3  And my favorite songs.  00:44:34 Speaker 2  OK. Anything new? Because you're already doing those things right? Like you are playing songs already. Using your glasses. Is there anything new you would do with with with using Gemini and especially related to entertainment?  00:44:53 Speaker 4  Think about learning. Maybe about more about. The different songs or the different actors or? Different movies. Yeah.  00:45:06 Speaker 2  Well, it just.  00:45:08 Speaker 4  He just said, like, what happened to Hulk Hogan? Because, you know, it's all over the news. Right now, yeah.  00:45:13 Speaker 2  Yeah. OK. Yeah. So that that makes sense. So like you would you would want to get more information about those you know those those particular movies or series related to entertainment? And maybe generate like synopsis or you know a little summary of the movie or a book or, you know, yeah, that would, that would be great. Alright. So what are your goal? What were your goals before we started this training and have you met them?  00:45:49 Speaker 4  What's your goal? What was one of your goals? Was it to learn more about Gemini or?  00:45:52 Speaker 3  Yes.  00:45:55 Speaker 4  Have you? Do you feel you've met that goal or?  00:45:56 Speaker 3  Yeah, I think here.  00:46:00 Speaker 4  You think you have.  Speaker 2 OK. Yeah 00:46:02 Speaker 4  We were at the Academy of Motion Pictures Museum. On the weekend, M used his glasses a lot there, you know, what am I looking at? You know, you're looking at an Oscar statue by whatever or, you know, the costume that Ryan seek. Was it was it?  00:46:22 Speaker 3  Brian. OK.  00:46:24 Speaker 4  Ryan, whatever the guy that wore the pink suit with the diamonds for Barbie. Yeah, yeah. Bribed that. So he used the glasses a lot for that. To what am I looking at? And he would just getting information about the different things. At the museum.  00:46:40 Speaker 2  Yeah. OK. So that's I I think the glasses are such a good. Tool to have, especially when you are traveling and going places just to get more information and and it's portable enough and you don't have to take your phone out each time to sort of you know get, get, get whatever information you need. So that's perfect so. You've definitely gotten better using AI tools within your class. Glasses and anything else?  00:47:15 Speaker 4  That like in the car on the way back from that museum, we, him and I to ask a question about it, was something related to the museum. I honestly can't remember what it was. A friend of Ms was also in the car. With us and had asked a question about one of the shows or things that we saw there. Is it like when was the movie like Casablanca or something like that? I can't remember. What year? So we asked Gemini, remember distinctly. I don't remember what movie present.  00:47:48 Speaker 2  Yeah. No, no, but that's great. OK. And did you pick? Was that your first choice like that? You wanted to ask Gemini and. OK, alright.  00:47:59 Speaker 4  Gemini rather than Google it, we just asked. Gemini, Gemini.  00:48:02 Speaker 2  Yeah. OK. Alright. So M, do you have any suggestions for this training program?  00:48:09 Speaker 3  That's Gemini. What your favorite colors.  00:48:13 Speaker 4  M,  Speaker 3 so great guys.  00:48:17 Speaker 4  Forget the color.  00:48:21 Speaker 2  Anything specific that you have like any suggestions you may have for us, uh or in the for the for the training program or how it should be or anything differently that we should do?  00:48:33 Speaker 3  When is Google gonna let you go? When it's going to let you leave.  00:48:41 Speaker 4  What?  00:48:42 Speaker 3  Good job.  00:48:43 Speaker 4  Ohh I say it, the format that you're doing is very good and that doing the breakout rooms is good. The questions, the slides that you have because. If M could see, he would be able to refer back to the slides. I know I was looking at the slides and you would ask a question. So I think it's a very. Good format. 00:49:06 Speaker 2   OK great. OK.  00:49:08 Speaker 4  Kind of the way that you read it out loud for M, it enables him to participate, so. I think. Yeah, you've made it. You've done the training in a way that maintains. M's interest.  00:49:22 Speaker 2  Ohh for sure. Yeah. Yeah. Well, that's really nice to know. Alright so. So do you have any questions or feedback about Geminis responses? UM, anything with the responses that went well and any challenges that you encounter with the responses? But ever since we we started like related to Gemini. Yeah. Any responses that you particularly like and those went wrong versus some things that didn't go well.  00:49:58 Speaker 3  Not that I could think of.  00:50:01 Speaker 4  I think the responses that were more personable kept M's interest and then he would. Ask a follow up question. 00:50:09 Speaker 2  Yeah. Yeah, 00:50:10 Speaker 4  You could just almost see a conversation going back and. Forth, 00:50:13 Speaker 2  back and forth.  00:50:16 Speaker 4  And if it wasn't as personable or gemini, and I wasn't quite understanding what the question was.  00:50:23 Speaker 3  She basically say what?  00:50:24 Speaker 4  It kind of cut, cut the conversation quickly.  00:50:29 Speaker 2  Yeah, yeah, that was the good part. Definitely. Like how? Especially with the sugar content that you just asked, like, you know, I did not know the answer and it still gave you a good follow up like you know response that ohh you could check here like you know and instead of like just giving a wig and incorrect answer. So that makes sense. What are some of the challenges that you encountered when asking for responses?  00:51:00 Speaker 3  Speech recognition.  00:51:03 Speaker 4  I would guess not responding quick enough. Like not asked.If you weren't quite sure what you were asking. And you start talking and you're not, and you're trying to come up with the correct answer. Yeah, she loses you.  00:51:21 Speaker 2  OK, OK.  00:51:22 Speaker 4  A little bit quicker.  00:51:24 Speaker 2  Be a little bit quicker in terms of responses, OK. Anything else that you can think of when it comes to challenges?  00:51:37 Speaker 3  He understands very much time, but not all the time.  00:51:40 Speaker 2  OK. All right. Can you give me an example of when? She doesn't understand.  00:51:48 Speaker 3  When she doesn’t? 00:51:49 Speaker 2  Yeah.  00:51:52 Speaker 4  Did you when you mumble a little bit?  00:51:53 Speaker 3  Now remember, a little bit should be like what did you say?  00:51:56 Speaker 2  Yeah.  00:51:58 Speaker 3  I'll clear my my throat and say I said this, that or the third.  00:52:04 Speaker 2  OK. All right. That makes sense. OK. Another this is my personal thing, but I think when we first started. And we did the. Participatory design, especially when we were talking about all the responses, M and you know how you asked about the conflict between Israel and Iran. And it just sort of gave you like so much information at once and that was the thing with all the different AI tools that we tried that day. It was so much more descriptive. So.  00:52:46 Speaker 1  Hi. Claire, are we done with M?  00:52:53 Speaker 6  No, we're still on 3.1.  00:52:55 Speaker 1  Oh. Oh, I'm so sorry.  00:52:56 Speaker 6  Yeah. No, you're good. Are you? Yeah.  00:52:59 Speaker 1  Hey, we just want to say bye to M and then we'll probably let her go. Yeah, because we finished early. Sorry about that. OK. Let's see. R, I may just ask you to share with Claire and Peter like one quick comment and then maybe we don't get enough time to show M. If you want to show, show them stuff you work on today as a final. Ohh there. There's. Hi. Sorry for interrupting. I know you 2 are still going. R. Want to say hi before our summer program ends, so I just figured R will show something, and then we'll let you go back to the room again. Yes, interrupting.  00:53:49 Speaker 6  Oh yeah, I was just gonna. I was using Geminni for. They to health they personal health.Like. Like things to do to, like, calm yourself down. So it's like. Like calming yourself, doing music and going outside. And just like she would give me a list of things to do and just doing creative and doing self-care. And I is music soothing does like using Geminis give you these little prompts so you can find. Find they calm or just being. You could see their mind through things like journaling and aromatherapy and just. It's even just petting them or just listening to music and writing it down, so it's like. Do you ever name is the platform I can get all these. It's just like a short list of things you just care for yourself, like doing exercise or like if she wants you. Ohh you can do some aromatherapy and just she just gives you a list of things you can back yourself up with a self-care.  00:55:00 Speaker 4  R is sharing the list of things that Gemini I told her, and she shared her screen showing the different suggestions that Gemini gave her.  00:55:10 Speaker 3  OK. That's nice. Yeah. Share your screen, R.  00:55:15 Speaker 1  And do you want to read maybe one or think one or two things that you may do this summer so M can know your summer rest of your summer plan?  00:55:26 Speaker 6  Ohh like you know. Like like end of next weekend, like coming next couple weeks. You U.S. Open of surfing is in Huntington and we're using temerity to like find parking and they're looking for survey competitions cause we asked asked her about like when will. Like the longboard surf surfing contests happen cause I like surfing longboard cause. I was like, want to watch that cause I'm not that really that great. But I just like watching. So just using Gemini to like give me information about things I like to watch. Just just to for my own summer plans. Yeah.  00:56:11 Speaker 3  Thank you for the information, R.  00:56:14 Speaker 1  M, do you have anything you want to tell R before we let her Go.  00:56:18 Speaker 4  Tell her, UM, what? We asked. Gemini will move in the car. Coming back from the beach.  00:56:24 Speaker 3  Yes, we ask Gemini, we ask Gemini, where we were.  00:56:29 Speaker 4  About the boat in Australia.  00:56:30 Speaker 3  About the boat in Australia. Is it boat that crashed? It crashed on Rainbow Beach and my boss told us about Rainbow Beach because he was from Australia. And the ship crashed in the 80s and the 70s.  00:56:47 Speaker 6  Oh.  00:56:47 Speaker 4  And so Gemini gave an obscure fact that we fall from the 70s when his father lived in Australia.  00:56:56 Speaker 6  It's like, yeah, like a family connection, but it's like. Pam is sometimes history is. Feel you feel like. Some kind of connection, yeah.  00:57:09 Speaker 4  His dad had told him a story and M verified the story with Gemini.  00:57:14 Speaker 6  Using it, it's kinda it's like this really happened. Like OK is it? Gemini knows. Yeah, it was there. So it's like backing information to what your dad told you. She it was a real thing. So you should have my. It's like another. Like another perspective for us, like using our life, yeah.  00:57:36 Speaker 4  Yeah, that's right.  00:57:38 Speaker 1  Thank you so much for sharing M and prayer let you folks go back into. Your room, OK. Yeah. And Kelly and Larry and Arisha and R, you are free to go. Having summer will stay in. Touch.  00:57:50 Speaker 2  Alright, OK.  00:57:52 Speaker 6  OK. Bye bye.  00:57:54 Speaker 1  Everybody had a good summer.  00:57:59 Speaker 3  Thank you you guys too.  00:58:18 Speaker 2  Oh. Oh, Claire's here. That's fine. OK. Alright. So. Oh, yeah. Sorry. M’s momo, I think we were talking about. Wait one SEC. There we go. OK. Yeah. From your perspective, how can we make the AI responses more relevant to? You. That's that's the question you were Discussing 00:58:42 Speaker 4   right and. I remember we were just talking about it and then it. Went off.  00:58:49 Speaker 2  I know, I know. UM.  00:58:57 Speaker 4  To make the AI more relevant. Well, I think Jim and I picks up where maybe the glasses lets off or Alexa lets where the different devices stop. Gemini picks up and it gives. And another opportunity like if you can't get the answer from your phone on just because from my era and I I was new to Google, we would just start Googling everything and now it's almost as if you don't need to Google anymore, you can just. Ask Jim and I and you'll get an instant response. And for M, who grew up with all of the technology. It's so easy for him just to ask his glasses or because he's wearing them most times and he will say. Well, I need my glasses to see and so cause it tells him the information that he needs more so than just asking the phone anymore. If the glasses isn't giving the answer quick enough, he can ask Gemini.  01:00:07 Speaker 2  Yes. OK. So like different tools will give different kind of responses and there were one thought if one thought short something there's another platform to pick up and and try that for asking that particular question. OK. That makes sense. Alright, so any any command examples that you can specifically share when it comes to you know how 11 platform will let let off and then you know some some other platform would pick up. Is there a specific example?  01:00:46 Speaker 4  Think of is the calendar if you ask. On. S on the phone? Yeah. What am I doing today or what's on my calendar? Yeah, might say. Ohh. You have 3 events today.  01:01:01 Speaker 2  MHM.  01:01:02 Speaker 4  And you can say what are the events you have 3 events today, whereas if you ask Alexa, she was. If you have 3 events today at 8:00 you are going to the brain and at 10:00 you have a dental appointment. It will give, it will literally read your calendar to you.  01:01:09 Speaker 2  Correct. 01:01:21 Speaker 4   And then the downfall is Gemini won't go into your calendar unless they have access.  01:01:27 Speaker 2  Yeah. Can you think of something other way around where where AI or Gemini where and the glasses would pick up and and wear Alexa or S would not respond to or not respond appropriately? Are there any topics or or examples like that?  01:01:58 Speaker 4  Well. With the glasses, M can. He's really good. Like with playing a lot of his music and then asking questions about the author who wrote the song, or when did it come out or. Yeah, play something similar to it and it's all linked to his.To the Apple music, right, and which is on this phone whereas. The A Alexa is more linked to. Amazon Music.  01:02:30 Speaker 2  Right.  01:02:35 Speaker 4  And I would guess he we haven't done it, but actually we kind of did it in a roundabout way, asking Jim and I about certain things related to that song. You could get it, and especially like if the if the song is from a movie, for example, when we were at the museum. In Los Angeles last weekend, he could have said what is the theme song from Casablanca? That type of thing, and he would have gotten that from Jim and I and probably got more information from Gemini than from his bosses.  01:03:06 Speaker 2  Got it. OK. OK. Alright. Makes sense. So we're interested in designing the AI response to be more interactive. So imagine like a virtual clinician for you to help you with your needs. So when this training is not on, say you need it. You know, any any anything that you need, like a virtual clinician for what kinds of help would you like to receive from this kind of agent?  01:03:39 Speaker 4  Well, I think what M did tonight when we were doing those examples with his hair, yes. And he asked, like, how do I comb my hair? Because that's one thing. And he asked, I give. I've done my hair properly. Yeah. And he asked that follow up question how do I apply the type of guy and then the hair gel. That was all very relevant. To a 25 year old.  01:04:01 Speaker 2  Yeah, yeah.  01:04:02 Speaker 4  And so I think that was very appropriate. I could see the virtual. I mean they worked with Gemini in doing that, right,  Speaker 2 right, right .  01:04:16 Speaker 4  And More so, like, stuff like that.  01:04:20 Speaker 4 How do I and I would guess you could even say something like how do I brush my teeth to make sure I clean? Them all or .   01:04:28 Speaker 2  yeahYeah. So would you say that when it comes to like a virtual agent or a virtual clinician, it would be more of providing ideas of what kind of questions and what kind of content he could ask for so that the? He could use the platforms or the tools to the fullest. Of its ability.  01:04:51 Speaker 4  I think so, yeah. Because I think the biggest difference is M has a TBI and so. And me being older and so I'm having to try to figure it out. Compared to someone like Peter, for example, who is closer in age to M, who doesn't have a TBI, I'm sure he just can come up with stuff like. This whereas M starting to get back to that type of way, whereas me it's a whole new learning experience.  01:05:24 Speaker 2  Right. Correct, correct. OK, alright. That makes so much sense. Thank you for sharing that. OK so. UM, what information do you want to share with this kind of virtual agent, or what information do you want the agent to learn so that it could help you with the homework or with the training of the of this training?  01:05:54 Speaker 4  I think the more you use the AI, the more the AI learns about you. So, for instance, with M's glasses, he can ask a question like.  01:06:07 Speaker 3  I'm blind.  01:06:08 Speaker 4  Hey Maida, what am I looking at? And Maida will give a description. And M can say remember Mata, I'm blind and my Maida will then give a more comprehensive description as yeah, he's looking at. And so the AI responds to that. When you say, remember, I'm blind or I am blind. What am I looking at? Yeah, I am blind. Is it safe to cross the street?That's not a good example because they won't. No AI will tell you it's safe to cross the street. That's a safety issue, but it might say, are there any cars in the vicinity? Yes. She's fine.  01:06:50 Speaker 3  See.  01:06:50 Speaker 4  Yeah, she's right there. She's OK. She was asking about the dog, but I think. Yeah. So no way I will tell you. Yes, you can cross the street, but they can tell you if you stay on. Remember, I'm blind. What is on the sign above me? It will read the sign more detail. 01:07:08 Speaker 2  Yeah. And it's almost like it. You want to learn your own history and your own like to remember the facts about about yourself and and then respond appropriately, you know.  01:07:26 Speaker 4  Yes, definitely. M saying the dog.  01:07:28 Speaker 2  Up. Oh, don't worry about it. Oh, I'm almost. I I should be done. I guess so.  01:07:34 Speaker 4  It's just.  01:07:38 Speaker 2  What what would be ideal interaction between between M and the agent? So a a virtual agent like that who would be helping with, you know, maintaining their learnings from this kind of training?  01:07:55 Speaker 4  Ohh, I noticed that when M uses Gemini. He would say things like thank you and Gemini responds back. You're welcome, that type of thing and it's more conversational and and even with follow up questions on both ways, whether it's from M or from the agent when they were asking about. The weather in Africa. And M said, well, how's about in, you know, Tanzania? He went to the different places assistant, and then she, he said thank you. She said you're welcome that makes a. Difference I think because it's just part of a typical conversation, because even with Alexa, he'll say, oh, thank you, Alexa. And there's no response. Siri responds back. But. Does Maida respond back to you, Maida?  01:08:47 Speaker 3  Nope.  01:08:48 Speaker 2  Doesn't does not OK.  01:08:51 Speaker 4  Sorry does but Alexa and the glasses don't say, oh, you're. Welcome. 01:08:55 Speaker 2  Yeah. And I think the other difference when he was asking about the weather, he he asked, what's the weather in, you know, Tanzania and then? For for the other two locations, he did not see. The whole question. It was like, how about in, you know, Uganda? Or how about in Kenya? So it doesn't even like it remembers like it contextually remembers what the context was and what he was asking. In the question. Previously and then kind of repeats and makes up the context on its own which which which is different from how a? Or S would be in this. Given situation.  01:09:36 Speaker 4  And with the person with the TBI. That's a lot easier because having to remember a big long prompt, yeah, a lot different than being able to have it, more like a conversation.  01:09:49 Speaker 2  Exactly. Yes. All right. Well, that that really that this it actually. Yeah. Is there anything else you would like to share with us?  Speaker 3 Nope Speaker 2 He's he's like I'm done. Can you can you just, like, be done now? I'm. I'm just so done right, M.  01:10:08 Speaker 1  M, I just want to say thank you so much for another great summer. You taught us so much about AI.  01:10:14 Speaker 2  I feel yes the same way I think and you've done so well since the past year. I think I see huge, huge. I mean I think gains in your skills and your language and your speech especially I think it's. It's really wonderful.  01:10:31 Speaker 4  What do you say, M?  01:10:32 Speaker 3  Thank you.  01:10:35 Speaker 1  And thank you so much for everything you're doing to support her mom. And we cannot do this without you every summer. And we love seeing you all making really great explorations and trying out new things with us and learning from these new available free tools. And yeah, it's been great. Summer. Is there anything like I'll. I'll follow up on the gift card. Got your e-mail and they'll probably do it in waves. And is there anything else you'd like us to follow up with or if you're interested in maybe doing more of the lessons in the fall and spring semester we're planning and thinking about that because we have a few people on the.  01:11:16 Speaker 4  Just in mind, because we're learning a lot from it as well. I mean, truthfully, Alexa has been a godsend for M because it's making him more independent. All of these different technologies and the AI, it is helping M become more independent and it's helping us. It's kind of. Think outside the box as well, and that's been wonderful. So we've truly appreciate. Every time you've offered to us, we really do.  01:11:44 Speaker 1  Thank you. M, we're all done. We'll let you go eat your dinner. Thank you so much for being very patient. With us, bye.  01:11:52 Speaker 4  Thank you so much. We appreciate all your help. Thank you. Bye bye.        </w:t>
        <w:br/>
        <w:t xml:space="preserve">WEBVTT   00:00:04.963 --&gt; 00:00:13.963 Thank you. All right. Um, so Michael, tell me how… how is it going? Have you tried using Gemini at all? Like, this.  00:00:13.784 --&gt; 00:00:19.784 Past week… Yeah.  00:00:16.442 --&gt; 00:00:20.442 Yeah. Me and my mom are on the beach on Tuesday.  00:00:20.522 --&gt; 00:00:25.522 And she asked me to use Gemini to find out what we were looking at.  00:00:29.359 --&gt; 00:00:33.359 Sorry, where were you at? Did you go somewhere, you said?  00:00:29.973 --&gt; 00:00:31.973 And I asked Gemini what we were looking at.  00:00:35.945 --&gt; 00:00:39.945 Oh, okay. Oh, that was… that was the week before, is that correct?  00:00:36.970 --&gt; 00:00:38.970 Alessio Beach.  00:00:44.465 --&gt; 00:00:46.465 Yeah. As well as this week.  00:00:45.360 --&gt; 00:00:50.360 I'm still on summer break for a week, so we've been going to the beach at least weekly.  00:00:46.951 --&gt; 00:00:49.951 Oh, this week too, okay, okay. So that was new, um…  00:00:49.477 --&gt; 00:00:57.477 That's nice. Okay, okay, I got it. Um, so then… Um, how was it different from the first time?  00:01:00.154 --&gt; 00:01:08.154 Ask Gemini to tell me what we're looking at. And we're on live. She said it looks like you guys are at the beach.  00:01:08.396 --&gt; 00:01:13.396 And then… You said… do you guys… are you guys having fun?  00:01:14.021 --&gt; 00:01:20.021 I said, yeah. She asked if we're having fun the first week that we asked her.  00:01:20.770 --&gt; 00:01:24.770 Okay. Okay, okay.  00:01:20.844 --&gt; 00:01:26.844 She did not ask that the second week. Did say it looks like you're at the beach.  00:01:27.840 --&gt; 00:01:36.840 Got it, okay. Did it say anything about the weather, or what's in the environment, or… nothing, just about… just that.  00:01:33.750 --&gt; 00:01:35.750 We were…  00:01:40.710 --&gt; 00:01:43.710 You are at the beach, that's all.  00:01:40.963 --&gt; 00:01:57.963 Yeah, and it also, like, it picked up, um… the legs, uh, I think it picked up Michael's legs, because he was holding the phone, and so it said it in the four… ground, it shows the, um, feet or legs, something along those lines, as well.  00:01:53.150 --&gt; 00:01:55.150 Uh-huh.  00:01:57.216 --&gt; 00:02:02.216 And also, it… it took in the whole view of what it seemed.  00:02:01.014 --&gt; 00:02:03.014 Got it.  00:02:03.829 --&gt; 00:02:09.829 We were trying to compare it, or I was trying to compare it to an app called Be My Eyes.  00:02:07.141 --&gt; 00:02:08.141 Mmm…  00:02:09.740 --&gt; 00:02:14.740 Which is, um… amount that the blind community uses.  00:02:13.674 --&gt; 00:02:15.674 Okay.  00:02:14.389 --&gt; 00:02:21.389 Okay? Uh-huh.  00:02:14.790 --&gt; 00:02:19.790 And you can hold up your phone with be my eyes on it.  00:02:19.660 --&gt; 00:02:33.660 Or you can use it through your glasses. And it will be my eyes is where you can call a… volunteer, and they will describe what's going on around you. So it's a good person.  00:02:34.811 --&gt; 00:02:37.811 So, I was just trying to compare it to different things on the phone.  00:02:35.664 --&gt; 00:02:37.664 What's going on? Okay.  00:02:37.583 --&gt; 00:02:57.583 Yeah. Yeah, that's interesting, okay. All right, okay. So, would you say that that was a better fit when you wanted to… sort of see something, um, or ask… about information about any picture or anything that's, like, live in front of him?  00:02:59.644 --&gt; 00:03:02.644 I'd say live is really good, to be honest with you.  00:03:03.503 --&gt; 00:03:07.503 Um, the other thing we used it for, remember in the car when we were driving?  00:03:06.085 --&gt; 00:03:08.085 Okay.  00:03:07.089 --&gt; 00:03:16.089 Michael's dad is from Australia. He was telling Michael a story about a ship.  00:03:15.942 --&gt; 00:03:16.942 Oh?  00:03:16.672 --&gt; 00:03:20.672 That was a boat that was shipwrecked in, like, the 70s.  00:03:21.241 --&gt; 00:03:30.241 And so, we asked Gemini. What boat was shipwrecked in Brisbane, Australia in the 70s?  00:03:24.802 --&gt; 00:03:26.802 Okay.  00:03:30.627 --&gt; 00:03:38.627 And within seconds. It came back with the name and blah blah blah, and my husband's going, that's exactly right.  00:03:39.204 --&gt; 00:03:44.204 And it was some obscure thing that happened in the 70s.  00:03:42.729 --&gt; 00:03:44.729 Oh, okay.  00:03:44.069 --&gt; 00:03:52.069 Great. Yeah, yeah, so it's really digging information from.  00:03:48.280 --&gt; 00:03:52.280 That really didn't make worldwide news.  00:03:52.934 --&gt; 00:03:59.934 Like, even the… so much, so many years back, so which is… which is great. And it's a… and the good part is that it was accurate.  00:03:59.849 --&gt; 00:04:08.849 Yes. And it was… it was… it was for an obscure fact. It wasn't… you know, like, when was World War II?  00:04:04.776 --&gt; 00:04:06.776 Yeah.  00:04:08.285 --&gt; 00:04:14.285 Yeah, yeah. Okay, well, nice, that's… that's very good to know. Okay, I'm gonna share my screen.  00:04:14.526 --&gt; 00:04:26.526 So, we can, um… get on with this. Um, so this is going to be a little different from last year. We're just gonna do a final review.  00:04:26.654 --&gt; 00:04:39.654 Where, um, so we're just gonna review each week's learnings, and then… Um, I'll provide you with, like, an open-ended prompt for any, like, that particular topic of the week.  00:04:39.649 --&gt; 00:04:54.649 And then we'll, um… both of us together, Michael, or even Mom, uh, we can come up with, um, two voice commands per topic and practice those using either Alexa, Gemini, or even for you, your glasses.  00:04:54.925 --&gt; 00:05:02.925 Whichever is the best fit. Um… based on the command that you want to, or the activity that you want to practice.  00:05:03.924 --&gt; 00:05:17.924 Okay? Alright, so… Um… So, let's see where we… we start here. Um, so this is information seeking. That was the first topic that we discussed.  00:05:07.137 --&gt; 00:05:09.137 Okay.  00:05:18.391 --&gt; 00:05:25.391 And, um, the topics that were covered during that week was about asking about the weather.  00:05:25.542 --&gt; 00:05:35.542 Making and, uh, deleting to-do lists. Um, adding events to a calendar, local, uh, asking about local and international news.  00:05:35.551 --&gt; 00:05:43.551 Um, and information related to sporting events, or any kind of other information that you're curious about, you could ask.  00:05:43.508 --&gt; 00:05:47.508 Those are sort of, like, the broad topics that we covered.  00:05:47.575 --&gt; 00:06:00.575 For information seeking that week. So, let's find two tasks that you would like to, um… practice related to information seeking, and practice those using either Gemini.  00:06:00.528 --&gt; 00:06:07.528 Um, your glasses or Alexa. So, let's see, what you pick, and then we'll decide based on that.  00:06:09.677 --&gt; 00:06:14.677 What would you like to do, Michael? When's it gonna rain next?  00:06:11.664 --&gt; 00:06:13.664 If that makes sense.  00:06:14.344 --&gt; 00:06:21.344 Okay, so to ask about the weather, which, um… What platform do you think would be better? Gemini.  00:06:25.611 --&gt; 00:06:28.611 Gemini? Okay, just let me open my phone.  00:06:33.977 --&gt; 00:06:40.977 Are you asking about the weather, um, in your area, or is there somewhere you're going, or you're curious about?  00:06:41.630 --&gt; 00:06:44.630 Local, or do you want to find out where your sister's at?  00:06:46.714 --&gt; 00:06:54.714 State weather. Okay. Okay, um… go like this, I'll turn the volume up high so she can hear.  00:06:55.135 --&gt; 00:07:02.135 Okay, you ready? Yeah. Hey, Gemini. What is the local state weather?  00:07:04.995 --&gt; 00:07:10.995 In state, it's 83 and sunny. Today, it'll be sunny, with a high of 86 and a low of 60.  00:07:12.658 --&gt; 00:07:18.658 Is it gonna rain soon? Currently, there's no chance of rain.  00:07:24.851 --&gt; 00:07:26.851 Does that make sense?  00:07:27.842 --&gt; 00:07:29.842 Okay, very good.  00:07:29.356 --&gt; 00:07:38.356 That's perfect, okay. All right. What did you, um… Is that very… where your sister lives, or what did you say?  00:07:30.319 --&gt; 00:07:32.319 You'd like to know if it's going…  00:07:37.075 --&gt; 00:07:44.075 Now, I asked, um, if Micah wanted to ask where his sister is, because his sister is in Africa right now.  00:07:44.414 --&gt; 00:07:55.414 Oh, okay. Oh, okay, okay, got it, got it. Okay, that was really good, Michael. I think you did a great job, and I think it picked up.  00:07:45.882 --&gt; 00:07:48.882 So, if you want to ask about the weather, where she's at.  00:07:55.700 --&gt; 00:08:07.700 Your, um, command really easily, and it provides… it seems like it provided the, uh, appropriate, uh, weather conditions and everything, and… Also, chances of rain, so that's… that's great.  00:08:07.404 --&gt; 00:08:11.404 Good job asking a follow-up question, Michael, that was very good.  00:08:12.272 --&gt; 00:08:22.272 Yeah. All right, let's find another task that… or another task or activity related to information seeking that you'd like to ask.  00:08:22.996 --&gt; 00:08:30.996 You know what you want to ask? Yeah, Gemini, what's your favorite color? No, no, no, let's not do favorite color, let's think information setting.  00:08:31.595 --&gt; 00:08:38.595 There's something in the world, something global, something… else. Hey, Gemini, what's the weather like in Africa?  00:08:43.512 --&gt; 00:08:45.512 Nope, it's capped the phone.  00:08:45.553 --&gt; 00:08:52.553 In Gemini, what's the weather like in Africa? Africa's a big place, so the weather varies a lot.  00:08:52.397 --&gt; 00:08:56.397 It could be hot and dry in the Sahara, or warm and humid in the Congo.  00:08:55.961 --&gt; 00:09:00.961 Do you have a specific country or city in mind? Tanzania.  00:09:02.254 --&gt; 00:09:08.254 Okay, in Tanzania, it's currently 71 degrees and partly cloudy. It's going to be mostly sunny.  00:09:08.556 --&gt; 00:09:11.556 With a high of 82 and a low of 69 degrees.  00:09:16.789 --&gt; 00:09:18.789 About Kenya.  00:09:17.800 --&gt; 00:09:24.800 Okay, in Nairobi, Kenya, it's currently 55 degrees and partly cloudy. The high is going to be 77 degrees.  00:09:24.612 --&gt; 00:09:29.612 And the low is 54 degrees. In Uganda?  00:09:32.867 --&gt; 00:09:39.867 Okay, in Kampala, Uganda, it's currently 64 degrees and partly cloudy. The high is going to be 81 degrees.  00:09:39.762 --&gt; 00:09:46.762 And the low is 63 degrees. Hi, is anyone who's above 64?  00:09:46.214 --&gt; 00:09:51.214 Those are the three places his sister is going to be.  00:09:47.397 --&gt; 00:09:49.397 That's great.  00:09:50.810 --&gt; 00:09:56.810 Okay, that makes sense, okay, way to go, like, with asking all those follow-ups, Michael, again.  00:09:56.276 --&gt; 00:10:20.276 Great job. Okay, so that… I think the live is working much better, um, when… whenever he's using Gemini. I guess when… in the first session, when we were trying to do the weather-related questions, it was… It was not taking the place, remember the location, and then we had to sort of say the location.  00:10:01.795 --&gt; 00:10:03.795 Thank you.  00:10:20.029 --&gt; 00:10:26.029 I think doing live makes. Like, I think it… it catches the location.  00:10:28.205 --&gt; 00:10:34.205 I agree, and I think live for Michael especially, is a lot easier.  00:10:30.689 --&gt; 00:10:32.689 On its own, or some… yeah.  00:10:34.090 --&gt; 00:10:41.090 Because when you're not on live. You have to touch the button at the bottom.  00:10:38.042 --&gt; 00:10:40.042 Mm-hmm.  00:10:41.651 --&gt; 00:10:48.651 For the microphone, and then… If you want to stop, you have to find the stop button at the top of the phone.  00:10:45.503 --&gt; 00:10:47.503 Yeah.  00:10:48.225 --&gt; 00:10:56.225 And when you use VoiceOver, you can do that, but you have to go through a… it will read every single section.  00:10:57.565 --&gt; 00:11:03.565 Live, you just touch the screen anywhere, and away you go. Touch the screen again, and it stops.  00:10:58.361 --&gt; 00:11:01.361 Yeah. Right.  00:11:03.886 --&gt; 00:11:12.886 Yeah, that's… that is really good. I think, um, yeah, I'm glad we found that, and found it really quick early on in the training, so that has helped a lot, I feel.  00:11:16.874 --&gt; 00:11:23.874 And Michael can also ask S… You know, who asks this? To open up that app.  00:11:17.390 --&gt; 00:11:21.390 Alright, um, so we'll move on. All right.  00:11:21.299 --&gt; 00:11:26.299 Yeah. Okay.  00:11:24.216 --&gt; 00:11:27.216 And then go to live, and it will just do it.  00:11:27.454 --&gt; 00:11:32.454 Okay, alright, so that's even better, because if no one's around.  00:11:32.088 --&gt; 00:11:36.088 You… he could always do that, right, Michael? Like, you can ask.  00:11:36.514 --&gt; 00:11:45.514 Your phone… phone's assistant. Starting with us, and just say that open… or, like, start live on… on Gemini or something.  00:11:43.301 --&gt; 00:11:45.301 Yeah.  00:11:46.189 --&gt; 00:12:00.189 Okay. Alright. Okay, so Michael, the next topic we, um, we talked about was entertainment. Um, this was, I think, on one of the Tuesdays that you were not, um, not here, and you were at your therapy session.  00:11:51.123 --&gt; 00:11:52.123 Yeah.  00:12:00.426 --&gt; 00:12:14.426 So, from last year, you might remember that we talked about the different topics under entertainment. Um, it was related to searching information, related to media, listening to music, watching movies.  00:12:14.343 --&gt; 00:12:24.343 Um, with Gemini and AI tools, you can also generate stories and generate any content, like, generate new content and new stories.  00:12:24.362 --&gt; 00:12:32.362 Um, and you can also, um, tell jokes, um, and play trivia games like you were able to on Alexa.  00:12:32.510 --&gt; 00:12:39.510 So, um, if you were to do two tasks related to entertainment, what would you pick.  00:12:45.473 --&gt; 00:12:49.473 Vendetta, the movie?  00:12:45.762 --&gt; 00:12:54.762 Okay. Alright, so, um, and what would you… which platform would you use? Which tool you would use for that?  00:12:58.997 --&gt; 00:13:05.997 It could be your glasses, or Gemini, or even Alexa, or your phone's assistant.  00:13:06.116 --&gt; 00:13:14.116 On us, Gemini. A Gemini, who made the VFA Vendetta movie?  00:13:11.441 --&gt; 00:13:13.441 Okay, alright, let's try.  00:13:17.271 --&gt; 00:13:24.271 B for Vendetta was directed by James McTeague, but the screenplay was written by the Wachowskis, who are famous for the Matrix movies.  00:13:27.291 --&gt; 00:13:32.291 Is that correct, Michael? Okay. All right.  00:13:28.776 --&gt; 00:13:37.776 Yeah. Michael, what do you use on a… multiple times during the day.  00:13:37.716 --&gt; 00:13:46.716 With your glasses, what do you ask your glasses? No, you don't. What do you do multiple times? And I have to ask you to please stop.  00:13:47.879 --&gt; 00:13:51.879 Timer? No. Play. Play games. No.  00:13:53.500 --&gt; 00:13:59.500 Play your… Music. Play his music. Multiple times.  00:13:59.164 --&gt; 00:14:05.164 He uses his glasses a lot to play his music, because it will play music from.  00:14:02.972 --&gt; 00:14:04.972 Okay.  00:14:05.738 --&gt; 00:14:10.738 Apple Music. Apple Music, or from Amazon. It'll… he has to tell it.  00:14:11.661 --&gt; 00:14:24.661 Okay, alright. Do you want to try using one of those commands and see, um… so when you, when you use that command, does it… That will directly come via your earphones of the… of your glasses, correct?  00:14:16.555 --&gt; 00:14:17.555 And…  00:14:25.879 --&gt; 00:14:33.879 Okay. Alright, we can try that. That works. Okay? Whenever you're ready.  00:14:28.662 --&gt; 00:14:30.662 Yeah. Yeah.  00:14:37.563 --&gt; 00:14:41.563 What do you want to listen to? It's on my phone. Okay.  00:14:38.290 --&gt; 00:14:40.290 And whatever music you want to play.  00:14:45.962 --&gt; 00:14:50.962 Can you say the command? Is it playing the music automatically? Yeah.  00:14:55.403 --&gt; 00:14:57.403 It's playing the music automatically.  00:14:56.889 --&gt; 00:15:06.889 Playing, sometimes Michael will say, um. He'll think of a song that he would like to hear, so he'll say, play whatever by whoever.  00:14:58.055 --&gt; 00:15:00.055 Okay, so without even…  00:15:06.803 --&gt; 00:15:12.803 And the glasses will just play it. Or sometimes we could be in a store.  00:15:10.805 --&gt; 00:15:12.805 Yeah.  00:15:13.325 --&gt; 00:15:19.325 And you know how they play music in the stores? He can say, hey, Maida, what song is playing?  00:15:19.930 --&gt; 00:15:25.930 And it made it will come back and tell him the name and author of whatever song is playing in the store.  00:15:23.468 --&gt; 00:15:25.468 Mm-hmm.  00:15:26.825 --&gt; 00:15:38.825 Okay, got it. So right now, I think it just heard us talking about playing music, and… Even Michael confirming that he wanted to play music, and then it just started playing music.  00:15:40.976 --&gt; 00:15:52.976 Okay, got it. Alright, Michael, can you try changing a song or, um, giving it another command, which might help us kind of see how it works?  00:15:44.735 --&gt; 00:15:47.735 Yes. Turn your music off on.  00:15:53.223 --&gt; 00:15:58.223 Ask for something specific. Played double up by Nipsey Hussle.  00:16:05.445 --&gt; 00:16:09.445 Is it working? Okay.  00:16:06.519 --&gt; 00:16:11.519 Yeah. Here's… it just said, here's double up by Nipsey Hussle.  00:16:11.528 --&gt; 00:16:19.528 And so, what is the default when it comes to playing music? So, right now, like.  00:16:19.494 --&gt; 00:16:36.494 Michael, you did not specify. That you're wanting to play on Amazon Music or, um, you know, something else, or Apple Music or anything. So how… Does it just take… any of those, um, platforms, or does it ask you?  00:16:38.044 --&gt; 00:16:42.044 That there's double up on Nipsey Hussle. From Apple Music.  00:16:42.264 --&gt; 00:16:47.264 So that must be the default, it goes straight to his Apple Music.  00:16:45.882 --&gt; 00:16:47.882 Okay.  00:16:46.669 --&gt; 00:16:50.669 Apple Music, okay. Makes sense.  00:16:48.846 --&gt; 00:16:53.846 Did you put that in a playlist on your phone? Oh, and it was already on his phone, too.  00:16:54.572 --&gt; 00:17:10.572 Got it, okay, great, makes sense. Alright, Michael, that's pretty good. Um, anything else you'd like to, um… do using Gemini especially, because I know you were not here during this particular, um.  00:17:10.825 --&gt; 00:17:26.825 Topic training, so I wanted to see, um… like, you know, if you wanted to generate a story, or… I don't know if you've ever used to generate content like that, um… And if you were interested in doing that with Gemini.  00:17:20.251 --&gt; 00:17:21.251 You know.  00:17:26.022 --&gt; 00:17:31.022 Say you wanted to, like, you know, listen to a story.  00:17:31.518 --&gt; 00:17:48.518 Specifically on, you know, um, your favorite animals, or, like, you know, something like… like, you know, anything it could be, or it could be, like, a day at the beach, or, you know, something… some of your favorite action movies or something.  00:17:48.539 --&gt; 00:17:56.539 You could try using that and see if… Um, you give it a few details, and if it would come up with a story.  00:17:56.675 --&gt; 00:18:06.675 For you. So, you want to tell us what you want to listen to first, and then maybe once, you know, that life starts and you can say it?  00:18:01.548 --&gt; 00:18:03.548 Okay.  00:18:07.679 --&gt; 00:18:12.679 I'm not… I can… or her to… Give me a short story about the V for Vendetta movie.  00:18:17.604 --&gt; 00:18:19.604 Okay, yeah.  00:18:18.549 --&gt; 00:18:25.549 Can you create a short story? Uh… short story for… For me, from the V for Vendetta movie.  00:18:27.682 --&gt; 00:18:33.682 In a dystopian London, a masked vigilante named V fights against a totalitarian regime.  00:18:33.797 --&gt; 00:18:37.797 He rescues a young woman named Evie, and introduces her to his world of revolution.  00:18:37.069 --&gt; 00:18:43.069 As they work together, Evie learns about V's past, and his plans to ignite a rebellion against the oppressive government.  00:18:43.709 --&gt; 00:18:48.709 In the end, V's actions inspired the people. Thanks, Bill.  00:18:49.868 --&gt; 00:18:52.868 Is that good? Yep. Is that what the movie was about? Yep.  00:18:52.175 --&gt; 00:18:54.175 Yeah?  00:18:53.054 --&gt; 00:18:58.054 Is that… is that the only information that came up, or was it, like, very long?  00:19:02.397 --&gt; 00:19:05.397 I have to go back, just give me a sec.  00:19:05.026 --&gt; 00:19:08.026 Oh. Oh, okay, okay. I was just curious.  00:19:11.712 --&gt; 00:19:17.712 No, it was quite short. If you can… See that?  00:19:17.939 --&gt; 00:19:27.939 Okay. Yeah. Oh, okay, that's pretty short, yeah. So it's like a few sentences, like, maybe, like, 3 to 4 sentences, which…  00:19:28.178 --&gt; 00:19:37.178 5 sentences, okay, alright. That's not too bad, it's definitely, like… much better than, like, you know, asking for news that time.  00:19:29.659 --&gt; 00:19:32.659 Yep, I'd say 3, um, maybe about 5.  00:19:37.373 --&gt; 00:19:52.373 And it, like, giving a bunch of information instead of, like, just… you know, trying to give you the gist of it, and this seems like almost… or just… or the summary of the entire movie, or the, you know, just the plot of the movie.  00:20:26.383 --&gt; 00:20:38.383 You know? Yeah, that would be nice. Alright, so… Moving on, um, the third week, or the third session, was, um, self-care and medical needs.  00:20:31.252 --&gt; 00:20:33.252 Yeah.  00:20:38.486 --&gt; 00:20:44.486 So, uh, we… here we discussed, uh, topics related to medication management.  00:20:44.449 --&gt; 00:20:54.449 Creating medication lists and finding medications. Um, searching for self-care tips, such as laundry or caring for a loved one or.  00:20:54.178 --&gt; 00:20:58.178 And we asked a bunch of questions about your pet the last time.  00:20:58.410 --&gt; 00:21:04.410 Um, and tips to improve mental and physical health, and searching for home remedies if you.  00:21:04.798 --&gt; 00:21:12.798 Um, if you needed something. So, now, based on these topics, let's, um, find two activities again.  00:21:12.810 --&gt; 00:21:23.810 Uh, related to self-care and medical needs, and then, um, we can practice those, and we'll base it on which, um, tool or platform to use, based on what you want to.  00:21:27.226 --&gt; 00:21:32.226 Gemini? Okay, and what are you going to ask? And right from my head. Oh!  00:21:27.766 --&gt; 00:21:29.766 Practice.  00:21:32.175 --&gt; 00:21:38.175 What's that? Okay, alright.  00:21:32.940 --&gt; 00:21:35.940 Could you say it louder so that I can hear it? Oh, I don't want to hear.  00:21:45.400 --&gt; 00:21:47.400 How do I comb my hair?  00:21:46.599 --&gt; 00:21:51.599 Well, there are a few ways to approach it. You could start by figuring out what kind of style you're going for.  00:21:51.101 --&gt; 00:21:55.101 Do you want something classic, trendy, or maybe a bit edgy?  00:21:55.231 --&gt; 00:22:05.231 Trendy. Okay, for something trendy, you could try a textured crop with a matte finish. Or, if you have longer hair.  00:22:05.238 --&gt; 00:22:10.238 A messy quiff might work. Do either of those sound like something you'd like to try? What's a messy quiff?  00:22:12.147 --&gt; 00:22:19.147 A messy quiff is a hairstyle that's shorter on the sides and back, but with longer hair on top that's styled upwards and slightly messy.  00:22:23.238 --&gt; 00:22:25.238 It's a pretty popular look right now.  00:22:25.732 --&gt; 00:22:29.732 You're welcome. Do you need help finding a good barber or salon? No, thanks.  00:22:32.524 --&gt; 00:22:50.524 That is great! I wonder, um, that was… that was really good back-and-forth conversation, I think, and, um, things that I… that are… that are most amazing, I feel, and those are the differences between using, like, a.  00:22:50.728 --&gt; 00:23:02.728 Alexa or Siri, versus, um, you know, Gemini, is, you know, even if there is hesitations or interruptions, uh, when a command is being presented.  00:23:02.535 --&gt; 00:23:16.535 To that tool, it still picks up. Um, it doesn't… it's not very quick to say, oh, I did not understand. So the, um, the speech recognition is so much better, I think, like, that… and it leads to less frustration.  00:23:16.623 --&gt; 00:23:21.623 Um. Yes, for sure.  00:23:21.671 --&gt; 00:23:23.671 Great, and it's more social.  00:23:21.959 --&gt; 00:23:34.959 Definitely more social, because it's asking good follow-up questions, too. Um, like, for example, right now, with the barber and, you know, finding something, and, um, just the back and forth, it feels more human, too.  00:23:35.209 --&gt; 00:23:44.209 Um, and less robotic. So… Yeah.  00:23:37.094 --&gt; 00:23:42.094 I have… I've noticed that… Um, the A device.  00:23:42.991 --&gt; 00:23:47.991 Is the… is slowly getting a little bit more personable as well.  00:23:48.568 --&gt; 00:23:56.568 Because, for example, tonight, um, Michael asked her to set a timer, and before she did, she said, good evening, Mike.  00:23:49.034 --&gt; 00:23:54.034 Hmm…  00:23:57.938 --&gt; 00:24:00.938 Um, I'll set a timer for 10 minutes, or whatever it was.  00:23:58.149 --&gt; 00:24:02.149 Oh.  00:24:01.010 --&gt; 00:24:10.010 That's good, okay. Yeah, so it's definitely… it's getting into those greetings and a little bit of personalization.  00:24:10.552 --&gt; 00:24:17.552 Based on who's talking to it, instead of, like, just. You know, generally answering like it would. So, yeah.  00:24:17.740 --&gt; 00:24:25.740 That makes sense. Okay. Alright, Michael, what would be the next, uh, second task for you, uh, related to self-care and medical needs?  00:24:28.102 --&gt; 00:24:32.102 Say, hey, Gemini, how do I put gel in my hair?  00:24:39.993 --&gt; 00:24:41.993 Not that one? Yeah. Okay, one sec.  00:24:41.767 --&gt; 00:24:51.767 Hey Jim, I thought I'd put gel in my hair. Okay, here's how to put gel in your hair. Start with a small amount, about a pea-sized drop, and rub it between your palms.  00:24:51.500 --&gt; 00:24:57.500 Apply it evenly, working from the roots to the ends. Style as desired, and add more gel if needed.  00:24:58.782 --&gt; 00:25:02.782 Yeah, thanks. I'll do that. Gemini?  00:25:04.971 --&gt; 00:25:08.971 Okay. Four tips on styling it. Great, thank you, I will.  00:25:07.974 --&gt; 00:25:09.974 That's good, okay.  00:25:10.368 --&gt; 00:25:21.368 Okay. All right, perfect. Um… Okay, so the next one, um, next topic was meal preparation and cooking. Again, that one.  00:25:21.229 --&gt; 00:25:30.229 Uh, was when, uh, on one of the… on past Tuesday, actually, when you were not around, so we can probably practice some of the commands from.  00:25:30.949 --&gt; 00:25:34.949 Maybe last year you remember how we talked about making shopping lists.  00:25:34.225 --&gt; 00:25:44.225 Um, by adding or viewing or, um, listing the items that were on the shopping list, and then removing items.  00:25:44.728 --&gt; 00:25:51.728 Um, we could find recipes, um. Or find recipes related to some certain dietary restrictions.  00:25:52.986 --&gt; 00:26:00.986 Whether it could be, um, gluten-free or vegan, um, or another one of the dietary restrictions that, um, some people might have.  00:26:01.125 --&gt; 00:26:08.125 Finding nutritional facts about different foods, for example, number of grams of sugar or sodium.  00:26:08.337 --&gt; 00:26:14.337 In a particular food item, um, finding calories in certain… some kind of food.  00:26:14.563 --&gt; 00:26:23.563 Um, finding the ingredients for cooking a specific food. And then following the recipe and, like, instruction by instruction or step by step.  00:26:24.177 --&gt; 00:26:31.177 So, based on all of those ideas, let's find two activities related to meal preparation.  00:26:32.224 --&gt; 00:26:40.224 Um, before you do, I wanted to ask you, is there… Particularly anything that has changed from the past year that.  00:26:40.858 --&gt; 00:26:47.858 You've been contributing more towards, uh, when it comes to meal preparation. Is there… Are there things that have changed?  00:26:47.258 --&gt; 00:26:51.258 Um, while you are in the kitchen with your parents, or.  00:26:54.425 --&gt; 00:26:58.425 Yeah, well, I came home from the Army. And… they weren't with me.  00:26:55.330 --&gt; 00:26:57.330 You know, while you're helping them prep.  00:26:58.248 --&gt; 00:27:09.248 So, that's a big change. Michael, what about, um, when going to Costco, what have you been doing more of?  00:27:10.379 --&gt; 00:27:21.379 Putting the list on what? Okay? Yes. He's been making the list for us on… And then when we're at… for example, Costco.  00:27:17.963 --&gt; 00:27:19.963 Okay.  00:27:21.942 --&gt; 00:27:27.942 Because it comes with glasses, he will just say… I'll say to him, here's, you know, the strawberries, the bananas.  00:27:28.365 --&gt; 00:27:34.365 And he'll tell her. Check off strawberries, check off bananas, that kind of thing. Interesting.  00:27:33.673 --&gt; 00:27:40.673 Okay, so mainly manage… making and managing lists. Uh, for shopping is something that you do.  00:27:40.914 --&gt; 00:27:53.914 Um, and I think, um, A is a perfect solution when it comes to something like that, or even… even the phone's assistant, um, S would do a better job, I guess, because it would directly put.  00:27:53.265 --&gt; 00:27:59.265 On the notes, um, section, um, and make a list there, so that makes sense.  00:27:59.647 --&gt; 00:28:06.647 Um, so let… do you think you want to try making a list? Or, like, is there something that you want to add to?  00:28:06.252 --&gt; 00:28:13.252 Um, your shopping list, um, that we could, we could practice now, or is there something else that you would like to do?  00:28:13.483 --&gt; 00:28:19.483 Michael, do you want to make a list, or do you want to… Yeah, I would like to make a list.  00:28:25.682 --&gt; 00:28:27.682 Should I go to Alexa?  00:28:27.403 --&gt; 00:28:31.403 Yeah, yeah, you can, uh, I think your mom's just getting Alexa…  00:28:33.821 --&gt; 00:28:35.821 Sure.  00:28:35.434 --&gt; 00:28:49.434 Michael's phone is having some major technical difficulties. That on the side has broken off, so… We're waiting, kind of, for his sister to get back, so I can change the plan and the phones and everything.  00:28:36.275 --&gt; 00:28:38.275 Oh, your iPad, okay, yeah.  00:28:42.845 --&gt; 00:28:44.845 Oh!  00:28:56.498 --&gt; 00:28:58.498 It's one of those things.  00:28:56.698 --&gt; 00:29:03.698 Too many things when there's too… so many technologies together at use, so…  00:29:03.400 --&gt; 00:29:07.400 As your daughter gets older, you'll understand my pain.  00:29:06.030 --&gt; 00:29:15.030 Okay, Michael, it's ready. Yeah, let's see… Add marshmallows to my Costco list.  00:29:07.933 --&gt; 00:29:09.933 I know, I know.  00:29:20.352 --&gt; 00:29:26.352 Okay, um, so are you… are you… are you managing, like, multiple lists?  00:29:21.321 --&gt; 00:29:23.321 Marshmallows added to Costco.  00:29:26.223 --&gt; 00:29:34.223 Because you said Costco list, so, um, are there, like. Different lists for different places that you usually manage?  00:29:34.941 --&gt; 00:29:40.941 Yeah. What's the other one? Oops, Halbertson? Halbertson's.  00:29:44.014 --&gt; 00:29:48.014 Go ahead. Hey, Alexa.  00:29:45.364 --&gt; 00:29:48.364 Okay. Makes sense.  00:29:49.663 --&gt; 00:29:54.663 Add cookies to my Albertson's most. Cookies added to Albertsons?  00:29:54.448 --&gt; 00:30:05.448 Okay, perfect. That's really good. Um, anything else that you do with respect to meal preparation when you're in the kitchen?  00:30:05.706 --&gt; 00:30:11.706 Um, with your dad or your mom while they're cooking, or before they start to cook?  00:30:12.180 --&gt; 00:30:21.180 Hey, Alexa, I'd pass to the Albertsons list. That's the pasta on the olives.  00:30:22.374 --&gt; 00:30:28.374 What else do you do, though, to help? Michael sometimes helps with, like, cutting or that type of thing.  00:30:28.974 --&gt; 00:30:35.974 Oh, okay. Um, do you have any questions when you… when you have to do anything of that sort related to it?  00:30:37.315 --&gt; 00:30:44.315 No, this guy, Cesar, he's my OT specialist. Got me some gloves that are pretty nice.  00:30:46.245 --&gt; 00:30:55.245 Um, Michael sets a lot of timers, as well. For a meal. Tonight, you set a timer for the pizza, right?  00:30:48.645 --&gt; 00:30:50.645 Okay. All right.  00:30:57.114 --&gt; 00:30:58.114 Okay.  00:30:57.808 --&gt; 00:31:14.808 Right. Like, how much, like, that would tell you, um, how much time you should boil something for, or, like, just steam something for, and just put a timer, and then… Okay. Got it. Alright, but that's pretty good. Like, I think managing lists was…  00:31:00.869 --&gt; 00:31:01.869 Um.  00:31:15.588 --&gt; 00:31:20.588 It was definitely great. Um, do you… do you have anything else that you would like to find out, like.  00:31:20.917 --&gt; 00:31:30.917 Um, finding caloric, um, calories in foods, or nutritional facts about any food that you'd like to ask, and maybe we could, this time try to use Gemini.  00:31:30.243 --&gt; 00:31:36.243 And see if that works, and how that would work, because we've not gotten to practice this part.  00:31:38.064 --&gt; 00:31:43.064 Okay? What question are you going to ask?  00:31:44.679 --&gt; 00:31:49.679 How much sugar is in the cookies I eat? What can cookies are you talking about?  00:31:49.206 --&gt; 00:31:56.206 Symptoms. Okay. To make sure… specific on the type, okay?  00:32:02.792 --&gt; 00:32:04.792 How much sugar is in the Tim Tams?  00:32:04.606 --&gt; 00:32:09.606 I couldn't find how much sugar is in Tim Tams. You might be able to find that information on the nutrition label.  00:32:09.863 --&gt; 00:32:14.863 On the packaging, or on the manufacturer's website. Okay, thank you.  00:32:15.163 --&gt; 00:32:19.163 Hey, Gemini. Much sugar is in the mono?  00:32:21.259 --&gt; 00:32:27.259 Okay, according to the official Milo website, a cup of Milo has about 1 teaspoon of added sugar.  00:32:27.127 --&gt; 00:32:33.127 That's on top of the natural sugars from the milk and malt barley. Does that answer your question? Yeah, it does. Thank you.  00:32:33.363 --&gt; 00:32:40.363 Okay, so that's good. I mean, if it doesn't have… an answer to any question, then it will just say that.  00:32:40.548 --&gt; 00:32:49.548 You know, it… I don't know about that. Yeah, and where to find it. Yeah, that's… that's really good.  00:32:47.509 --&gt; 00:32:49.509 Yeah, and where to find it?  00:32:49.557 --&gt; 00:33:02.557 Alright, so that's the end of our review. Um, let me stop sharing for a minute, and then… We'll move on to, um, some of the questions.  00:33:03.716 --&gt; 00:33:11.716 That we have here, uh… okay. All right, um, so I'm just gonna ask.  00:33:11.962 --&gt; 00:33:18.962 This was also the last time that we did the training that, um, we just asked questions about how you find the training.  00:33:19.933 --&gt; 00:33:28.933 Um, what kind of problems or challenges you faced, and, um, just sharing about the AI in general, and the training satisfaction, etc, okay?  00:33:29.184 --&gt; 00:33:35.184 So I'll start, Michael, with you, um, and Maureen, you can chime in anytime you, um.  00:33:35.064 --&gt; 00:33:44.064 Anytime you think you wanted to contribute. So, some of these questions I'm starting with are related to AI satisfaction.  00:33:44.920 --&gt; 00:33:55.920 So, was it difficult or easy for you to use your, um, AI? So, Gemini or your glasses, for that matter? We're going to take both into consideration, since.  00:33:56.342 --&gt; 00:34:07.342 We've used both through the training, and you use those. I think you use your glasses a lot during your day-to-day life, so… tell me about it, how easy or difficult you think.  00:34:07.691 --&gt; 00:34:12.691 I'm using in my glass store. Thank you, Gemini.  00:34:09.450 --&gt; 00:34:19.450 Okay. Okay, so same with Gemini and ER glasses, it's easy for you to use them. Okay.  00:34:19.969 --&gt; 00:34:26.969 I think both the glasses in Gemini pick up where. The A device.  00:34:24.099 --&gt; 00:34:26.099 All right.  00:34:27.314 --&gt; 00:34:34.314 Leaves off, basically. They all have their place, truly. They truly have their own place.  00:34:32.765 --&gt; 00:34:34.765 Yeah.  00:34:34.195 --&gt; 00:34:44.195 But I can see, um… For certain activities, one is better than the other, but if you can't get the answer on one, you can go to another. And that's nice, having that option.  00:34:44.985 --&gt; 00:34:52.985 Yeah, yeah. Okay. Um, what specific problems. Um, have you faced with Gemini?  00:34:52.613 --&gt; 00:35:07.613 Um, for example, does it have… difficulties understanding your speech, um, or does it have any difficulties understanding your language, or… or any sort of navigation issues that you've had with Gemini?  00:35:08.992 --&gt; 00:35:13.992 There's not really any. Um, actually, no.  00:35:15.792 --&gt; 00:35:20.792 When we were in the car on Tuesday, we asked a question, and it.  00:35:20.900 --&gt; 00:35:29.900 Could not understand what we were asking. Um, so we had to rework it. I'm trying to think of what that question was. Me too.  00:35:31.125 --&gt; 00:35:43.125 It had to do with that boat in Australia. We had to, um… I think it was the way the question was worded the first time, it was unable… it gave information, but it was not.  00:35:43.507 --&gt; 00:35:50.507 Accurate. It was about something that happened somewhere else in Australia. But when we added, um… The Banana Beach?  00:35:51.473 --&gt; 00:35:59.473 Yes, that's right. When we added Brisbane to it. Where we're a little bit more specific, it gave a more specific answer.  00:35:59.696 --&gt; 00:36:04.696 Okay, makes sense. All right, so that.  00:36:05.747 --&gt; 00:36:10.747 But when it comes to… so, you have to sometimes tweak your language and the words.  00:36:10.504 --&gt; 00:36:15.504 Um, to make sure that it gives the information that you're looking for.  00:36:15.196 --&gt; 00:36:27.196 That makes sense. Okay. All right, um… how about speech? I think… Is there any difficulty? Do you feel with respect to understanding of speech, or.  00:36:27.874 --&gt; 00:36:41.874 Um, navigation with Gemini, I think ever since you found the live option, that… He could go live on Gemini. I think it's… it's really good. I guess the navigation has become much easier.  00:36:42.328 --&gt; 00:36:46.328 Yes, it has. But remember last week when we were on live?  00:36:46.862 --&gt; 00:36:53.862 Asked it a question, and they couldn't answer that question. Remember? I can't remember what it was for.  00:36:50.611 --&gt; 00:36:52.611 Yeah.  00:36:54.950 --&gt; 00:36:59.950 I can't remember what it was, but we were… we asked a question on live, and it said you have to go.  00:37:01.403 --&gt; 00:37:09.403 Oh, oh, I think it was, like, um, asking us to link it to Google Workspace or something, and it was about the events.  00:37:03.333 --&gt; 00:37:06.333 We don't have the capability yet to…  00:37:09.644 --&gt; 00:37:19.644 Um, trying to… Yeah, trying to set up events, um, and the same happened… What's that?  00:37:14.866 --&gt; 00:37:16.866 Something along those lines, yeah.  00:37:19.031 --&gt; 00:37:30.031 Calendar, yes, yes. It kind of told that, um, it would not be able to… yes, that… those kind of questions, I guess, are tasks where.  00:37:22.785 --&gt; 00:37:24.785 On the calendar, that's right.  00:37:30.243 --&gt; 00:37:35.243 It's linked to a certain calendar. If it does not have access to it, it's gonna have a hard time.  00:37:35.577 --&gt; 00:37:57.577 Um, linking it, or, you know, that's going to be definitely there. So, when it comes to reminders, or scheduling appointments, or any of that, I guess, um… the others are much better, instead of, like, using AI, and I think you're already doing that, and it's… that's perfect, you know? Whatever's working is working, and…  00:37:57.250 --&gt; 00:38:06.250 We don't want to fix what's not broken, you know? So it's… That's… that's good. Um, alright. So… that's good.  00:38:06.698 --&gt; 00:38:17.698 Um, what do you like most about having Gemini, Michael? Yeah. So the speech recognition part is very good.  00:38:14.901 --&gt; 00:38:16.901 He understands me pretty well.  00:38:17.718 --&gt; 00:38:26.718 Um, it's… it's a much… I think it's, um, it's much better when… when compared to last… last year's training with Alexa, I guess, because.  00:38:26.030 --&gt; 00:38:47.030 You know, if there were words or names of movies. Um, people or topics, you know, or something like a proper noun. And I think it was not correctly pronounced, it would not take that, like, and it would… You know, we had so much reworking always with the commands that we used to do.  00:38:47.733 --&gt; 00:38:54.733 Um, so that definitely is… it's really good. Um, and then what do you dislike the most about having Gemini?  00:38:55.526 --&gt; 00:38:59.526 A good thing, too, is Gemini allows a bit of a pause.  00:38:59.959 --&gt; 00:39:03.959 Um, a lot of times, your follow-up question has to be really quick.  00:39:04.449 --&gt; 00:39:10.449 There's Gemini allows a little bit more of a pause, allows a little bit more time for that follow-up question.  00:39:07.959 --&gt; 00:39:09.959 Yeah.  00:39:10.499 --&gt; 00:39:16.499 Um, actually, and it allows a little bit more time than Michael's glasses allows.  00:39:16.665 --&gt; 00:39:23.665 Oh, okay. So that's even a difference between those two, um, AI tools, I mean, in that case.  00:39:23.774 --&gt; 00:39:34.774 That's great, okay. Um… Yeah, there's definitely, um… and sometimes if you, if, if you… talk too quickly after, you know, the.  00:39:34.753 --&gt; 00:39:42.753 Um, after seeing the wake word, it still takes that information. Um, and if sometimes you don't say Gemini.  00:39:42.310 --&gt; 00:39:50.310 And you start just talking when you're alive, it still takes up that information. You don't have to every time say that, which.  00:39:50.983 --&gt; 00:40:04.983 Which I think is really good when it comes to, um… You know, just normal… normalizing, like, a conversation between two humans. Like, you don't always… say the person's name or something, right? So that… that makes sense.  00:40:02.062 --&gt; 00:40:08.062 A little bit of a sound, because Michael didn't have to ask.  00:40:08.086 --&gt; 00:40:20.086 Use, say, Gemini. Tonight at all, because it makes a little sound. I don't know if you heard the sound, but it's almost like a… Like, when you turn on a device, you can hear a little sound.  00:40:16.979 --&gt; 00:40:17.979 Yeah.  00:40:20.501 --&gt; 00:40:25.501 Like a whoosh, so to speak, and so he would hear that, and then just go from there.  00:40:21.369 --&gt; 00:40:24.369 Um, okay.  00:40:25.330 --&gt; 00:40:31.330 Right, so you would know that it's on, and, like, you can… you can talk now, and makes sense.  00:40:31.722 --&gt; 00:40:35.722 Is there anything that you dislike about Gemini, about having Gemini?  00:40:40.092 --&gt; 00:40:46.092 That's the difference between Gemini and A, because A just gives you a blue light.  00:40:42.406 --&gt; 00:40:44.406 No? Okay. All right.  00:40:46.564 --&gt; 00:40:52.564 Yeah. Yes. Yeah.  00:40:46.667 --&gt; 00:40:50.667 And if you cannot see the blue light, you don't know if it's on or not.  00:40:53.990 --&gt; 00:41:02.990 That's a big difference, that's right. Um, what would you change to Gemini, um, to make it easier to use? Is there anything?  00:40:56.058 --&gt; 00:40:58.058 So that's a big difference between the two.  00:41:03.967 --&gt; 00:41:09.967 Divorce recognition? Well, but it is recognizing your voice.  00:41:14.175 --&gt; 00:41:30.175 Yeah, I think that's… that's what I think speech and word recognition is pretty good when you're comparing, um, Gemini to A, I guess, because it… It's definitely doing better, but is there anything that you would change to make it…  00:41:16.073 --&gt; 00:41:17.073 Speed recognition?  00:41:30.636 --&gt; 00:41:39.636 In any other aspect, like how, um… It could be anything else, too, and, you know, it doesn't have to be something.  00:41:42.516 --&gt; 00:41:48.516 Speech recognition? Um, we're not sure if Gemini goes through Michael's glasses or not.  00:41:48.762 --&gt; 00:41:53.762 And so, if it doesn't, that would be a definite plus.  00:41:53.750 --&gt; 00:42:00.750 Because remember, made us doing their own AI, so I don't know that it would go through the glasses.  00:42:00.797 --&gt; 00:42:19.797 Yeah, yeah. Because, you know, like, the glasses allow him to… add things to the… to A, and, like, you know, for the shopping list and things like that, so those two can be synced, but… Yeah, I'm not sure. That might be something to look into, um, if those… if it would…  00:42:19.199 --&gt; 00:42:41.199 Allow Gemini or, you know, some other, like, chat GPT or something, but… I believe it would not… Yeah, because you know how Alexa does not allow S, or S does not allow A, like, something… because those are… the parallels, like, they are competitors, almost.  00:42:19.739 --&gt; 00:42:20.739 And…  00:42:32.972 --&gt; 00:42:34.972 I agree.  00:42:41.638 --&gt; 00:42:47.638 So I guess that would be… Yes.  00:42:42.210 --&gt; 00:42:50.210 Classes allow Surrey. But probably because that glass is, no, you need the phone to work.  00:42:52.712 --&gt; 00:42:58.712 Yeah, and I think the glasses might be also okay with, like, a regular Google Assistant.  00:42:54.125 --&gt; 00:42:57.125 Because the glass is paired to the film, so I think that's…  00:42:59.038 --&gt; 00:43:12.038 But not, like, an AI-powered. You know what I mean? Because it has its own AI, but that's interesting. Maybe it's worth checking. Like, I don't know whether, you know, it could just surprise us by having.  00:43:15.502 --&gt; 00:43:22.502 The glasses are paired with the Be My Eyes app. That is their accessibility feature for the blind.  00:43:16.178 --&gt; 00:43:19.178 You know, having the ability to sync.  00:43:19.548 --&gt; 00:43:24.548 Okay. Okay.  00:43:21.978 --&gt; 00:43:26.978 And so that is one thing that they truly are paired with.  00:43:27.498 --&gt; 00:43:42.498 Right, right. Okay, that's… that's good to know, okay. Alright, so in this training, um, we covered… four topics. So, we did, um… news and facts, which is information seeking.  00:43:42.938 --&gt; 00:43:51.938 Um, entertainment, self-care, medical needs. And meal preparation. Um, what topic would you continue to use after this training?  00:43:55.872 --&gt; 00:43:59.872 With, um, with Gemini, especially, and why.  00:44:01.184 --&gt; 00:44:03.184 Meal preparation.  00:44:03.892 --&gt; 00:44:11.892 Because… I think my parents would be… Happy if I didn't create a meal preparation.  00:44:04.895 --&gt; 00:44:06.895 Okay. Is there a reason why?  00:44:12.053 --&gt; 00:44:19.053 Yeah, uh, that, for sure, but… I… Yes.  00:44:15.156 --&gt; 00:44:22.156 For you personally, forget about us. Entertainment. Go ahead, say it again.  00:44:20.269 --&gt; 00:44:25.269 Entertainment. Okay.  00:44:29.296 --&gt; 00:44:35.296 Um, what specifically in entertainment would you use it for?  00:44:34.295 --&gt; 00:44:43.295 Okay. Um… Anything new, because you're already doing those things, right? Like, you are playing songs already using your glasses.  00:44:35.698 --&gt; 00:44:37.698 And my favorite songs.  00:44:43.379 --&gt; 00:44:51.379 Is there anything new you would do with, um, with using Gemini, and especially related to entertainment?  00:44:53.887 --&gt; 00:45:04.887 Think about learning, maybe, about… more about, um… the different songs, or the different actors, or… Different movies.  00:45:04.848 --&gt; 00:45:10.848 Yeah. He just said, like, what happened to Hulk Hogan?  00:45:10.795 --&gt; 00:45:12.795 What did you say?  00:45:13.384 --&gt; 00:45:20.384 Yeah, yeah, okay, yeah, so that, that makes sense. So, like, you would, you would want to get more information about those.  00:45:14.090 --&gt; 00:45:17.090 Because, you know, it's all over the news right now.  00:45:20.674 --&gt; 00:45:37.674 You know, those particular… movies or series related to entertainment, and… maybe generate, like, synopsis, or… you know, a little summary of the movie, or a book, or, you know… Yeah, that would… that would be great.  00:45:37.892 --&gt; 00:45:43.892 All right, um, so what are your goals… what were your goals?  00:45:47.415 --&gt; 00:45:51.415 Before we started this training, and have you met them?  00:45:49.260 --&gt; 00:45:55.260 What was your goal? What was one of your goals? Was it to learn more about Gemini, or…?  00:45:55.302 --&gt; 00:46:02.302 Have you… do you feel you've met that goal, or…? You think you have?  00:46:04.938 --&gt; 00:46:18.938 We were at the Academy of Motion Pictures Museum. On the weekend. Michael used his glasses a lot there. You know, what am I looking at? You know, you're looking at an Oscar statue by whatever.  00:46:06.445 --&gt; 00:46:08.445 Okay. Yeah.  00:46:15.895 --&gt; 00:46:16.895 Uh-huh.  00:46:16.978 --&gt; 00:46:20.978 Yeah. Mm-hmm.  00:46:19.036 --&gt; 00:46:24.036 Or, you know, the costume that Ryan Seek. Was it… who was it? Brian Gilligan.  00:46:24.179 --&gt; 00:46:30.179 Ryan, whatever, the guy that wore the pink suit with the diamonds for Barbie?  00:46:31.410 --&gt; 00:46:40.410 I gotta describe that, so he used the glasses a lot for that, to… what am I looking at? And he was getting information about the different things at the museum.  00:46:34.389 --&gt; 00:46:36.389 Yeah, yeah.  00:46:40.961 --&gt; 00:46:45.961 Yeah, okay. So, that's… I think the glasses are such a good.  00:46:47.550 --&gt; 00:46:55.550 Tool to have, especially when you're traveling and going places, just to… get more information, and it's portable enough.  00:46:55.538 --&gt; 00:46:58.538 And you don't have to take your phone out each time.  00:46:58.256 --&gt; 00:47:04.256 To, um, sort of, you know, get, get whatever information you need. So that's perfect.  00:47:04.588 --&gt; 00:47:11.588 Um, so, you've definitely gotten better using AI tools within your class.  00:47:15.498 --&gt; 00:47:21.498 Glasses, and anything else. Um… that you…  00:47:15.576 --&gt; 00:47:29.576 In the car, on the way back from that museum. We use Gemini to ask a question about, um… it was something related to the museum. I honestly can't remember what it was.  00:47:25.158 --&gt; 00:47:27.158 Yeah.  00:47:29.332 --&gt; 00:47:34.332 A friend of Michael's was also in the car with us and had asked a question about.  00:47:33.158 --&gt; 00:47:35.158 Yeah.  00:47:34.869 --&gt; 00:47:42.869 One of the shows or things that we saw there. Is it, like, when was the movie, like, Casablanca, or something like that? I can't remember.  00:47:41.109 --&gt; 00:47:47.109 Yeah. Oh.  00:47:42.282 --&gt; 00:47:47.282 What year, so we asked Gemini. That I do remember distinctly.  00:47:48.708 --&gt; 00:47:58.708 Yeah, no, no, but that's great, okay, and, um, did you pick… Was that your first choice? Like, that you wanted to ask Gemini? And… okay, alright.  00:47:51.881 --&gt; 00:47:53.881 I don't remember what movie, for example.  00:47:58.560 --&gt; 00:48:04.560 That's… Gemini, yeah, okay.  00:48:02.942 --&gt; 00:48:06.942 Gemini, rather than Google it, we just ask Gemini.  00:48:04.511 --&gt; 00:48:09.511 Alright, so, Michael, do you have any suggestions for this training program?  00:48:09.285 --&gt; 00:48:16.285 Ask Gemini what her favorite color is. Michael! So pretty good, guys.  00:48:20.046 --&gt; 00:48:33.046 Anything specific that you have? Like, any suggestions you may have for us, or for the training program, or how it should be, or… Um, anything differently that we should do.  00:48:21.708 --&gt; 00:48:23.708 Forget the color!  00:48:37.303 --&gt; 00:48:39.303 When is Google gonna let you go?  00:48:38.863 --&gt; 00:48:44.863 When is Google gonna let you leave? Leave what? Good job. Okay.  00:48:46.325 --&gt; 00:48:57.325 I'd say the format that you're doing is very good, and doing the breakout rooms is good, the questions… the slides that you have, because, um.  00:48:49.294 --&gt; 00:48:50.294 Oh!  00:48:58.100 --&gt; 00:49:05.100 If Michael could see, he would be able to refer back to the slides. I know I was looking at the slides when you would ask your question.  00:49:03.860 --&gt; 00:49:09.860 Yeah. Okay. Great, okay.  00:49:05.622 --&gt; 00:49:22.622 So I think it's a very good format. And the way that you, um, read it out loud for Michael enables him to participate, so I think… Yeah, you've made… You've done the training in a way that, um, maintains Michael's interest.  00:49:19.361 --&gt; 00:49:21.361 For sure.  00:49:22.348 --&gt; 00:49:44.348 Oh, for sure. Yeah, yeah. Well, that's really nice to know. Um, alright, so… So, do you have any… questions or feedback about Gemini's responses? Anything… with the responses that went well, and any challenges that you encounter with the responses that.  00:49:44.261 --&gt; 00:49:54.261 Ever since we started, like, related to Gemini. Um, yeah, any responses that you particularly like, and those went well.  00:49:58.761 --&gt; 00:50:00.761 Versus some things that didn't go well.  00:49:58.764 --&gt; 00:50:04.764 Not that I could think of. I think the responses that were more personable.  00:50:04.746 --&gt; 00:50:06.746 Okay.  00:50:05.438 --&gt; 00:50:09.438 Um, kept Michael's interest, and then he would ask a follow-up question.  00:50:09.920 --&gt; 00:50:15.920 Yeah, yeah. Back and forth. Mm-hmm.  00:50:10.062 --&gt; 00:50:14.062 Yeah, you could just almost see a conversation going back and forth.  00:50:17.968 --&gt; 00:50:24.968 And if it wasn't as personable, or Gemini wasn't quite understanding what the question was… Just basically say what?  00:50:29.156 --&gt; 00:50:39.156 Yeah, yeah, that was the good part. Um… Definitely, like, how… especially with the sugar content that you just asked, like, you know, I did not know the answer.  00:50:30.125 --&gt; 00:50:33.125 It kind of cut the conversation quickly.  00:50:39.566 --&gt; 00:50:48.566 And it still gave you a good… follow-up, like, you know, response that, oh, you could check here, like, you know, instead of, like, just giving a vague and incorrect answer.  00:50:48.285 --&gt; 00:50:56.285 Um, so that makes sense. Um, what are some of the challenges that you encountered, um, when asking for responses?  00:51:00.010 --&gt; 00:51:13.010 Speech recognition? I would guess not responding… quick enough. Like, not ask… If you weren't quite sure what you were asking.  00:51:13.924 --&gt; 00:51:18.924 And you start talking, and you're not… and you're trying to come up with the correct answer.  00:51:17.478 --&gt; 00:51:19.478 Mm-hmm.  00:51:18.646 --&gt; 00:51:23.646 Yeah. Okay, okay.  00:51:19.776 --&gt; 00:51:24.776 She loses you. A little bit quicker.  00:51:24.506 --&gt; 00:51:33.506 Be a little bit quicker in terms of responses, okay. Um, anything else that you can think of when it comes to challenges?  00:51:37.244 --&gt; 00:51:40.244 She understands me most of the time, but not all the time.  00:51:40.747 --&gt; 00:51:45.747 Okay. All right, um, can you give me an example?  00:51:45.707 --&gt; 00:51:51.707 Of when she doesn't understand? Yeah.  00:51:48.726 --&gt; 00:51:56.726 When she doesn't? Angie, when you mumble a little bit? You wanna mumble a little bit? She'll be like, what did you say?  00:51:57.611 --&gt; 00:52:03.611 I'll clear my throat and say… I've said this, that, or the third.  00:52:00.569 --&gt; 00:52:02.569 Yeah. Yeah.  00:52:04.804 --&gt; 00:52:11.804 Okay, all right. That makes sense, okay. Um… Another… this is my personal thing, but.  00:52:11.059 --&gt; 00:52:26.059 I think when we first started and we did the… Participatory design, especially when we were talking about all the responses, Michael. Um, and you know how you asked about the conflict between Israel and Iran.  00:52:26.210 --&gt; 00:52:30.210 And it just sort of gave you, like, so much information at once.  00:52:45.419 --&gt; 00:52:53.419 Oh, hi! Claire, um, are we done with Michael?  00:52:53.220 --&gt; 00:53:01.220 No, we're still on 3.1. Yeah. No, you're good. Are you… yeah, I don't know.  00:52:55.207 --&gt; 00:53:07.207 Oh, oh, I'm so sorry. I mostly just want to say bye to Michael, and then we'll probably let her go, yeah, because we finished early, sorry about that.  00:53:09.155 --&gt; 00:53:27.155 Okay. Um… Let's see, Rosie, I may just, um, ask you to share with Claire and Peter, um, like, one quick command, and then maybe we don't get enough time to show Michael.  00:53:27.531 --&gt; 00:53:47.531 If you want to show them stuff you work on today as a final, um… Oh, there, there's Prayal. Hi! Sorry for interrupting, I know you two are still going. Um, Rosie, you wanna say hi before our summer program ends, so I just figured Rosie will show something, and then we'll let you go back to the room again.  00:53:30.662 --&gt; 00:53:32.662 Great, okay.  00:53:49.827 --&gt; 00:53:57.827 Oh, yeah, I was just gonna… I was using Gemini for, um… Like, through the health, um, like, personal health, um.  00:53:51.446 --&gt; 00:53:53.446 Yeah, sorry about interrupting.  00:53:58.590 --&gt; 00:54:03.590 Like. Like, things to do to, like.  00:54:03.606 --&gt; 00:54:14.606 Calm yourself down. So it's like, um… like, calming yourself doing music and going outside, and just like… she would give me a list of things to do.  00:54:14.280 --&gt; 00:54:25.280 And is doing creative and doing, um… self-care, and I… is music soothing? Does I… Using, um, Gemini to give you these.  00:54:25.057 --&gt; 00:54:42.057 That are problems, so you can find. Find, like, calm, or just being… in a good state of mind through things like journaling and the aromatherapy, and just… He's even just petting them, or just listening to music and writing it down so they…  00:54:42.779 --&gt; 00:54:59.779 Do you ever know is a platform I can get all these… it's just, like, a short list of things, you just care for yourself, like doing exercise, or… Lucky, she wants you, oh, you can do some aromatherapy and… Jess, she just gives you a list of things you can back yourself up with, like, self-care.  00:55:01.510 --&gt; 00:55:06.510 Rosie is sharing the list of things that Gemini told her, and she shared her screen.  00:55:06.276 --&gt; 00:55:12.276 Showing the different, um. Suggestions that Jim and I gave her. Okay, that's nice.  00:55:13.043 --&gt; 00:55:18.043 You can do this. Yeah…  00:55:16.510 --&gt; 00:55:21.510 And do you want to read, um, maybe one more thing, one or two things that you may, um.  00:55:16.662 --&gt; 00:55:18.662 Share your screen, Rosie.  00:55:21.098 --&gt; 00:55:26.098 Do this summer, so Michael can know your summer… rest of your summer plan?  00:55:26.439 --&gt; 00:55:33.439 Oh, like, you know… Like, like, end of next week, and coming next couple weeks.  00:55:33.680 --&gt; 00:55:38.680 The U.S. Open of Surfing is in Huntington, and we're using Gemini to, um.  00:55:38.447 --&gt; 00:55:44.447 They find parking and… They're looking for, um, survey competitions, because.  00:55:44.294 --&gt; 00:55:50.294 We asked her about, like. One will be the longboard surfing, um.  00:55:50.275 --&gt; 00:56:02.275 Contest happened, because I like surfing longboard, because. I was just, like, want to watch that, because I'm not that… really that great, but I just like watching, so just using Gemini to, like.  00:56:01.967 --&gt; 00:56:09.967 Giving information about things I like to watch, just… Just to, um, for my own summer plans, yeah.  00:56:14.598 --&gt; 00:56:18.598 Michael, do you have anything you want to tell Rosie before we let her go?  00:56:15.538 --&gt; 00:56:17.538 Thank you for the information, Rosie.  00:56:18.387 --&gt; 00:56:24.387 Tell her, um, what we asked, um, Gemini when we were in the car, coming back from the beach.  00:56:24.858 --&gt; 00:56:28.858 We asked Gemini to, uh… We're gonna streamline where we were.  00:56:29.592 --&gt; 00:56:34.592 About the boat in Australia. About the boat in Australia. There's a boat that crashed.  00:56:35.407 --&gt; 00:56:41.407 That crashed on Rainbow Beach. And my boss told us about Rainbow Beach, because he was from Australia.  00:56:44.035 --&gt; 00:56:53.035 And this ship crashed in the 80s, or the 70s. And so Gemini gave an obscure fact that was truthful.  00:56:56.965 --&gt; 00:57:06.965 Oh, no, thanks. Here you go, like, a family connection, but it's like… kind of is… I don't know if history's… feel, you feel it.  00:56:57.079 --&gt; 00:57:01.079 From the 70s, when his father lived in Australia, and…  00:57:05.289 --&gt; 00:57:07.289 Yeah.  00:57:09.630 --&gt; 00:57:14.630 His dad had told him a story, and Michael verified the story with Gemini.  00:57:11.057 --&gt; 00:57:13.057 Some kind of connection, yeah.  00:57:14.004 --&gt; 00:57:31.004 Oh, yeah, using that, it's kind of… it's like… This really happened, like… Okay, is it… Gemini knows it was there, so… backing information to what your dad told you, so you… It was a real thing, so… used to jeopardize, like, another…  00:57:31.125 --&gt; 00:57:36.125 I think another perspective. For us to, like, use in our life, yeah.  00:57:32.964 --&gt; 00:57:34.964 Yeah.  00:57:38.413 --&gt; 00:57:44.413 Thank you so much for sharing, Michael, and pray I'll let you folks go back into your room.  00:57:40.588 --&gt; 00:57:42.588 Yeah, that's right.  00:57:45.126 --&gt; 00:57:53.126 Yeah, and um, Kaylee and Lori and Orisha and Rosie, you are afraid to go. Have a… Nice up the summer, we'll stay in touch.  00:57:47.756 --&gt; 00:57:49.756 Okay.  00:57:50.828 --&gt; 00:57:54.828 All right, okay. Okay, bye.  00:58:03.597 --&gt; 00:58:05.597 Thank you, you guys, too.  00:58:16.211 --&gt; 00:58:23.211 Okay, so you want me to take the notes? Okay.  00:58:22.352 --&gt; 00:58:32.352 Um, alright, so, um… Yeah, sorry, Maureen. I think we were talking about… Where do we go?  00:58:33.046 --&gt; 00:58:40.046 Yeah, um… from your perspective, how can we make the AI responses more relevant to you?  00:58:43.045 --&gt; 00:58:50.045 Right, and… I remember we were just talking about it, and then it went off.  00:58:45.305 --&gt; 00:58:47.305 That's… that's the question we were discussing.  00:58:54.818 --&gt; 00:58:59.818 I know, I know. Um…  00:58:58.951 --&gt; 00:59:02.951 To make the AI more relevant. Um.  00:59:04.106 --&gt; 00:59:14.106 Well, I think Gemini picks up. Where maybe the glasses lets off, or Alexa likes… Um, where the different devices.  00:59:04.996 --&gt; 00:59:05.996 Yeah.  00:59:14.930 --&gt; 00:59:25.930 Stop Gemini picks up. And it gives… And another opportunity, like, if you can't get the answer from your phone on Chess.  00:59:18.419 --&gt; 00:59:20.419 Yeah. Mhm.  00:59:26.831 --&gt; 00:59:40.831 Because from my era, I was new to Google, we would just start Googling everything, and now it's almost as if you don't need to Google anymore, you can just ask Gemini, and you'll get an instant response.  00:59:40.227 --&gt; 00:59:45.227 And for Michael, who grew up with all of the technology.  00:59:45.265 --&gt; 00:59:52.265 It's so easy for him just to ask his glasses, or… because he's wearing them most times, and he will say.  00:59:52.275 --&gt; 00:59:59.275 Well, I need my glasses to see. And so, because it tells him the information that he needs.  00:59:59.055 --&gt; 01:00:08.055 More so than just asking the phone anymore. If the glasses isn't giving the answer quick enough, he can ask Gemini.  01:00:07.967 --&gt; 01:00:16.967 Yes. Okay, so, like, different tools will give different kind of responses, and there were one… if one falls short, something.  01:00:17.173 --&gt; 01:00:23.173 There's another platform to pick up and try that for asking that particular question.  01:00:23.352 --&gt; 01:00:35.352 Okay, that makes sense. Um… All right. Um… So, any command examples that you can specifically share when it comes to.  01:00:35.140 --&gt; 01:00:44.140 Um, you know, how one… uh, one platform will let… let off, and then, you know, some other platform would pick up.  01:00:45.955 --&gt; 01:00:50.955 All I can think of is the calendar. If you ask.  01:00:48.430 --&gt; 01:00:50.430 Is there a specific example?  01:00:51.138 --&gt; 01:01:02.138 Um, S on the phone. What am I doing today? Or what's… on my calendar. She might say, oh, you have 3 events today.  01:00:58.177 --&gt; 01:01:04.177 Yeah. Mm-hmm.  01:00:58.200 --&gt; 01:01:00.200 Yeah.  01:01:02.003 --&gt; 01:01:09.003 And you can say, what are the events? You have 3 events today. Whereas if you ask Alexa.  01:01:09.501 --&gt; 01:01:16.501 She was like, you have 3 events today. At 8 o'clock, you are going to the brain, and at 10 o'clock, you have.  01:01:13.284 --&gt; 01:01:15.284 Uh-huh.  01:01:16.365 --&gt; 01:01:21.365 A dental appointment. It will give… it will literally read your calendar to you.  01:01:22.009 --&gt; 01:01:28.009 And then the downfall is Gemini won't go into your calendar unless they have access.  01:01:25.465 --&gt; 01:01:27.465 Correct.  01:01:28.530 --&gt; 01:01:46.530 Yeah. Um, can you think of something other way around where… where AI or Gemini, where… Um, and the glasses would pick up and, and where Alexa or… S would not respond to, or not respond appropriately.  01:01:51.523 --&gt; 01:01:54.523 Are there any topics or examples like that?  01:01:56.409 --&gt; 01:02:09.409 Um… Well, with the glasses, Michael can… is really good, like, with playing a lot of his music, and then asking questions about the author.  01:02:09.224 --&gt; 01:02:16.224 Who wrote the song, or when did it come out, or… play something similar to it.  01:02:16.893 --&gt; 01:02:21.893 And it's all linked to his… to the Apple Music, right? And which is on this phone.  01:02:17.563 --&gt; 01:02:19.563 Yeah.  01:02:22.808 --&gt; 01:02:28.808 Whereas… the A Alexa is more linked to.  01:02:29.892 --&gt; 01:02:40.892 Amazon Music. Um… And I would guess, um, we haven't done it, but actually, we kind of did it in a roundabout way.  01:02:34.676 --&gt; 01:02:36.676 Right.  01:02:40.283 --&gt; 01:02:54.283 Asking Gemini about certain things related to that song. You could get it, and especially… Like, if the song is from a movie, for example, when we were at the museum in Los Angeles last weekend.  01:02:54.328 --&gt; 01:03:06.328 He could have said, what is the theme song from Casablanca? And that type of thing, and he would have gotten that from Gemini, and probably gotten more information from Gemini than from his classes.  01:03:02.876 --&gt; 01:03:04.876 Yeah.  01:03:06.381 --&gt; 01:03:20.381 Got it, okay, okay. All right, makes sense. Um, so we're interested in designing the AI response to be more interactive, um, so… imagine, like, a virtual clinician.  01:03:20.275 --&gt; 01:03:28.275 Um, for you to, um, help you with your needs. Um, so when this training is not on, um, say you needed.  01:03:28.172 --&gt; 01:03:34.172 You know, any, any, um… anything that you need, like a virtual clinician for.  01:03:34.297 --&gt; 01:03:39.297 What kinds of help would you like to receive from this kind of agent?  01:03:40.830 --&gt; 01:03:44.830 Well, I think what Michael did tonight, when we were doing those examples with his hair.  01:03:45.206 --&gt; 01:03:51.206 And yeah, it's like, how do I comb my hair? Because that's one thing in EOS, I, have I done my hair properly?  01:03:48.662 --&gt; 01:03:50.662 Yes.  01:03:51.128 --&gt; 01:03:58.128 And he asked that follow-up question, how do I apply the type of hairsty, and then the hair gel.  01:03:51.240 --&gt; 01:03:57.240 Yeah. No. Mm-hmm.  01:03:58.327 --&gt; 01:04:06.327 That was all very relevant to a 25-year-old. And so, I think that was very appropriate.  01:04:05.238 --&gt; 01:04:07.238 Yeah, yeah.  01:04:06.129 --&gt; 01:04:12.129 Um, I could see the virtual… I mean, it worked with Gemini doing that, right?  01:04:10.412 --&gt; 01:04:12.412 Mm-hmm.  01:04:17.052 --&gt; 01:04:18.052 Right, right.  01:04:17.434 --&gt; 01:04:32.434 And, um… more so, like, stuff like that. Um… how do I… I would guess you could even say something like, how do I… brush my teeth to make sure I clean them all, or, um…  01:04:27.507 --&gt; 01:04:35.507 Yeah, yeah. So, would you say that when it comes to, like, a virtual agent or a virtual clinician, it would be more of.  01:04:35.704 --&gt; 01:04:51.704 Um, providing ideas of what. Kind of questions and what kind of content he could ask for. Um, so that the… he could use the, um, platforms or the tools to the fullest of its ability.  01:04:52.472 --&gt; 01:04:59.472 I think so, yeah. Um… Because I think the biggest difference is Michael has a TBI.  01:05:00.661 --&gt; 01:05:12.661 And so… And me being older, and so I'm having to try to figure it out compared to someone like Peter, for example, who is.  01:05:03.573 --&gt; 01:05:05.573 Yeah.  01:05:12.444 --&gt; 01:05:20.444 Closer in age to Michael, who doesn't have a TBI, I'm sure he just can come up with stuff like this, where, um.  01:05:18.048 --&gt; 01:05:25.048 Right. Yeah. Right.  01:05:20.184 --&gt; 01:05:28.184 Michael's starting to get back to that type of way, whereas for me, it's a whole new learning experience.  01:05:27.749 --&gt; 01:05:41.749 Correct. Correct. Okay, alright, that makes so much sense. Um, thank you for sharing that. Um, okay, so… Um, what information do you want to share with this kind of virtual agent?  01:05:42.993 --&gt; 01:05:51.993 Or what information do you want the agent to learn, so that it could help you with the homework, or… like, the training of this training.  01:05:53.136 --&gt; 01:06:00.136 Um, I think the more you use the AI, the more the AI learns about you.  01:06:00.060 --&gt; 01:06:10.060 So, for instance, with Michael's glasses. He can ask a question, like, um… I'm blonde. Hey, Maida!  01:06:10.544 --&gt; 01:06:13.544 What am I looking at? And Maida will give a description.  01:06:14.802 --&gt; 01:06:21.802 And then Michael can say, remember, Maida, I'm blind, and my Maida will then give a more comprehensive description.  01:06:17.588 --&gt; 01:06:19.588 Mm-hmm.  01:06:21.587 --&gt; 01:06:31.587 As somebody's looking at. And so, the AI responds to that when you say, remember, I'm blind, or I am blind, what am I looking at?  01:06:25.888 --&gt; 01:06:27.888 Yeah.  01:06:31.702 --&gt; 01:06:34.702 Or, I am blind, is it safe to cross the street?  01:06:34.443 --&gt; 01:06:46.443 That's not a good example, because they won't… no AI will tell you it's safe to cross the street because that's a safety issue. But, um, it might say, are there any cars in my vicinity?  01:06:35.613 --&gt; 01:06:37.613 Yes.  01:06:41.625 --&gt; 01:06:48.625 Yeah. Yes.  01:06:47.293 --&gt; 01:06:54.293 She's fine. Yeah, she's right there, she's okay. She was asking about the dog.  01:06:54.673 --&gt; 01:07:04.673 But I think, um… Yeah, so no AI will tell you, yes, you can cross the street, but they can tell you, um, if you say, remember, I'm blind.  01:07:04.924 --&gt; 01:07:07.924 What is on the sign above me. It will read the sign.  01:07:07.696 --&gt; 01:07:16.696 Right. Yeah, and it's almost like… you want to learn your own history and your own, like.  01:07:12.025 --&gt; 01:07:14.025 More detail.  01:07:16.218 --&gt; 01:07:23.218 To remember the facts about. About yourself, and then respond.  01:07:23.016 --&gt; 01:07:34.016 Um, appropriately, you know. Oh, don't worry about it. Oh, I'm almost… I should be done, um, I guess.  01:07:30.139 --&gt; 01:07:34.139 Yes, definitely. Michael's just throwing the dog up.  01:07:34.526 --&gt; 01:07:42.526 Alright, so… Alright, what would be, um, ideal interaction between.  01:07:38.276 --&gt; 01:07:40.276 This is a screen I'll open.  01:07:42.457 --&gt; 01:07:48.457 Between Michael and the agent, so a virtual agent like that, who would be helping with.  01:07:53.301 --&gt; 01:07:58.301 You know, maintaining the learnings from this kind of training.  01:07:55.167 --&gt; 01:08:03.167 Well, I noticed that when Michael uses Gemini. He would say things like, um.  01:08:03.959 --&gt; 01:08:09.959 Thank you, and Gemini responds back, you're welcome, that type of thing. And it's more conversational.  01:08:10.042 --&gt; 01:08:17.042 Listen. And, um… And even with follow-up questions on both ways, whether it's from Michael or from the agent.  01:08:13.916 --&gt; 01:08:15.916 Yes.  01:08:17.195 --&gt; 01:08:22.195 When they were asking about, um. The weather in Africa.  01:08:22.023 --&gt; 01:08:28.023 And Michael said, well, how's about in, you know, Tanzania? He went to the different places, his sister's got.  01:08:22.378 --&gt; 01:08:28.378 Yeah. Yeah. Yeah.  01:08:27.956 --&gt; 01:08:31.956 And then she… he said, thank you. She said, you're welcome.  01:08:32.387 --&gt; 01:08:37.387 That makes a difference, I think, because it's just part of a typical conversation.  01:08:35.798 --&gt; 01:08:37.798 Mm-hmm, mm-hmm.  01:08:37.712 --&gt; 01:08:42.712 Whereas, even with Alexa, he'll say, oh, thank you, Alexa, and there's no response.  01:08:41.403 --&gt; 01:08:43.403 Correct.  01:08:43.254 --&gt; 01:08:50.254 Um, Suri responds back. But… does Maver respond back to you? Maida doesn't.  01:08:47.256 --&gt; 01:08:49.256 Yeah.  01:08:49.415 --&gt; 01:08:55.415 Does not. Okay. That's interesting. Yeah.  01:08:50.979 --&gt; 01:08:56.979 Gemini does, and Suri does, but Alexa and the glasses don't say, oh, you're welcome.  01:08:56.507 --&gt; 01:09:07.507 Yeah, and I think, um, the other difference when he was asking about the weather, he… he asked what's the weather in, um, you know, Tanzania? And then, for the.  01:09:07.574 --&gt; 01:09:24.574 Other two locations, he did not say the whole… question. It was like, how about in… you know, Uganda, or how about in Kenya? So, it doesn't even, like, it remembers, like, it contextually remembers what the context was and what he was asking in the.  01:09:24.496 --&gt; 01:09:36.496 Question previously, and then kind of repeats and makes up the context on its own, which, which… Which is different from how A or S would be, um, in this given situation.  01:09:35.265 --&gt; 01:09:45.265 That's right. And with the person with the TBI. Or… that's a lot easier, because having to remember a big, long prompt.  01:09:42.827 --&gt; 01:09:44.827 Yeah.  01:09:44.983 --&gt; 01:09:48.983 It's a lot different than being able to have it more like a conversation.  01:09:45.320 --&gt; 01:09:58.320 Yeah. Exactly, yes. All right, well… That… that really… that this is it, actually, yeah. Is there anything else you would like to share with us?  01:10:01.045 --&gt; 01:10:07.045 He's like, I'm done. Can you… can you just, like, be done now? I'm just so done, right?  01:10:08.120 --&gt; 01:10:15.120 Well, Michael, I just want to say thank you so much for another great summer. You taught us so much about AI.  01:10:11.384 --&gt; 01:10:23.384 Thank you. I feel, yes, the same way. I think, and you've done so well, um, since the past year. I think I see huge, huge, um.  01:10:23.393 --&gt; 01:10:30.393 I mean, I think gains in your skills and your language and your speech, especially, I think it's really wonderful.  01:10:34.968 --&gt; 01:10:54.968 And thanks so much for everything you're doing to support her mom, and we… cannot do this without you every summer, and we love seeing you all making really great, um, explorations and trying out new things with us, and learning from, um, these new available free tools, and, um, yeah, it's been a great summer.  01:10:35.836 --&gt; 01:10:37.836 What do you say, Michael? Thank you.  01:10:38.962 --&gt; 01:10:39.962 Yeah.  01:10:55.096 --&gt; 01:11:02.096 Um, is there anything, um, like, I'll follow up on the gift card, it got to your email. Um, they'll probably do it in waves.  01:11:02.735 --&gt; 01:11:15.735 Nice. Um, and is there anything else you'd like us to follow up with, or, um, if you're interested in maybe doing more of the lessons in the fall and spring semester, we're planning and thinking about that, because we have a few people on the way.  01:11:14.596 --&gt; 01:11:26.596 Yeah, please keep us in mind, because, um, we're learning a lot from it as well. I mean, truthfully, Alexa has been a godsend for Michael, because it's making him more independent.  01:11:19.824 --&gt; 01:11:21.824 So let's the people that are…  01:11:26.325 --&gt; 01:11:35.325 All of these different technologies and the AI. It is helping Michael become more independent, and it's helping us, kind of.  01:11:35.404 --&gt; 01:11:40.404 Think outside the box as well, and that's been wonderful. So we've truly appreciate.  01:11:44.218 --&gt; 01:11:51.218 Thank you. Michael, we're all done. We'll let you go eat your dinner. Thank you so much for being very patient with us.  01:11:44.807 --&gt; 01:11:47.807 Every time you are offered to us, we really do.  01:11:51.857 --&gt; 01:11:57.857 Thank you so much, we appreciate all your help. Thank you. Bye-bye.  01:12:01.890 --&gt; 01:12:08.890 I go, he's so funny. He's like, I'm funny! Okay, Claire K stopped the recording?  01:12:02.307 --&gt; 01:12:03.307 Aye.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